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Anima.</w:t>
      </w:r>
    </w:p>
    <w:p>
      <w:r>
        <w:t>We hope you enjoy this study of Aristotle as he is depicted through the lens of St. Thomas.</w:t>
      </w:r>
    </w:p>
    <w:p>
      <w:pPr>
        <w:pStyle w:val="Heading1"/>
      </w:pPr>
      <w:r>
        <w:t>De Anima</w:t>
      </w:r>
    </w:p>
    <w:p>
      <w:r>
        <w:rPr>
          <w:b/>
        </w:rPr>
        <w:t xml:space="preserve">Keywords: </w:t>
      </w:r>
    </w:p>
    <w:p>
      <w:r>
        <w:t>objective, things, natural, powerful, accordance, souls, replied, wherefore, knowledges, bodies, intellects, saying, iii, certain, philosophical, movements, man, called, acting, perfectible, formative, sensing, understanding, operates, likenesses, anim, appetites, moving, humanity, actualized, consequence, existed, universality, knowing, differing, principles, ways, gods, intelligibly, proper, augustine, reasoning, corporeal, angel, particulars, species, caused, gener, matters, bodily.</w:t>
      </w:r>
    </w:p>
    <w:p>
      <w:pPr>
        <w:pStyle w:val="Heading2"/>
      </w:pPr>
      <w:r>
        <w:t>Volume 2 - Question 1. Man's last end</w:t>
      </w:r>
    </w:p>
    <w:p>
      <w:r>
        <w:rPr>
          <w:b/>
        </w:rPr>
        <w:t>Article 2. Whether it is proper to the rational nature to act for an end?</w:t>
      </w:r>
    </w:p>
    <w:p>
      <w:pPr>
        <w:pStyle w:val="Quote"/>
      </w:pPr>
      <w:r>
        <w:t>Objection 3. Further, the good and the end is the object of the will. But "the will is in the reason" (</w:t>
      </w:r>
      <w:r>
        <w:rPr>
          <w:b/>
          <w:highlight w:val="yellow"/>
        </w:rPr>
        <w:t>De Anima</w:t>
      </w:r>
      <w:r>
        <w:t xml:space="preserve"> iii, 9). Therefore to act for an end belongs to none but a rational nature.</w:t>
      </w:r>
    </w:p>
    <w:p>
      <w:pPr>
        <w:pStyle w:val="Heading2"/>
      </w:pPr>
      <w:r>
        <w:t>Volume 2 - Question 3. What is happiness</w:t>
      </w:r>
    </w:p>
    <w:p>
      <w:r>
        <w:rPr>
          <w:b/>
        </w:rPr>
        <w:t>Article 2. Whether happiness is an operation?</w:t>
      </w:r>
    </w:p>
    <w:p>
      <w:pPr>
        <w:pStyle w:val="Quote"/>
      </w:pPr>
      <w:r>
        <w:t>I answer that, In so far as man's happiness is something created, existing in him, we must needs say that it is an operation. For happiness is man's supreme perfection. Now each thing is perfect in so far as it is actual; since potentiality without act is imperfect. Consequently happiness must consist in man's last act. But it is evident that operation is the last act of the operator, wherefore the Philosopher calls it "second act" (</w:t>
      </w:r>
      <w:r>
        <w:rPr>
          <w:b/>
          <w:highlight w:val="yellow"/>
        </w:rPr>
        <w:t>De Anima</w:t>
      </w:r>
      <w:r>
        <w:t xml:space="preserve"> ii, 1): because that which has a form can be potentially operating, just as he who knows is potentially considering. And hence it is that in other things, too, each one is said to be "for its operation" (De Coel ii, 3). Therefore man's happiness must of necessity consist in an operation.</w:t>
      </w:r>
    </w:p>
    <w:p>
      <w:pPr>
        <w:pStyle w:val="Heading2"/>
      </w:pPr>
      <w:r>
        <w:t>Volume 2 - Question 5. The attainment of happiness</w:t>
      </w:r>
    </w:p>
    <w:p>
      <w:r>
        <w:rPr>
          <w:b/>
        </w:rPr>
        <w:t>Article 1. Whether man can attain happiness?</w:t>
      </w:r>
    </w:p>
    <w:p>
      <w:pPr>
        <w:pStyle w:val="Quote"/>
      </w:pPr>
      <w:r>
        <w:t>Objection 2. Further, True Happiness consists in seeing God, Who is pure Truth. But from his very nature, man considers truth in material things: wherefore "he understands the intelligible species in the phantasm" (</w:t>
      </w:r>
      <w:r>
        <w:rPr>
          <w:b/>
          <w:highlight w:val="yellow"/>
        </w:rPr>
        <w:t>De Anima</w:t>
      </w:r>
      <w:r>
        <w:t xml:space="preserve"> iii, 7). Therefore he cannot attain Happiness.</w:t>
      </w:r>
    </w:p>
    <w:p>
      <w:r>
        <w:rPr>
          <w:b/>
        </w:rPr>
        <w:t>Article 3. Whether happiness is an operation of the sensitive part, or of the intellective part only?</w:t>
      </w:r>
    </w:p>
    <w:p>
      <w:pPr>
        <w:pStyle w:val="Quote"/>
      </w:pPr>
      <w:r>
        <w:t>Objection 1. It would seem that happiness consists in an operation of the senses also. For there is no more excellent operation in man than that of the senses, except the intellective operation. But in us the intellective operation depends on the sensitive: since "we cannot understand without a phantasm" (</w:t>
      </w:r>
      <w:r>
        <w:rPr>
          <w:b/>
          <w:highlight w:val="yellow"/>
        </w:rPr>
        <w:t>De Anima</w:t>
      </w:r>
      <w:r>
        <w:t xml:space="preserve"> iii, 7). Therefore happiness consists in an operation of the senses also.</w:t>
      </w:r>
    </w:p>
    <w:p>
      <w:pPr>
        <w:pStyle w:val="Heading2"/>
      </w:pPr>
      <w:r>
        <w:t>Volume 2 - Question 6. The voluntary and the involuntary</w:t>
      </w:r>
    </w:p>
    <w:p>
      <w:r>
        <w:rPr>
          <w:b/>
        </w:rPr>
        <w:t>Article 1. Whether there is anything voluntary in human acts?</w:t>
      </w:r>
    </w:p>
    <w:p>
      <w:pPr>
        <w:pStyle w:val="Quote"/>
      </w:pPr>
      <w:r>
        <w:t>Objection 1. It would seem that there is nothing voluntary in human acts. For that is voluntary "which has its principle within itself." as Gregory of Nyssa [Nemesius, De Natura Hom. xxxii.], Damascene (De Fide Orth. ii, 24), and Aristotle (Ethic. iii, 1) declare. But the principle of human acts is not in man himself, but outside him: since man's appetite is moved to act, by the appetible object which is outside him, and is as a "mover unmoved" (</w:t>
      </w:r>
      <w:r>
        <w:rPr>
          <w:b/>
          <w:highlight w:val="yellow"/>
        </w:rPr>
        <w:t>De Anima</w:t>
      </w:r>
      <w:r>
        <w:t xml:space="preserve"> iii, 10). Therefore there is nothing voluntary in human acts.</w:t>
      </w:r>
    </w:p>
    <w:p>
      <w:pPr>
        <w:pStyle w:val="Heading2"/>
      </w:pPr>
      <w:r>
        <w:t>Volume 3 - Question 4. The virtue itself of faith</w:t>
      </w:r>
    </w:p>
    <w:p>
      <w:r>
        <w:rPr>
          <w:b/>
        </w:rPr>
        <w:t>Article 2. Whether faith resides in the intellect?</w:t>
      </w:r>
    </w:p>
    <w:p>
      <w:pPr>
        <w:pStyle w:val="Quote"/>
      </w:pPr>
      <w:r>
        <w:t xml:space="preserve">Objection 3. Further, the intellect is either speculative or practical. Now faith is not in the speculative intellect, since this is not concerned with things to be sought or avoided, as stated in </w:t>
      </w:r>
      <w:r>
        <w:rPr>
          <w:b/>
          <w:highlight w:val="yellow"/>
        </w:rPr>
        <w:t>De Anima</w:t>
      </w:r>
      <w:r>
        <w:t xml:space="preserve"> iii, 9, so that it is not a principle of operation, whereas "faith . . . worketh by charity" (Galatians 5:6). Likewise, neither is it in the practical intellect, the object of which is some true, contingent thing, that can be made or done. For the object of faith is the Eternal Truth, as was shown above (II-II:1:1). Therefore faith does not reside in the intellect.</w:t>
      </w:r>
    </w:p>
    <w:p>
      <w:pPr>
        <w:pStyle w:val="Quote"/>
      </w:pPr>
      <w:r>
        <w:t>Reply to Objection 3. Faith resides in the speculative intellect, as evidenced by its object. But since this object, which is the First Truth, is the end of all our desires and actions, as Augustine proves (De Trin. i, 8), it follows that faith worketh by charity just as "the speculative intellect becomes practical by extension" (</w:t>
      </w:r>
      <w:r>
        <w:rPr>
          <w:b/>
          <w:highlight w:val="yellow"/>
        </w:rPr>
        <w:t>De Anima</w:t>
      </w:r>
      <w:r>
        <w:t xml:space="preserve"> iii, 10).</w:t>
      </w:r>
    </w:p>
    <w:p>
      <w:r>
        <w:rPr>
          <w:b/>
        </w:rPr>
        <w:t>Article 2. Whether there is anything voluntary in irrational animals?</w:t>
      </w:r>
    </w:p>
    <w:p>
      <w:pPr>
        <w:pStyle w:val="Quote"/>
      </w:pPr>
      <w:r>
        <w:t>Objection 1. It would seem that there is nothing voluntary in irrational animals. For a thing is called "voluntary" from "voluntas" [will]. Now since the will is in the reason (</w:t>
      </w:r>
      <w:r>
        <w:rPr>
          <w:b/>
          <w:highlight w:val="yellow"/>
        </w:rPr>
        <w:t>De Anima</w:t>
      </w:r>
      <w:r>
        <w:t xml:space="preserve"> iii, 9), it cannot be in irrational animals. Therefore neither is there anything voluntary in them.</w:t>
      </w:r>
    </w:p>
    <w:p>
      <w:pPr>
        <w:pStyle w:val="Heading2"/>
      </w:pPr>
      <w:r>
        <w:t>Volume 2 - Question 8. The will, in regard to what it wills</w:t>
      </w:r>
    </w:p>
    <w:p>
      <w:r>
        <w:rPr>
          <w:b/>
        </w:rPr>
        <w:t>Article 1. Whether the will is of good only?</w:t>
      </w:r>
    </w:p>
    <w:p>
      <w:pPr>
        <w:pStyle w:val="Quote"/>
      </w:pPr>
      <w:r>
        <w:t xml:space="preserve">Objection 2. Further, rational powers can be directed to opposite purposes, according to the Philosopher (Metaph. ix, 2). But the will is a rational power, since it is "in the reason," as is stated in </w:t>
      </w:r>
      <w:r>
        <w:rPr>
          <w:b/>
          <w:highlight w:val="yellow"/>
        </w:rPr>
        <w:t>De Anima</w:t>
      </w:r>
      <w:r>
        <w:t xml:space="preserve"> iii, 9. Therefore the will can be directed to opposites; and consequently its volition is not confined to good, but extends to evil.</w:t>
      </w:r>
    </w:p>
    <w:p>
      <w:pPr>
        <w:pStyle w:val="Heading2"/>
      </w:pPr>
      <w:r>
        <w:t>Volume 4 - Question 2. The mode of union of the Word incarnate</w:t>
      </w:r>
    </w:p>
    <w:p>
      <w:r>
        <w:rPr>
          <w:b/>
        </w:rPr>
        <w:t>Article 5. Whether in Christ there is any union of soul and body?</w:t>
      </w:r>
    </w:p>
    <w:p>
      <w:pPr>
        <w:pStyle w:val="Quote"/>
      </w:pPr>
      <w:r>
        <w:t>Reply to Objection 3. There are two principles of corporeal life: one the effective principle, and in this way the Word of God is the principle of all life; the other, the formal principle of life, for since "in living things to be is to live," as the Philosopher says (</w:t>
      </w:r>
      <w:r>
        <w:rPr>
          <w:b/>
          <w:highlight w:val="yellow"/>
        </w:rPr>
        <w:t>De Anima</w:t>
      </w:r>
      <w:r>
        <w:t xml:space="preserve"> ii, 37), just as everything is formally by its form, so likewise the body lives by the soul: in this way a body could not live by the Word, Which cannot be the form of a body.</w:t>
      </w:r>
    </w:p>
    <w:p>
      <w:pPr>
        <w:pStyle w:val="Heading2"/>
      </w:pPr>
      <w:r>
        <w:t>Volume 3 - Question 8. The gift of understanding</w:t>
      </w:r>
    </w:p>
    <w:p>
      <w:r>
        <w:rPr>
          <w:b/>
        </w:rPr>
        <w:t>Article 1. Whether understanding is a gift of the Holy Ghost?</w:t>
      </w:r>
    </w:p>
    <w:p>
      <w:pPr>
        <w:pStyle w:val="Quote"/>
      </w:pPr>
      <w:r>
        <w:t xml:space="preserve">I answer that, Understanding implies an intimate knowledge, for "intelligere" [to understand] is the same as "intus legere" [to read inwardly]. This is clear to anyone who considers the difference between intellect and sense, because sensitive knowledge is concerned with external sensible qualities, whereas intellective knowledge penetrates into the very essence of a thing, because the object of the intellect is "what a thing is," as stated in </w:t>
      </w:r>
      <w:r>
        <w:rPr>
          <w:b/>
          <w:highlight w:val="yellow"/>
        </w:rPr>
        <w:t>De Anima</w:t>
      </w:r>
      <w:r>
        <w:t xml:space="preserve"> iii, 6.</w:t>
      </w:r>
    </w:p>
    <w:p>
      <w:pPr>
        <w:pStyle w:val="Quote"/>
      </w:pPr>
      <w:r>
        <w:t>Objection 3. Further, in the powers of the soul the understanding is condivided with the will (</w:t>
      </w:r>
      <w:r>
        <w:rPr>
          <w:b/>
          <w:highlight w:val="yellow"/>
        </w:rPr>
        <w:t>De Anima</w:t>
      </w:r>
      <w:r>
        <w:t xml:space="preserve"> iii, 9,10). Now no gift of the Holy Ghost is called after the will. Therefore no gift of the Holy Ghost should receive the name of understanding.</w:t>
      </w:r>
    </w:p>
    <w:p>
      <w:pPr>
        <w:pStyle w:val="Heading2"/>
      </w:pPr>
      <w:r>
        <w:t>Volume 2 - Question 9. That which moves the will</w:t>
      </w:r>
    </w:p>
    <w:p>
      <w:r>
        <w:rPr>
          <w:b/>
        </w:rPr>
        <w:t>Article 1. Whether the will is moved by the intellect?</w:t>
      </w:r>
    </w:p>
    <w:p>
      <w:pPr>
        <w:pStyle w:val="Quote"/>
      </w:pPr>
      <w:r>
        <w:t>Reply to Objection 2. Just as the imagination of a form without estimation of fitness or harmfulness, does not move the sensitive appetite; so neither does the apprehension of the true without the aspect of goodness and desirability. Hence it is not the speculative intellect that moves, but the practical intellect (</w:t>
      </w:r>
      <w:r>
        <w:rPr>
          <w:b/>
          <w:highlight w:val="yellow"/>
        </w:rPr>
        <w:t>De Anima</w:t>
      </w:r>
      <w:r>
        <w:t xml:space="preserve"> iii, 9).</w:t>
      </w:r>
    </w:p>
    <w:p>
      <w:pPr>
        <w:pStyle w:val="Quote"/>
      </w:pPr>
      <w:r>
        <w:t>Objection 2. Further, the intellect in presenting the appetible object to the will, stands in relation to the will, as the imagination in representing the appetible will to the sensitive appetite. But the imagination, does not remove the sensitive appetite: indeed sometimes our imagination affects us no more than what is set before us in a picture, and moves us not at all (</w:t>
      </w:r>
      <w:r>
        <w:rPr>
          <w:b/>
          <w:highlight w:val="yellow"/>
        </w:rPr>
        <w:t>De Anima</w:t>
      </w:r>
      <w:r>
        <w:t xml:space="preserve"> ii, 3). Therefore neither does the intellect move the will.</w:t>
      </w:r>
    </w:p>
    <w:p>
      <w:pPr>
        <w:pStyle w:val="Heading2"/>
      </w:pPr>
      <w:r>
        <w:t>Volume 4 - Question 5. The parts of human nature which were assumed</w:t>
      </w:r>
    </w:p>
    <w:p>
      <w:r>
        <w:rPr>
          <w:b/>
        </w:rPr>
        <w:t>Article 3. Whether the Son of God assumed a soul?</w:t>
      </w:r>
    </w:p>
    <w:p>
      <w:pPr>
        <w:pStyle w:val="Quote"/>
      </w:pPr>
      <w:r>
        <w:t>I answer that, As Augustine says (De Haeres. 69,55), it was first of all the opinion of Arius and then of Apollinaris that the Son of God assumed only flesh, without a soul, holding that the Word took the place of a soul to the body. And consequently it followed that there were not two natures in Christ, but only one; for from a soul and body one human nature is constituted. But this opinion cannot hold, for three reasons. First, because it is counter to the authority of Scripture, in which our Lord makes mention of His soul, Matthew 26:38: "My soul is sorrowful even unto death"; and John 10:18: "I have power to lay down My soul [animam meam: Douay: 'My life']." But to this Apollinaris replied that in these words soul is taken metaphorically, in which way mention is made in the Old Testament of the soul of God (Isaiah 1:14): "My soul hateth your new moons and your solemnities." But, as Augustine says (Qq. lxxxiii, qu. 80), the Evangelists relate how Jesus wondered, was angered, sad, and hungry. Now these show that He had a true soul, just as that He ate, slept and was weary shows that He had a true human body: otherwise, if these things are a metaphor, because the like are said of God in the Old Testament, the trustworthiness of the Gospel story is undermined. For it is one thing that things were foretold in a figure, and another that historical events were related in very truth by the Evangelists. Secondly, this error lessens the utility of Incarnation, which is man's liberation. For Augustine [Vigilius Tapsensis] argues thus (Contra Felician. xiii): "If the Son of God in taking flesh passed over the soul, either He knew its sinlessness, and trusted it did not need a remedy; or He considered it unsuitable to Him, and did not bestow on it the boon of redemption; or He reckoned it altogether incurable, and was unable to heal it; or He cast it off as worthless and seemingly unfit for any use. Now two of these reasons imply a blasphemy against God. For how shall we call Him omnipotent, if He is unable to heal what is beyond hope? Or God of all, if He has not made our soul. And as regards the other two reasons, in one the cause of the soul is ignored, and in the other no place is given to merit. Is He to be considered to understand the cause of the soul, Who seeks to separate it from the sin of wilful transgression, enabled as it is to receive the law by the endowment of the habit of reason? Or how can His generosity be known to any one who says it was despised on account of its ignoble sinfulness? If you look at its origin, the substance of the soul is more precious than the body: but if at the sin of transgression, on account of its intelligence it is worse than the body. Now I know and declare that Christ is perfect wisdom, nor have I any doubt that He is most loving; and because of the first of these He did not despise what was better and more capable of prudence; and because of the second He protected what was most wounded." Thirdly, this position is against the truth of Incarnation. For flesh and the other parts of man receive their species through the soul. Hence, if the soul is absent, there are no bones nor flesh, except equivocally, as is plain from the Philosopher (</w:t>
      </w:r>
      <w:r>
        <w:rPr>
          <w:b/>
          <w:highlight w:val="yellow"/>
        </w:rPr>
        <w:t>De Anima</w:t>
      </w:r>
      <w:r>
        <w:t xml:space="preserve"> ii, 9; Metaph. vii, 34).</w:t>
      </w:r>
    </w:p>
    <w:p>
      <w:r>
        <w:rPr>
          <w:b/>
        </w:rPr>
        <w:t>Article 4. Whether violence can be done to the will?</w:t>
      </w:r>
    </w:p>
    <w:p>
      <w:pPr>
        <w:pStyle w:val="Quote"/>
      </w:pPr>
      <w:r>
        <w:t>Objection 2. Further, every passive subject is compelled by its active principle, when it is changed by it. But the will is a passive force: for it is a "mover moved" (</w:t>
      </w:r>
      <w:r>
        <w:rPr>
          <w:b/>
          <w:highlight w:val="yellow"/>
        </w:rPr>
        <w:t>De Anima</w:t>
      </w:r>
      <w:r>
        <w:t xml:space="preserve"> iii, 10). Therefore, since it is sometimes moved by its active principle, it seems that sometimes it is compelled.</w:t>
      </w:r>
    </w:p>
    <w:p>
      <w:pPr>
        <w:pStyle w:val="Quote"/>
      </w:pPr>
      <w:r>
        <w:t>On the contrary, The Philosopher says (</w:t>
      </w:r>
      <w:r>
        <w:rPr>
          <w:b/>
          <w:highlight w:val="yellow"/>
        </w:rPr>
        <w:t>De Anima</w:t>
      </w:r>
      <w:r>
        <w:t xml:space="preserve"> iii, 10) that "the appetible object is a mover not moved, whereas the will is a mover moved."</w:t>
      </w:r>
    </w:p>
    <w:p>
      <w:r>
        <w:rPr>
          <w:b/>
        </w:rPr>
        <w:t>Article 4. Whether the Son of God assumed a human mind or intellect?</w:t>
      </w:r>
    </w:p>
    <w:p>
      <w:pPr>
        <w:pStyle w:val="Quote"/>
      </w:pPr>
      <w:r>
        <w:t xml:space="preserve">Objection 3. Further, the assumption of human nature by the Word of God is called His Incarnation. But the intellect or human mind is nothing carnal, either in its substance or in its act. for it is not the act of a body, as is proved </w:t>
      </w:r>
      <w:r>
        <w:rPr>
          <w:b/>
          <w:highlight w:val="yellow"/>
        </w:rPr>
        <w:t>De Anima</w:t>
      </w:r>
      <w:r>
        <w:t xml:space="preserve"> iii, 6. Hence it would seem that the Son of God did not assume a human mind.</w:t>
      </w:r>
    </w:p>
    <w:p>
      <w:r>
        <w:rPr>
          <w:b/>
        </w:rPr>
        <w:t>Article 8. Whether man's happiness consists in the vision of the divine essence?</w:t>
      </w:r>
    </w:p>
    <w:p>
      <w:pPr>
        <w:pStyle w:val="Quote"/>
      </w:pPr>
      <w:r>
        <w:t xml:space="preserve">I answer that, Final and perfect happiness can consist in nothing else than the vision of the Divine Essence. To make this clear, two points must be observed. First, that man is not perfectly happy, so long as something remains for him to desire and seek: secondly, that the perfection of any power is determined by the nature of its object. Now the object of the intellect is "what a thing is," i.e. the essence of a thing, according to </w:t>
      </w:r>
      <w:r>
        <w:rPr>
          <w:b/>
          <w:highlight w:val="yellow"/>
        </w:rPr>
        <w:t>De Anima</w:t>
      </w:r>
      <w:r>
        <w:t xml:space="preserve"> iii, 6. Wherefore the intellect attains perfection, in so far as it knows the essence of a thing. If therefore an intellect knows the essence of some effect, whereby it is not possible to know the essence of the cause, i.e. to know of the cause "what it is"; that intellect cannot be said to reach that cause simply, although it may be able to gather from the effect the knowledge of that the cause is. Consequently, when man knows an effect, and knows that it has a cause, there naturally remains in the man the desire to know about the cause, "what it is." And this desire is one of wonder, and causes inquiry, as is stated in the beginning of the Metaphysics (i, 2). For instance, if a man, knowing the eclipse of the sun, consider that it must be due to some cause, and know not what that cause is, he wonders about it, and from wondering proceeds to inquire. Nor does this inquiry cease until he arrive at a knowledge of the essence of the cause.</w:t>
      </w:r>
    </w:p>
    <w:p>
      <w:pPr>
        <w:pStyle w:val="Heading2"/>
      </w:pPr>
      <w:r>
        <w:t>Volume 2 - Question 10. The manner in which the will is moved</w:t>
      </w:r>
    </w:p>
    <w:p>
      <w:r>
        <w:rPr>
          <w:b/>
        </w:rPr>
        <w:t>Article 2. Whether the will is moved, of necessity, by its object?</w:t>
      </w:r>
    </w:p>
    <w:p>
      <w:pPr>
        <w:pStyle w:val="Quote"/>
      </w:pPr>
      <w:r>
        <w:t xml:space="preserve">Objection 1. It seems that the will is moved, of necessity, by its object. For the object of the will is compared to the will as mover to movable, as stated in </w:t>
      </w:r>
      <w:r>
        <w:rPr>
          <w:b/>
          <w:highlight w:val="yellow"/>
        </w:rPr>
        <w:t>De Anima</w:t>
      </w:r>
      <w:r>
        <w:t xml:space="preserve"> iii, 10. But a mover, if it be sufficient, moves the movable of necessity. Therefore the will can be moved of necessity by its object.</w:t>
      </w:r>
    </w:p>
    <w:p>
      <w:pPr>
        <w:pStyle w:val="Heading2"/>
      </w:pPr>
      <w:r>
        <w:t>Volume 4 - Question 9. Christ's knowledge in general</w:t>
      </w:r>
    </w:p>
    <w:p>
      <w:r>
        <w:rPr>
          <w:b/>
        </w:rPr>
        <w:t>Article 1. Whether Christ had any knowledge besides the Divine?</w:t>
      </w:r>
    </w:p>
    <w:p>
      <w:pPr>
        <w:pStyle w:val="Quote"/>
      </w:pPr>
      <w:r>
        <w:t xml:space="preserve">I answer that, As said above (Article 5), the Son of God assumed an entire human nature, i.e. not only a body, but also a soul, and not only a sensitive, but also a rational soul. And therefore it behooved Him to have created knowledge, for three reasons. First, on account of the soul's perfection. For the soul, considered in itself, is in potentiality to knowing intelligible things. since it is like "a tablet on which nothing is written," and yet it may be written upon through the possible intellect, whereby it may become all things, as is said </w:t>
      </w:r>
      <w:r>
        <w:rPr>
          <w:b/>
          <w:highlight w:val="yellow"/>
        </w:rPr>
        <w:t>De Anima</w:t>
      </w:r>
      <w:r>
        <w:t xml:space="preserve"> iii, 18. Now what is in potentiality is imperfect unless reduced to act. But it was fitting that the Son of God should assume, not an imperfect, but a perfect human nature, since the whole human race was to be brought back to perfection by its means. Hence it behooved the soul of Christ to be perfected by a knowledge, which would be its proper perfection. And therefore it was necessary that there should be another knowledge in Christ besides the Divine knowledge, otherwise the soul of Christ would have been more imperfect than the souls of the rest of men. Secondly, because, since everything is on account of its operation, as stated De Coel. ii, 17, Christ would have had an intellective soul to no purpose if He had not understood by it; and this pertains to created knowledge. Thirdly, because some created knowledge pertains to the nature of the human soul, viz. that whereby we naturally know first principles; since we are here taking knowledge for any cognition of the human intellect. Now nothing natural was wanting to Christ, since He took the whole human nature, as stated above (Article 5). And hence the Sixth Council [Third Council of Constantinople, Act. 4] condemned the opinion of those who denied that in Christ there are two knowledges or wisdoms.</w:t>
      </w:r>
    </w:p>
    <w:p>
      <w:pPr>
        <w:pStyle w:val="Quote"/>
      </w:pPr>
      <w:r>
        <w:t xml:space="preserve">On the contrary, The rational powers, according to the Philosopher (Metaph. ix, 2) are directed to opposites. But the will is a rational power, since it is in the reason, as stated in </w:t>
      </w:r>
      <w:r>
        <w:rPr>
          <w:b/>
          <w:highlight w:val="yellow"/>
        </w:rPr>
        <w:t>De Anima</w:t>
      </w:r>
      <w:r>
        <w:t xml:space="preserve"> iii, 9. Therefore the will is directed to opposites. Therefore it is not moved, of necessity, to either of the opposites.</w:t>
      </w:r>
    </w:p>
    <w:p>
      <w:r>
        <w:rPr>
          <w:b/>
        </w:rPr>
        <w:t>Article 8. Whether every man desires happiness?</w:t>
      </w:r>
    </w:p>
    <w:p>
      <w:pPr>
        <w:pStyle w:val="Quote"/>
      </w:pPr>
      <w:r>
        <w:t>Objection 1. It would seem that not all desire Happiness. For no man can desire what he knows not; since the apprehended good is the object of the appetite (</w:t>
      </w:r>
      <w:r>
        <w:rPr>
          <w:b/>
          <w:highlight w:val="yellow"/>
        </w:rPr>
        <w:t>De Anima</w:t>
      </w:r>
      <w:r>
        <w:t xml:space="preserve"> iii, 10). But many know not what Happiness is. This is evident from the fact that, as Augustine says (De Trin. xiii, 4), "some thought that Happiness consists in pleasures of the body; some, in a virtue of the soul; some in other things." Therefore not all desire Happiness.</w:t>
      </w:r>
    </w:p>
    <w:p>
      <w:r>
        <w:rPr>
          <w:b/>
        </w:rPr>
        <w:t>Article 3. Whether the will is moved, of necessity, by the lower appetite?</w:t>
      </w:r>
    </w:p>
    <w:p>
      <w:pPr>
        <w:pStyle w:val="Quote"/>
      </w:pPr>
      <w:r>
        <w:t xml:space="preserve">Objection 3. Further, a universal cause is not applied to a particular effect, except by means of a particular cause: wherefore the universal reason does not move save by means of a particular estimation, as stated in </w:t>
      </w:r>
      <w:r>
        <w:rPr>
          <w:b/>
          <w:highlight w:val="yellow"/>
        </w:rPr>
        <w:t>De Anima</w:t>
      </w:r>
      <w:r>
        <w:t xml:space="preserve"> iii, 11. But as the universal reason is to the particular estimation, so is the will to the sensitive appetite. Therefore the will is not moved to will something particular, except through the sensitive appetite. Therefore, if the sensitive appetite happen to be disposed to something, by reason of a passion, the will cannot be moved in a contrary sense.</w:t>
      </w:r>
    </w:p>
    <w:p>
      <w:r>
        <w:rPr>
          <w:b/>
        </w:rPr>
        <w:t>Article 4. Whether the gift of understanding is in all who are in a state of grace?</w:t>
      </w:r>
    </w:p>
    <w:p>
      <w:pPr>
        <w:pStyle w:val="Quote"/>
      </w:pPr>
      <w:r>
        <w:t xml:space="preserve">I answer that, In all who are in a state of grace, there must needs be rectitude of the will, since grace prepares man's will for good, according to Augustine (Contra Julian. Pelag. iv, 3). Now the will cannot be rightly directed to good, unless there be already some knowledge of the truth, since the object of the will is good understood, as stated in </w:t>
      </w:r>
      <w:r>
        <w:rPr>
          <w:b/>
          <w:highlight w:val="yellow"/>
        </w:rPr>
        <w:t>De Anima</w:t>
      </w:r>
      <w:r>
        <w:t xml:space="preserve"> iii, 7. Again, just as the Holy Ghost directs man's will by the gift of charity, so as to move it directly to some supernatural good; so also, by the gift of understanding, He enlightens the human mind, so that it knows some supernatural truth, to which the right will needs to tend.</w:t>
      </w:r>
    </w:p>
    <w:p>
      <w:r>
        <w:rPr>
          <w:b/>
        </w:rPr>
        <w:t>Article 5. Whether the will is moved by a heavenly body?</w:t>
      </w:r>
    </w:p>
    <w:p>
      <w:pPr>
        <w:pStyle w:val="Quote"/>
      </w:pPr>
      <w:r>
        <w:t xml:space="preserve">But some have maintained that heavenly bodies have an influence on the human will, in the same way as some exterior agent moves the will, as to the exercise of its act. But this is impossible. For the "will," as stated in </w:t>
      </w:r>
      <w:r>
        <w:rPr>
          <w:b/>
          <w:highlight w:val="yellow"/>
        </w:rPr>
        <w:t>De Anima</w:t>
      </w:r>
      <w:r>
        <w:t xml:space="preserve"> iii, 9, "is in the reason." Now the reason is a power of the soul, not bound to a bodily organ: wherefore it follows that the will is a power absolutely incorporeal and immaterial. But it is evident that no body can act on what is incorporeal, but rather the reverse: because things incorporeal and immaterial have a power more formal and more universal than any corporeal things whatever. Therefore it is impossible for a heavenly body to act directly on the intellect or will. For this reason Aristotle (</w:t>
      </w:r>
      <w:r>
        <w:rPr>
          <w:b/>
          <w:highlight w:val="yellow"/>
        </w:rPr>
        <w:t>De Anima</w:t>
      </w:r>
      <w:r>
        <w:t xml:space="preserve"> iii, 3) ascribed to those who held that intellect differs not from sense, the theory that "such is the will of men, as is the day which the father of men and of gods bring on" [Odyssey xviii. 135 (referring to Jupiter, by whom they understand the entire heavens). For all the sensitive powers, since they are acts of bodily organs, can be moved accidentally, by the heavenly bodies, i.e. through those bodies being moved, whose acts they are.</w:t>
      </w:r>
    </w:p>
    <w:p>
      <w:pPr>
        <w:pStyle w:val="Heading2"/>
      </w:pPr>
      <w:r>
        <w:t>Volume 4 - Question 11. The knowledge imprinted or infused in the soul of Christ</w:t>
      </w:r>
    </w:p>
    <w:p>
      <w:r>
        <w:rPr>
          <w:b/>
        </w:rPr>
        <w:t>Article 1. Whether by this imprinted or infused knowledge Christ knew all things?</w:t>
      </w:r>
    </w:p>
    <w:p>
      <w:pPr>
        <w:pStyle w:val="Quote"/>
      </w:pPr>
      <w:r>
        <w:t xml:space="preserve">Objection 2. Further, phantasms are to the human intellect as colors to sight, as is said </w:t>
      </w:r>
      <w:r>
        <w:rPr>
          <w:b/>
          <w:highlight w:val="yellow"/>
        </w:rPr>
        <w:t>De Anima</w:t>
      </w:r>
      <w:r>
        <w:t xml:space="preserve"> iii, 18,31,39. But it does not pertain to the perfection of the power of seeing to know what is without color. Therefore it does not pertain to the perfection of human intellect to know things of which there are no phantasms, such as separate substances. Hence, since this knowledge was in Christ for the perfection of His intellective soul, it seems that by this knowledge He did not know separate substances.</w:t>
      </w:r>
    </w:p>
    <w:p>
      <w:r>
        <w:rPr>
          <w:b/>
        </w:rPr>
        <w:t>Article 3. Whether Christ had an imprinted or infused knowledge?</w:t>
      </w:r>
    </w:p>
    <w:p>
      <w:pPr>
        <w:pStyle w:val="Quote"/>
      </w:pPr>
      <w:r>
        <w:t xml:space="preserve">I answer that, As stated above (Article 1), it was fitting that the human nature assumed by the Word of God should not be imperfect. Now everything in potentiality is imperfect unless it be reduced to act. But the passive intellect of man is in potentiality to all intelligible things. and it is reduced to act by intelligible species, which are its completive forms, as is plain from what is said </w:t>
      </w:r>
      <w:r>
        <w:rPr>
          <w:b/>
          <w:highlight w:val="yellow"/>
        </w:rPr>
        <w:t>De Anima</w:t>
      </w:r>
      <w:r>
        <w:t xml:space="preserve"> iii, 32,38. And hence we must admit in the soul of Christ an infused knowledge, inasmuch as the Word of God imprinted upon the soul of Christ, which is personally united to Him, intelligible species of all things to which the possible intellect is in potentiality; even as in the beginning of the creation of things, the Word of God imprinted intelligible species upon the angelic mind, as is clear from Augustine (Gen. ad lit. ii, 8). And therefore, even as in the angels, according to Augustine (Gen. ad lit. iv, 22,24,30), there is a double knowledge—one the morning knowledge, whereby they know things in the Word; the other the evening knowledge, whereby they know things in their proper natures by infused species; so likewise, besides the Divine and uncreated knowledge in Christ, there is in His soul a beatific knowledge, whereby He knows the Word, and things in the Word; and an infused or imprinted knowledge, whereby He knows things in their proper nature by intelligible species proportioned to the human mind.</w:t>
      </w:r>
    </w:p>
    <w:p>
      <w:pPr>
        <w:pStyle w:val="Heading2"/>
      </w:pPr>
      <w:r>
        <w:t>Volume 3 - Question 9. The gift of knowledge</w:t>
      </w:r>
    </w:p>
    <w:p>
      <w:r>
        <w:rPr>
          <w:b/>
        </w:rPr>
        <w:t>Article 4. Whether the third beatitude, "Blessed are they that mourn," etc. corresponds to the gift of knowledge?</w:t>
      </w:r>
    </w:p>
    <w:p>
      <w:pPr>
        <w:pStyle w:val="Quote"/>
      </w:pPr>
      <w:r>
        <w:t>Objection 3. Further, the gift of knowledge consists in speculation, before operation. Now, in so far as it consists in speculation, sorrow does not correspond to it, since "the speculative intellect is not concerned about things to be sought or avoided" (</w:t>
      </w:r>
      <w:r>
        <w:rPr>
          <w:b/>
          <w:highlight w:val="yellow"/>
        </w:rPr>
        <w:t>De Anima</w:t>
      </w:r>
      <w:r>
        <w:t xml:space="preserve"> iii, 9). Therefore the aforesaid beatitude is not suitably reckoned to correspond with the gift of knowledge.</w:t>
      </w:r>
    </w:p>
    <w:p>
      <w:pPr>
        <w:pStyle w:val="Heading2"/>
      </w:pPr>
      <w:r>
        <w:t>Volume 1 - Question 14. God's knowledge</w:t>
      </w:r>
    </w:p>
    <w:p>
      <w:r>
        <w:rPr>
          <w:b/>
        </w:rPr>
        <w:t>Article 1. Whether there is knowledge [Scientia]?</w:t>
      </w:r>
    </w:p>
    <w:p>
      <w:pPr>
        <w:pStyle w:val="Quote"/>
      </w:pPr>
      <w:r>
        <w:t>I answer that, In God there exists the most perfect knowledge. To prove this, we must note that intelligent beings are distinguished from non-intelligent beings in that the latter possess only their own form; whereas the intelligent being is naturally adapted to have also the form of some other thing; for the idea of the thing known is in the knower. Hence it is manifest that the nature of a non-intelligent being is more contracted and limited; whereas the nature of intelligent beings has a greater amplitude and extension; therefore the Philosopher says (</w:t>
      </w:r>
      <w:r>
        <w:rPr>
          <w:b/>
          <w:highlight w:val="yellow"/>
        </w:rPr>
        <w:t>De Anima</w:t>
      </w:r>
      <w:r>
        <w:t xml:space="preserve"> iii) that "the soul is in a sense all things." Now the contraction of the form comes from the matter. Hence, as we have said above (I:7:1) forms according as they are the more immaterial, approach more nearly to a kind of infinity. Therefore it is clear that the immateriality of a thing is the reason why it is cognitive; and according to the mode of immateriality is the mode of knowledge. Hence it is said in </w:t>
      </w:r>
      <w:r>
        <w:rPr>
          <w:b/>
          <w:highlight w:val="yellow"/>
        </w:rPr>
        <w:t>De Anima</w:t>
      </w:r>
      <w:r>
        <w:t xml:space="preserve"> ii that plants do not know, because they are wholly material. But sense is cognitive because it can receive images free from matter, and the intellect is still further cognitive, because it is more separated from matter and unmixed, as said in </w:t>
      </w:r>
      <w:r>
        <w:rPr>
          <w:b/>
          <w:highlight w:val="yellow"/>
        </w:rPr>
        <w:t>De Anima</w:t>
      </w:r>
      <w:r>
        <w:t xml:space="preserve"> iii. Since therefore God is in the highest degree of immateriality as stated above (I:7:1), it follows that He occupies the highest place in knowledge.</w:t>
      </w:r>
    </w:p>
    <w:p>
      <w:pPr>
        <w:pStyle w:val="Quote"/>
      </w:pPr>
      <w:r>
        <w:t>Objection 1. It would seem that the third beatitude, "Blessed are they that mourn," does not correspond to the gift of knowledge. For, even as evil is the cause of sorrow and grief, so is good the cause of joy. Now knowledge brings good to light rather than evil, since the latter is known through evil: for "the straight line rules both itself and the crooked line" (</w:t>
      </w:r>
      <w:r>
        <w:rPr>
          <w:b/>
          <w:highlight w:val="yellow"/>
        </w:rPr>
        <w:t>De Anima</w:t>
      </w:r>
      <w:r>
        <w:t xml:space="preserve"> i, 5). Therefore the aforesaid beatitude does not suitably correspond to the gift of knowledge.</w:t>
      </w:r>
    </w:p>
    <w:p>
      <w:r>
        <w:rPr>
          <w:b/>
        </w:rPr>
        <w:t>Article 2. Whether God understands Himself?</w:t>
      </w:r>
    </w:p>
    <w:p>
      <w:pPr>
        <w:pStyle w:val="Quote"/>
      </w:pPr>
      <w:r>
        <w:t>Objection 2. Further, to understand is a kind of passion and movement, as the Philosopher says (</w:t>
      </w:r>
      <w:r>
        <w:rPr>
          <w:b/>
          <w:highlight w:val="yellow"/>
        </w:rPr>
        <w:t>De Anima</w:t>
      </w:r>
      <w:r>
        <w:t xml:space="preserve"> iii); and knowledge also is a kind of assimilation to the object known; and the thing known is the perfection of the knower. But nothing is moved, or suffers, or is made perfect by itself, "nor," as Hilary says (De Trin. ii.), "is a thing its own likeness." Therefore God does not understand Himself.</w:t>
      </w:r>
    </w:p>
    <w:p>
      <w:pPr>
        <w:pStyle w:val="Quote"/>
      </w:pPr>
      <w:r>
        <w:t xml:space="preserve">Reply to Objection 2. Movement and passion are taken equivocally, according as to understand is described as a kind of movement or passion, as stated in </w:t>
      </w:r>
      <w:r>
        <w:rPr>
          <w:b/>
          <w:highlight w:val="yellow"/>
        </w:rPr>
        <w:t>De Anima</w:t>
      </w:r>
      <w:r>
        <w:t xml:space="preserve"> iii. For to understand is not a movement that is an act of something imperfect passing from one to another, but it is an act, existing in the agent itself, of something perfect. Likewise that the intellect is perfected by the intelligible object, i.e. is assimilated to it, this belongs to an intellect which is sometimes in potentiality; because the fact of its being in a state of potentiality makes it differ from the intelligible object and assimilates it thereto through the intelligible species, which is the likeness of the thing understood, and makes it to be perfected thereby, as potentiality is perfected by act. On the other hand, the divine intellect, which is no way in potentiality, is not perfected by the intelligible object, nor is it assimilated thereto, but is its own perfection, and its own intelligible object.</w:t>
      </w:r>
    </w:p>
    <w:p>
      <w:pPr>
        <w:pStyle w:val="Quote"/>
      </w:pPr>
      <w:r>
        <w:t xml:space="preserve">Objection 3. Further, we are like to God chiefly in our intellect, because we are the image of God in our mind, as Augustine says (Gen. ad lit. vi). But our intellect understands itself, only as it understands other things, as is said in </w:t>
      </w:r>
      <w:r>
        <w:rPr>
          <w:b/>
          <w:highlight w:val="yellow"/>
        </w:rPr>
        <w:t>De Anima</w:t>
      </w:r>
      <w:r>
        <w:t xml:space="preserve"> iii. Therefore God understands Himself only so far perchance as He understands other things.</w:t>
      </w:r>
    </w:p>
    <w:p>
      <w:r>
        <w:rPr>
          <w:b/>
        </w:rPr>
        <w:t>Article 2. Whether Christ could use this knowledge by turning to phantasms?</w:t>
      </w:r>
    </w:p>
    <w:p>
      <w:pPr>
        <w:pStyle w:val="Quote"/>
      </w:pPr>
      <w:r>
        <w:t xml:space="preserve">Objection 1. It would seem that the soul of Christ could not understand by this knowledge except by turning to phantasms, because, as is stated </w:t>
      </w:r>
      <w:r>
        <w:rPr>
          <w:b/>
          <w:highlight w:val="yellow"/>
        </w:rPr>
        <w:t>De Anima</w:t>
      </w:r>
      <w:r>
        <w:t xml:space="preserve"> iii, 18,31,39, phantasms are compared to man's intellective soul as colors to sight. But Christ's power of seeing could not become actual save by turning to colors. Therefore His intellective soul could understand nothing except by turning to phantasms.</w:t>
      </w:r>
    </w:p>
    <w:p>
      <w:pPr>
        <w:pStyle w:val="Heading2"/>
      </w:pPr>
      <w:r>
        <w:t>Volume 4 - Question 10. The beatific knowledge of Christ's soul</w:t>
      </w:r>
    </w:p>
    <w:p>
      <w:r>
        <w:rPr>
          <w:b/>
        </w:rPr>
        <w:t>Article 3. Whether the soul of Christ can know the infinite in the Word?</w:t>
      </w:r>
    </w:p>
    <w:p>
      <w:pPr>
        <w:pStyle w:val="Quote"/>
      </w:pPr>
      <w:r>
        <w:t xml:space="preserve">Reply to Objection 2. There is nothing to hinder a thing from being infinite in one way and finite in another, as when in quantities we imagine a surface infinite in length and finite in breadth. Hence, if there were an infinite number of men, they would have a relative infinity, i.e. in multitude; but, as regards the essence, they would be finite, since the essence of all would be limited to one specific nature. But what is simply infinite in its essence is God, as was said in I:7:2. Now the proper object of the intellect is "what a thing is," as is said </w:t>
      </w:r>
      <w:r>
        <w:rPr>
          <w:b/>
          <w:highlight w:val="yellow"/>
        </w:rPr>
        <w:t>De Anima</w:t>
      </w:r>
      <w:r>
        <w:t xml:space="preserve"> iii, 26, to which pertains the notion of the species. And thus the soul of Christ, since it has a finite capacity, attains to, but does not comprehend, what is simply infinite in essence, as stated above (Article 1). But the infinite in potentiality which is in creatures can be comprehended by the soul of Christ, since it is compared to that soul according to its essence, in which respect it is not infinite. For even our intellect understands a universal—for example, the nature of a genus or species, which in a manner has infinity, inasmuch as it can be predicated of an infinite number.</w:t>
      </w:r>
    </w:p>
    <w:p>
      <w:pPr>
        <w:pStyle w:val="Heading2"/>
      </w:pPr>
      <w:r>
        <w:t>Volume 2 - Question 12. Intention</w:t>
      </w:r>
    </w:p>
    <w:p>
      <w:r>
        <w:rPr>
          <w:b/>
        </w:rPr>
        <w:t>Article 3. Whether one can intend two things at the same time?</w:t>
      </w:r>
    </w:p>
    <w:p>
      <w:pPr>
        <w:pStyle w:val="Quote"/>
      </w:pPr>
      <w:r>
        <w:t>On the contrary, Art imitates nature. Now nature intends two purposes by means of one instrument: thus "the tongue is for the purpose of taste and speech" (</w:t>
      </w:r>
      <w:r>
        <w:rPr>
          <w:b/>
          <w:highlight w:val="yellow"/>
        </w:rPr>
        <w:t>De Anima</w:t>
      </w:r>
      <w:r>
        <w:t xml:space="preserve"> ii, 8). Therefore, for the same reason, art or reason can at the same time direct one thing to two ends: so that one can intend several ends at the same time.</w:t>
      </w:r>
    </w:p>
    <w:p>
      <w:pPr>
        <w:pStyle w:val="Heading2"/>
      </w:pPr>
      <w:r>
        <w:t>Volume 4 - Question 8. The grace of Christ, as He is the head of the Church</w:t>
      </w:r>
    </w:p>
    <w:p>
      <w:r>
        <w:rPr>
          <w:b/>
        </w:rPr>
        <w:t>Article 5. Whether the grace of Christ, as Head of the Church, is the same as His habitual grace, inasmuch as He is Man?</w:t>
      </w:r>
    </w:p>
    <w:p>
      <w:pPr>
        <w:pStyle w:val="Quote"/>
      </w:pPr>
      <w:r>
        <w:t>I answer that, Since everything acts inasmuch as it is a being in act, it must be the same act whereby it is in act and whereby it acts, as it is the same heat whereby fire is hot and whereby it heats. Yet not every act whereby anything is in act suffices for its being the principle of acting upon others. For since the agent is nobler than the patient, as Augustine says (Gen. ad lit. xii, 16) and the Philosopher (</w:t>
      </w:r>
      <w:r>
        <w:rPr>
          <w:b/>
          <w:highlight w:val="yellow"/>
        </w:rPr>
        <w:t>De Anima</w:t>
      </w:r>
      <w:r>
        <w:t xml:space="preserve"> iii, 19), the agent must act on others by reason of a certain pre-eminence. Now it was said above (Article 1 and III:7:9) grace was received by the soul of Christ in the highest way; and therefore from this pre-eminence of grace which He received, it is from Him that this grace is bestowed on others—and this belongs to the nature of head. Hence the personal grace, whereby the soul of Christ is justified, is essentially the same as His grace, as He is the Head of the Church, and justifies others; but there is a distinction of reason between them.</w:t>
      </w:r>
    </w:p>
    <w:p>
      <w:pPr>
        <w:pStyle w:val="Quote"/>
      </w:pPr>
      <w:r>
        <w:t>I answer that, God understands Himself through Himself. In proof whereof it must be known that although in operations which pass to an external effect, the object of the operation, which is taken as the term, exists outside the operator; nevertheless in operations that remain in the operator, the object signified as the term of operation, resides in the operator; and accordingly as it is in the operator, the operation is actual. Hence the Philosopher says (</w:t>
      </w:r>
      <w:r>
        <w:rPr>
          <w:b/>
          <w:highlight w:val="yellow"/>
        </w:rPr>
        <w:t>De Anima</w:t>
      </w:r>
      <w:r>
        <w:t xml:space="preserve"> iii) that "the sensible in act is sense in act, and the intelligible in act is intellect in act." For the reason why we actually feel or know a thing is because our intellect or sense is actually informed by the sensible or intelligible species. And because of this only, it follows that sense or intellect is distinct from the sensible or intelligible object, since both are in potentiality.</w:t>
      </w:r>
    </w:p>
    <w:p>
      <w:r>
        <w:rPr>
          <w:b/>
        </w:rPr>
        <w:t>Article 4. Whether Christ had any acquired knowledge?</w:t>
      </w:r>
    </w:p>
    <w:p>
      <w:pPr>
        <w:pStyle w:val="Quote"/>
      </w:pPr>
      <w:r>
        <w:t>I answer that, As is plain from Article 1, nothing that God planted in our nature was wanting to the human nature assumed by the Word of God. Now it is manifest that God planted in human nature not only a passive, but an active intellect. Hence it is necessary to say that in the soul of Christ there was not merely a passive, but also an active intellect. But if in other things God and nature make nothing in vain, as the Philosopher says (De Coel. i, 31; ii, 59), still less in the soul of Christ is there anything in vain. Now what has not its proper operation is useless, as is said in De Coel. ii, 17. Now the proper operation of the active intellect is to make intelligible species in act, by abstracting them from phantasms; hence, it is said (</w:t>
      </w:r>
      <w:r>
        <w:rPr>
          <w:b/>
          <w:highlight w:val="yellow"/>
        </w:rPr>
        <w:t>De Anima</w:t>
      </w:r>
      <w:r>
        <w:t xml:space="preserve"> iii, 18) that the active intellect is that "whereby everything is made actual." And thus it is necessary to say that in Christ there were intelligible species received in the passive intellect by the action of the active intellect—which means that there was acquired knowledge in Him, which some call empiric. And hence, although I wrote differently (Sent. iii, D, xiv, 3; D, xviii, 3), it must be said that in Christ there was acquired knowledge, which is properly knowledge in a human fashion, both as regards the subject receiving and as regards the active cause. For such knowledge springs from Christ's active intellect, which is natural to the human soul. But infused knowledge is attributed to the soul, on account of a light infused from on high, and this manner of knowing is proportioned to the angelic nature. But the beatific knowledge, whereby the very Essence of God is seen, is proper and natural to God alone, as was said in the I:12:4.</w:t>
      </w:r>
    </w:p>
    <w:p>
      <w:pPr>
        <w:pStyle w:val="Heading2"/>
      </w:pPr>
      <w:r>
        <w:t>Volume 4 - Question 12. The acquired or empiric knowledge of Christ's soul</w:t>
      </w:r>
    </w:p>
    <w:p>
      <w:r>
        <w:rPr>
          <w:b/>
        </w:rPr>
        <w:t>Article 1. Whether Christ knew all things by this acquired or empiric knowledge?</w:t>
      </w:r>
    </w:p>
    <w:p>
      <w:pPr>
        <w:pStyle w:val="Quote"/>
      </w:pPr>
      <w:r>
        <w:t xml:space="preserve">I answer that, Acquired knowledge is held to be in Christ's soul, as we have said (III:9:4), by reason of the active intellect, lest its action, which is to make things actually intelligible, should be wanting; even as imprinted or infused knowledge is held to be in Christ's soul for the perfection of the passive intellect. Now as the passive intellect is that by which "all things are in potentiality," so the active intellect is that by which "all are in act," as is said </w:t>
      </w:r>
      <w:r>
        <w:rPr>
          <w:b/>
          <w:highlight w:val="yellow"/>
        </w:rPr>
        <w:t>De Anima</w:t>
      </w:r>
      <w:r>
        <w:t xml:space="preserve"> iii, 18. And hence, as the soul of Christ knew by infused knowledge all things to which the passive intellect is in any way in potentiality, so by acquired knowledge it knew whatever can be known by the action of the active intellect.</w:t>
      </w:r>
    </w:p>
    <w:p>
      <w:pPr>
        <w:pStyle w:val="Heading2"/>
      </w:pPr>
      <w:r>
        <w:t>Volume 2 - Question 15. Consent, which is an act of the will in regard to the means</w:t>
      </w:r>
    </w:p>
    <w:p>
      <w:r>
        <w:rPr>
          <w:b/>
        </w:rPr>
        <w:t>Article 1. Whether consent is an act of the appetitive or of the apprehensive power?</w:t>
      </w:r>
    </w:p>
    <w:p>
      <w:pPr>
        <w:pStyle w:val="Quote"/>
      </w:pPr>
      <w:r>
        <w:t xml:space="preserve">Reply to Objection 1. As stated in </w:t>
      </w:r>
      <w:r>
        <w:rPr>
          <w:b/>
          <w:highlight w:val="yellow"/>
        </w:rPr>
        <w:t>De Anima</w:t>
      </w:r>
      <w:r>
        <w:t xml:space="preserve"> iii, 9, "the will is in the reason." Hence, when Augustine ascribes consent to the reason, he takes reason as including the will.</w:t>
      </w:r>
    </w:p>
    <w:p>
      <w:pPr>
        <w:pStyle w:val="Heading2"/>
      </w:pPr>
      <w:r>
        <w:t>Volume 4 - Question 14. God's knowledge</w:t>
      </w:r>
    </w:p>
    <w:p>
      <w:r>
        <w:rPr>
          <w:b/>
        </w:rPr>
        <w:t>Article 1. Whether there is knowledge [Scientia]?</w:t>
      </w:r>
    </w:p>
    <w:p>
      <w:pPr>
        <w:pStyle w:val="Quote"/>
      </w:pPr>
      <w:r>
        <w:t>I answer that, In God there exists the most perfect knowledge. To prove this, we must note that intelligent beings are distinguished from non-intelligent beings in that the latter possess only their own form; whereas the intelligent being is naturally adapted to have also the form of some other thing; for the idea of the thing known is in the knower. Hence it is manifest that the nature of a non-intelligent being is more contracted and limited; whereas the nature of intelligent beings has a greater amplitude and extension; therefore the Philosopher says (</w:t>
      </w:r>
      <w:r>
        <w:rPr>
          <w:b/>
          <w:highlight w:val="yellow"/>
        </w:rPr>
        <w:t>De Anima</w:t>
      </w:r>
      <w:r>
        <w:t xml:space="preserve"> iii) that "the soul is in a sense all things." Now the contraction of the form comes from the matter. Hence, as we have said above (I:7:1) forms according as they are the more immaterial, approach more nearly to a kind of infinity. Therefore it is clear that the immateriality of a thing is the reason why it is cognitive; and according to the mode of immateriality is the mode of knowledge. Hence it is said in </w:t>
      </w:r>
      <w:r>
        <w:rPr>
          <w:b/>
          <w:highlight w:val="yellow"/>
        </w:rPr>
        <w:t>De Anima</w:t>
      </w:r>
      <w:r>
        <w:t xml:space="preserve"> ii that plants do not know, because they are wholly material. But sense is cognitive because it can receive images free from matter, and the intellect is still further cognitive, because it is more separated from matter and unmixed, as said in </w:t>
      </w:r>
      <w:r>
        <w:rPr>
          <w:b/>
          <w:highlight w:val="yellow"/>
        </w:rPr>
        <w:t>De Anima</w:t>
      </w:r>
      <w:r>
        <w:t xml:space="preserve"> iii. Since therefore God is in the highest degree of immateriality as stated above (I:7:1), it follows that He occupies the highest place in knowledge.</w:t>
      </w:r>
    </w:p>
    <w:p>
      <w:pPr>
        <w:pStyle w:val="Heading2"/>
      </w:pPr>
      <w:r>
        <w:t>Volume 1 - Question 16. Truth</w:t>
      </w:r>
    </w:p>
    <w:p>
      <w:r>
        <w:rPr>
          <w:b/>
        </w:rPr>
        <w:t>Article 2. Whether truth resides only in the intellect composing and dividing?</w:t>
      </w:r>
    </w:p>
    <w:p>
      <w:pPr>
        <w:pStyle w:val="Quote"/>
      </w:pPr>
      <w:r>
        <w:t>Objection 1. It seems that truth does not reside only in the intellect composing and dividing. For the Philosopher says (</w:t>
      </w:r>
      <w:r>
        <w:rPr>
          <w:b/>
          <w:highlight w:val="yellow"/>
        </w:rPr>
        <w:t>De Anima</w:t>
      </w:r>
      <w:r>
        <w:t xml:space="preserve"> iii) that as the senses are always true as regards their proper sensible objects, so is the intellect as regards "what a thing is." Now composition and division are neither in the senses nor in the intellect knowing "what a thing is." Therefore truth does not reside only in the intellect composing and dividing.</w:t>
      </w:r>
    </w:p>
    <w:p>
      <w:r>
        <w:rPr>
          <w:b/>
        </w:rPr>
        <w:t>Article 2. Whether God understands Himself?</w:t>
      </w:r>
    </w:p>
    <w:p>
      <w:pPr>
        <w:pStyle w:val="Quote"/>
      </w:pPr>
      <w:r>
        <w:t xml:space="preserve">Reply to Objection 2. Movement and passion are taken equivocally, according as to understand is described as a kind of movement or passion, as stated in </w:t>
      </w:r>
      <w:r>
        <w:rPr>
          <w:b/>
          <w:highlight w:val="yellow"/>
        </w:rPr>
        <w:t>De Anima</w:t>
      </w:r>
      <w:r>
        <w:t xml:space="preserve"> iii. For to understand is not a movement that is an act of something imperfect passing from one to another, but it is an act, existing in the agent itself, of something perfect. Likewise that the intellect is perfected by the intelligible object, i.e. is assimilated to it, this belongs to an intellect which is sometimes in potentiality; because the fact of its being in a state of potentiality makes it differ from the intelligible object and assimilates it thereto through the intelligible species, which is the likeness of the thing understood, and makes it to be perfected thereby, as potentiality is perfected by act. On the other hand, the divine intellect, which is no way in potentiality, is not perfected by the intelligible object, nor is it assimilated thereto, but is its own perfection, and its own intelligible object.</w:t>
      </w:r>
    </w:p>
    <w:p>
      <w:r>
        <w:rPr>
          <w:b/>
        </w:rPr>
        <w:t>Article 5. Whether God knows things other than Himself?</w:t>
      </w:r>
    </w:p>
    <w:p>
      <w:pPr>
        <w:pStyle w:val="Quote"/>
      </w:pPr>
      <w:r>
        <w:t xml:space="preserve">Reply to Objection 2. The object understood is a perfection of the one understanding not by its substance, but by its image, according to which it is in the intellect, as its form and perfection, as is said in </w:t>
      </w:r>
      <w:r>
        <w:rPr>
          <w:b/>
          <w:highlight w:val="yellow"/>
        </w:rPr>
        <w:t>De Anima</w:t>
      </w:r>
      <w:r>
        <w:t xml:space="preserve"> iii. For "a stone is not in the soul, but its image." Now those things which are other than God are understood by God, inasmuch as the essence of God contains their images as above explained; hence it does not follow that there is any perfection in the divine intellect other than the divine essence.</w:t>
      </w:r>
    </w:p>
    <w:p>
      <w:pPr>
        <w:pStyle w:val="Quote"/>
      </w:pPr>
      <w:r>
        <w:t xml:space="preserve">Objection 3. Further, we are like to God chiefly in our intellect, because we are the image of God in our mind, as Augustine says (Gen. ad lit. vi). But our intellect understands itself, only as it understands other things, as is said in </w:t>
      </w:r>
      <w:r>
        <w:rPr>
          <w:b/>
          <w:highlight w:val="yellow"/>
        </w:rPr>
        <w:t>De Anima</w:t>
      </w:r>
      <w:r>
        <w:t xml:space="preserve"> iii. Therefore God understands Himself only so far perchance as He understands other things.</w:t>
      </w:r>
    </w:p>
    <w:p>
      <w:pPr>
        <w:pStyle w:val="Quote"/>
      </w:pPr>
      <w:r>
        <w:t>I answer that, God understands Himself through Himself. In proof whereof it must be known that although in operations which pass to an external effect, the object of the operation, which is taken as the term, exists outside the operator; nevertheless in operations that remain in the operator, the object signified as the term of operation, resides in the operator; and accordingly as it is in the operator, the operation is actual. Hence the Philosopher says (</w:t>
      </w:r>
      <w:r>
        <w:rPr>
          <w:b/>
          <w:highlight w:val="yellow"/>
        </w:rPr>
        <w:t>De Anima</w:t>
      </w:r>
      <w:r>
        <w:t xml:space="preserve"> iii) that "the sensible in act is sense in act, and the intelligible in act is intellect in act." For the reason why we actually feel or know a thing is because our intellect or sense is actually informed by the sensible or intelligible species. And because of this only, it follows that sense or intellect is distinct from the sensible or intelligible object, since both are in potentiality.</w:t>
      </w:r>
    </w:p>
    <w:p>
      <w:r>
        <w:rPr>
          <w:b/>
        </w:rPr>
        <w:t>Article 3. Whether the true and being are convertible terms?</w:t>
      </w:r>
    </w:p>
    <w:p>
      <w:pPr>
        <w:pStyle w:val="Quote"/>
      </w:pPr>
      <w:r>
        <w:t xml:space="preserve">I answer that, As good has the nature of what is desirable, so truth is related to knowledge. Now everything, in as far as it has being, so far is it knowable. Wherefore it is said in </w:t>
      </w:r>
      <w:r>
        <w:rPr>
          <w:b/>
          <w:highlight w:val="yellow"/>
        </w:rPr>
        <w:t>De Anima</w:t>
      </w:r>
      <w:r>
        <w:t xml:space="preserve"> iii that "the soul is in some manner all things," through the senses and the intellect. And therefore, as good is convertible with being, so is the true. But as good adds to being the notion of desirable, so the true adds relation to the intellect.</w:t>
      </w:r>
    </w:p>
    <w:p>
      <w:pPr>
        <w:pStyle w:val="Heading2"/>
      </w:pPr>
      <w:r>
        <w:t>Volume 4 - Question 13. The power of Christ's soul</w:t>
      </w:r>
    </w:p>
    <w:p>
      <w:r>
        <w:rPr>
          <w:b/>
        </w:rPr>
        <w:t>Article 3. Whether the soul of Christ had omnipotence with regard to His own body?</w:t>
      </w:r>
    </w:p>
    <w:p>
      <w:pPr>
        <w:pStyle w:val="Quote"/>
      </w:pPr>
      <w:r>
        <w:t xml:space="preserve">Reply to Objection 3. If the imagination be strong, the body obeys naturally in some things, e.g. as regards falling from a beam set on high, since the imagination was formed to be a principle of local motion, as is said </w:t>
      </w:r>
      <w:r>
        <w:rPr>
          <w:b/>
          <w:highlight w:val="yellow"/>
        </w:rPr>
        <w:t>De Anima</w:t>
      </w:r>
      <w:r>
        <w:t xml:space="preserve"> iii, 9,10. So, too, as regards alteration in heat and cold, and their consequences; for the passions of the soul, wherewith the heart is moved, naturally follow the imagination, and thus by commotion of the spirits the whole body is altered. But the other corporeal dispositions which have no natural relation to the imagination are not transmuted by the imagination, however strong it is, e.g. the shape of the hand, or foot, or such like.</w:t>
      </w:r>
    </w:p>
    <w:p>
      <w:pPr>
        <w:pStyle w:val="Quote"/>
      </w:pPr>
      <w:r>
        <w:t>Objection 2. Further, to understand is a kind of passion and movement, as the Philosopher says (</w:t>
      </w:r>
      <w:r>
        <w:rPr>
          <w:b/>
          <w:highlight w:val="yellow"/>
        </w:rPr>
        <w:t>De Anima</w:t>
      </w:r>
      <w:r>
        <w:t xml:space="preserve"> iii); and knowledge also is a kind of assimilation to the object known; and the thing known is the perfection of the knower. But nothing is moved, or suffers, or is made perfect by itself, "nor," as Hilary says (De Trin. ii.), "is a thing its own likeness." Therefore God does not understand Himself.</w:t>
      </w:r>
    </w:p>
    <w:p>
      <w:pPr>
        <w:pStyle w:val="Heading2"/>
      </w:pPr>
      <w:r>
        <w:t>Volume 1 - Question 18. The life of God</w:t>
      </w:r>
    </w:p>
    <w:p>
      <w:r>
        <w:rPr>
          <w:b/>
        </w:rPr>
        <w:t>Article 2. Whether life is an operation?</w:t>
      </w:r>
    </w:p>
    <w:p>
      <w:pPr>
        <w:pStyle w:val="Quote"/>
      </w:pPr>
      <w:r>
        <w:t>Objection 1. It seems that life is an operation. For nothing is divided except into parts of the same genus. But life is divided by certain operations, as is clear from the Philosopher (</w:t>
      </w:r>
      <w:r>
        <w:rPr>
          <w:b/>
          <w:highlight w:val="yellow"/>
        </w:rPr>
        <w:t>De Anima</w:t>
      </w:r>
      <w:r>
        <w:t xml:space="preserve"> ii, 13), who distinguishes four kinds of life, namely, nourishment, sensation, local movement and understanding. Therefore life is an operation.</w:t>
      </w:r>
    </w:p>
    <w:p>
      <w:pPr>
        <w:pStyle w:val="Heading2"/>
      </w:pPr>
      <w:r>
        <w:t>Volume 1 - Question 17. Falsity</w:t>
      </w:r>
    </w:p>
    <w:p>
      <w:r>
        <w:rPr>
          <w:b/>
        </w:rPr>
        <w:t>Article 3. Whether falsity is in the intellect?</w:t>
      </w:r>
    </w:p>
    <w:p>
      <w:pPr>
        <w:pStyle w:val="Quote"/>
      </w:pPr>
      <w:r>
        <w:t>Objection 2. Further, the Philosopher says (</w:t>
      </w:r>
      <w:r>
        <w:rPr>
          <w:b/>
          <w:highlight w:val="yellow"/>
        </w:rPr>
        <w:t>De Anima</w:t>
      </w:r>
      <w:r>
        <w:t xml:space="preserve"> iii, 51) that the intellect is always right. Therefore there is no falsity in the intellect.</w:t>
      </w:r>
    </w:p>
    <w:p>
      <w:pPr>
        <w:pStyle w:val="Quote"/>
      </w:pPr>
      <w:r>
        <w:t>On the contrary, The Philosopher says (</w:t>
      </w:r>
      <w:r>
        <w:rPr>
          <w:b/>
          <w:highlight w:val="yellow"/>
        </w:rPr>
        <w:t>De Anima</w:t>
      </w:r>
      <w:r>
        <w:t xml:space="preserve"> ii, 37), "In living things, to live is to be."</w:t>
      </w:r>
    </w:p>
    <w:p>
      <w:pPr>
        <w:pStyle w:val="Heading2"/>
      </w:pPr>
      <w:r>
        <w:t>Volume 1 - Question 12. How God is known by us</w:t>
      </w:r>
    </w:p>
    <w:p>
      <w:r>
        <w:rPr>
          <w:b/>
        </w:rPr>
        <w:t>Article 8. Whether those who see the essence of God see all in God?</w:t>
      </w:r>
    </w:p>
    <w:p>
      <w:pPr>
        <w:pStyle w:val="Quote"/>
      </w:pPr>
      <w:r>
        <w:t xml:space="preserve">Objection 3. Further, whoever understands the greater, can understand the least, as is said in </w:t>
      </w:r>
      <w:r>
        <w:rPr>
          <w:b/>
          <w:highlight w:val="yellow"/>
        </w:rPr>
        <w:t>De Anima</w:t>
      </w:r>
      <w:r>
        <w:t xml:space="preserve"> iii. But all that God does, or can do, are less than His essence. Therefore whoever understands God, can understand all that God does, or can do.</w:t>
      </w:r>
    </w:p>
    <w:p>
      <w:pPr>
        <w:pStyle w:val="Heading2"/>
      </w:pPr>
      <w:r>
        <w:t>Volume 1 - Question 19. The will of God</w:t>
      </w:r>
    </w:p>
    <w:p>
      <w:r>
        <w:rPr>
          <w:b/>
        </w:rPr>
        <w:t>Article 1. Whether there is will in God?</w:t>
      </w:r>
    </w:p>
    <w:p>
      <w:pPr>
        <w:pStyle w:val="Quote"/>
      </w:pPr>
      <w:r>
        <w:t>Objection 3. Further, according to the Philosopher (</w:t>
      </w:r>
      <w:r>
        <w:rPr>
          <w:b/>
          <w:highlight w:val="yellow"/>
        </w:rPr>
        <w:t>De Anima</w:t>
      </w:r>
      <w:r>
        <w:t xml:space="preserve"> iii, 54), the will moves, and is moved. But God is the first cause of movement, and Himself is unmoved, as proved in Phys. viii, 49. Therefore there is not will in God.</w:t>
      </w:r>
    </w:p>
    <w:p>
      <w:pPr>
        <w:pStyle w:val="Quote"/>
      </w:pPr>
      <w:r>
        <w:t xml:space="preserve">On the contrary, It is said in </w:t>
      </w:r>
      <w:r>
        <w:rPr>
          <w:b/>
          <w:highlight w:val="yellow"/>
        </w:rPr>
        <w:t>De Anima</w:t>
      </w:r>
      <w:r>
        <w:t xml:space="preserve"> iii, 21, 22 that "where there is composition of objects understood, there is truth and falsehood." But such composition is in the intellect. Therefore truth and falsehood exist in the intellect.</w:t>
      </w:r>
    </w:p>
    <w:p>
      <w:pPr>
        <w:pStyle w:val="Heading2"/>
      </w:pPr>
      <w:r>
        <w:t>Volume 1 - Question 20. God's love</w:t>
      </w:r>
    </w:p>
    <w:p>
      <w:r>
        <w:rPr>
          <w:b/>
        </w:rPr>
        <w:t>Article 1. Whether love exists in God?</w:t>
      </w:r>
    </w:p>
    <w:p>
      <w:pPr>
        <w:pStyle w:val="Quote"/>
      </w:pPr>
      <w:r>
        <w:t>Reply to Objection 2. In the passions of the sensitive appetite there may be distinguished a certain material element—namely, the bodily change—and a certain formal element, which is on the part of the appetite. Thus in anger, as the Philosopher says (</w:t>
      </w:r>
      <w:r>
        <w:rPr>
          <w:b/>
          <w:highlight w:val="yellow"/>
        </w:rPr>
        <w:t>De Anima</w:t>
      </w:r>
      <w:r>
        <w:t xml:space="preserve"> iii, 15,63,64), the material element is the kindling of the blood about the heart; but the formal, the appetite for revenge. Again, as regards the formal element of certain passions a certain imperfection is implied, as in desire, which is of the good we have not, and in sorrow, which is about the evil we have. This applies also to anger, which supposes sorrow. Certain other passions, however, as love and joy, imply no imperfection. Since therefore none of these can be attributed to God on their material side, as has been said (Reply to Objection 1); neither can those that even on their formal side imply imperfection be attributed to Him; except metaphorically, and from likeness of effects, as already show (I:3:2 ad 2; I:19:11). Whereas, those that do not imply imperfection, such as love and joy, can be properly predicated of God, though without attributing passion to Him, as said before (I:19:11).</w:t>
      </w:r>
    </w:p>
    <w:p>
      <w:r>
        <w:rPr>
          <w:b/>
        </w:rPr>
        <w:t>Article 3. Whether life is properly attributed to God?</w:t>
      </w:r>
    </w:p>
    <w:p>
      <w:pPr>
        <w:pStyle w:val="Quote"/>
      </w:pPr>
      <w:r>
        <w:t>Objection 2. Further, in all living things we must needs suppose some principle of life. Hence it is said by the Philosopher (</w:t>
      </w:r>
      <w:r>
        <w:rPr>
          <w:b/>
          <w:highlight w:val="yellow"/>
        </w:rPr>
        <w:t>De Anima</w:t>
      </w:r>
      <w:r>
        <w:t xml:space="preserve"> ii, 4) that "the soul is the cause and principle of the living body." But God has no principle. Therefore life cannot be attributed to Him.</w:t>
      </w:r>
    </w:p>
    <w:p>
      <w:pPr>
        <w:pStyle w:val="Quote"/>
      </w:pPr>
      <w:r>
        <w:t xml:space="preserve">Reply to Objection 1. The cognitive faculty does not move except through the medium of the appetitive: and just as in ourselves the universal reason moves through the medium of the particular reason, as stated in </w:t>
      </w:r>
      <w:r>
        <w:rPr>
          <w:b/>
          <w:highlight w:val="yellow"/>
        </w:rPr>
        <w:t>De Anima</w:t>
      </w:r>
      <w:r>
        <w:t xml:space="preserve"> iii, 58,75, so in ourselves the intellectual appetite, or the will as it is called, moves through the medium of the sensitive appetite. Hence, in us the sensitive appetite is the proximate motive-force of our bodies. Some bodily change therefore always accompanies an act of the sensitive appetite, and this change affects especially the heart, which, as the Philosopher says (De part. animal. iii, 4), is the first principle of movement in animals. Therefore acts of the sensitive appetite, inasmuch as they have annexed to them some bodily change, are called passions; whereas acts of the will are not so called. Love, therefore, and joy and delight are passions; in so far as they denote acts of the intellective appetite, they are not passions. It is in this latter sense that they are in God. Hence the Philosopher says (Ethic. vii): "God rejoices by an operation that is one and simple," and for the same reason He loves without passion.</w:t>
      </w:r>
    </w:p>
    <w:p>
      <w:pPr>
        <w:pStyle w:val="Quote"/>
      </w:pPr>
      <w:r>
        <w:t xml:space="preserve">Reply to Objection 1. As stated in Metaph. ix, 16, action is twofold. Actions of one kind pass out to external matter, as to heat or to cut; whilst actions of the other kind remain in the agent, as to understand, to sense and to will. The difference between them is this, that the former action is the perfection not of the agent that moves, but of the thing moved; whereas the latter action is the perfection of the agent. Hence, because movement is an act of the thing in movement, the latter action, in so far as it is the act of the operator, is called its movement, by this similitude, that as movement is an act of the thing moved, so an act of this kind is the act of the agent, although movement is an act of the imperfect, that is, of what is in potentiality; while this kind of act is an act of the perfect, that is to say, of what is in act as stated in </w:t>
      </w:r>
      <w:r>
        <w:rPr>
          <w:b/>
          <w:highlight w:val="yellow"/>
        </w:rPr>
        <w:t>De Anima</w:t>
      </w:r>
      <w:r>
        <w:t xml:space="preserve"> iii, 28. In the sense, therefore, in which understanding is movement, that which understands itself is said to move itself. It is in this sense that Plato also taught that God moves Himself; not in the sense in which movement is an act of the imperfect.</w:t>
      </w:r>
    </w:p>
    <w:p>
      <w:r>
        <w:rPr>
          <w:b/>
        </w:rPr>
        <w:t>Article 2. Whether God wills things apart from Himself?</w:t>
      </w:r>
    </w:p>
    <w:p>
      <w:pPr>
        <w:pStyle w:val="Quote"/>
      </w:pPr>
      <w:r>
        <w:t xml:space="preserve">Objection 2. Further, the willed moves the willer, as the appetible the appetite, as stated in </w:t>
      </w:r>
      <w:r>
        <w:rPr>
          <w:b/>
          <w:highlight w:val="yellow"/>
        </w:rPr>
        <w:t>De Anima</w:t>
      </w:r>
      <w:r>
        <w:t xml:space="preserve"> iii, 54. If, therefore, God wills anything apart from Himself, His will must be moved by another; which is impossible.</w:t>
      </w:r>
    </w:p>
    <w:p>
      <w:pPr>
        <w:pStyle w:val="Heading2"/>
      </w:pPr>
      <w:r>
        <w:t>Volume 4 - Question 7. The grace of Christ as an individual man</w:t>
      </w:r>
    </w:p>
    <w:p>
      <w:r>
        <w:rPr>
          <w:b/>
        </w:rPr>
        <w:t>Article 12. Whether the grace of Christ could increase?</w:t>
      </w:r>
    </w:p>
    <w:p>
      <w:pPr>
        <w:pStyle w:val="Quote"/>
      </w:pPr>
      <w:r>
        <w:t>Reply to Objection 1. If we speak of mathematical quantity, addition can be made to any finite quantity, since there is nothing on the part of finite quantity which is repugnant to addition. But if we speak of natural quantity, there may be repugnance on the part of the form to which a determined quantity is due, even as other accidents are determined. Hence the Philosopher says (</w:t>
      </w:r>
      <w:r>
        <w:rPr>
          <w:b/>
          <w:highlight w:val="yellow"/>
        </w:rPr>
        <w:t>De Anima</w:t>
      </w:r>
      <w:r>
        <w:t xml:space="preserve"> ii, 41) that "there is naturally a term of all things, and a fixed limit of magnitude and increase." And hence to the quantity of the whole there can be no addition. And still more must we suppose a term in the forms themselves, beyond which they may not go. Hence it is not necessary that addition should be capable of being made to Christ's grace, although it is finite in its essence.</w:t>
      </w:r>
    </w:p>
    <w:p>
      <w:r>
        <w:rPr>
          <w:b/>
        </w:rPr>
        <w:t>Article 5. Whether God knows things other than Himself?</w:t>
      </w:r>
    </w:p>
    <w:p>
      <w:pPr>
        <w:pStyle w:val="Quote"/>
      </w:pPr>
      <w:r>
        <w:t xml:space="preserve">Reply to Objection 2. The object understood is a perfection of the one understanding not by its substance, but by its image, according to which it is in the intellect, as its form and perfection, as is said in </w:t>
      </w:r>
      <w:r>
        <w:rPr>
          <w:b/>
          <w:highlight w:val="yellow"/>
        </w:rPr>
        <w:t>De Anima</w:t>
      </w:r>
      <w:r>
        <w:t xml:space="preserve"> iii. For "a stone is not in the soul, but its image." Now those things which are other than God are understood by God, inasmuch as the essence of God contains their images as above explained; hence it does not follow that there is any perfection in the divine intellect other than the divine essence.</w:t>
      </w:r>
    </w:p>
    <w:p>
      <w:pPr>
        <w:pStyle w:val="Heading2"/>
      </w:pPr>
      <w:r>
        <w:t>Volume 4 - Question 18. Christ's unity of will</w:t>
      </w:r>
    </w:p>
    <w:p>
      <w:r>
        <w:rPr>
          <w:b/>
        </w:rPr>
        <w:t>Article 1. Whether there are two wills in Christ?</w:t>
      </w:r>
    </w:p>
    <w:p>
      <w:pPr>
        <w:pStyle w:val="Quote"/>
      </w:pPr>
      <w:r>
        <w:t>I answer that, Some placed only one will in Christ; but they seem to have had different motives for holding this. For Apollinaris did not hold an intellectual soul in Christ, but maintained that the Word was in place of the soul, or even in place of the intellect. Hence since "the will is in the reason," as the Philosopher says (</w:t>
      </w:r>
      <w:r>
        <w:rPr>
          <w:b/>
          <w:highlight w:val="yellow"/>
        </w:rPr>
        <w:t>De Anima</w:t>
      </w:r>
      <w:r>
        <w:t xml:space="preserve"> iii, 9), it followed that in Christ there was no human will; and thus there was only one will in Him. So, too, Eutyches and all who held one composite nature in Christ were forced to place one will in Him. Nestorius, too, who maintained that the union of God and man was one of affection and will, held only one will in Christ. But later on, Macarius, Patriarch of Antioch, Cyrus of Alexandria, and Sergius of Constantinople and some of their followers, held that there is one will in Christ, although they held that in Christ there are two natures united in a hypostasis; because they believed that Christ's human nature never moved with its own motion, but only inasmuch as it was moved by the Godhead, as is plain from the synodical letter of Pope Agatho [Third Council of Constantinople, Act. 4].</w:t>
      </w:r>
    </w:p>
    <w:p>
      <w:pPr>
        <w:pStyle w:val="Heading2"/>
      </w:pPr>
      <w:r>
        <w:t>Volume 4 - Question 15. The defects of soul assumed by Christ</w:t>
      </w:r>
    </w:p>
    <w:p>
      <w:r>
        <w:rPr>
          <w:b/>
        </w:rPr>
        <w:t>Article 4. Whether Christ's soul was passible?</w:t>
      </w:r>
    </w:p>
    <w:p>
      <w:pPr>
        <w:pStyle w:val="Quote"/>
      </w:pPr>
      <w:r>
        <w:t>Objection 1. It would seem that the soul of Christ was not passible. For nothing suffers except by reason of something stronger; since "the agent is greater than the patient," as is clear from Augustine (Gen. ad lit. xii, 16), and from the Philosopher (</w:t>
      </w:r>
      <w:r>
        <w:rPr>
          <w:b/>
          <w:highlight w:val="yellow"/>
        </w:rPr>
        <w:t>De Anima</w:t>
      </w:r>
      <w:r>
        <w:t xml:space="preserve"> iii, 5). Now no creature was stronger than Christ's soul. Therefore Christ's soul could not suffer at the hands of any creature; and hence it was not passible; for its capability of suffering would have been to no purpose if it could not have suffered at the hands of anything.</w:t>
      </w:r>
    </w:p>
    <w:p>
      <w:r>
        <w:rPr>
          <w:b/>
        </w:rPr>
        <w:t>Article 2. Whether in Christ there was a will of sensuality besides the will of reason?</w:t>
      </w:r>
    </w:p>
    <w:p>
      <w:pPr>
        <w:pStyle w:val="Quote"/>
      </w:pPr>
      <w:r>
        <w:t>Objection 1. It would seem that in Christ there was no will of sensuality besides the will of reason. For the Philosopher says (</w:t>
      </w:r>
      <w:r>
        <w:rPr>
          <w:b/>
          <w:highlight w:val="yellow"/>
        </w:rPr>
        <w:t>De Anima</w:t>
      </w:r>
      <w:r>
        <w:t xml:space="preserve"> iii, text. 42) that "the will is in the reason, and in the sensitive appetite are the irascible and concupiscible parts." Now sensuality signifies the sensitive appetite. Hence in Christ there was no will of sensuality.</w:t>
      </w:r>
    </w:p>
    <w:p>
      <w:pPr>
        <w:pStyle w:val="Heading2"/>
      </w:pPr>
      <w:r>
        <w:t>Volume 5 - Question 17. The power of the keys</w:t>
      </w:r>
    </w:p>
    <w:p>
      <w:r>
        <w:rPr>
          <w:b/>
        </w:rPr>
        <w:t>Article 2. Whether the key is the power of binding and loosing, etc.?</w:t>
      </w:r>
    </w:p>
    <w:p>
      <w:pPr>
        <w:pStyle w:val="Quote"/>
      </w:pPr>
      <w:r>
        <w:t>I answer that, According to the Philosopher (</w:t>
      </w:r>
      <w:r>
        <w:rPr>
          <w:b/>
          <w:highlight w:val="yellow"/>
        </w:rPr>
        <w:t>De Anima</w:t>
      </w:r>
      <w:r>
        <w:t xml:space="preserve"> ii, text. 33), "powers are defined from their acts." Wherefore, since the key is a kind of power, it should be defined from its act or use, and reference to the act should include its object from which it takes its species, and the mode of acting whereby the power is shown to be well-ordered. Now the act of the spiritual power is to open heaven, not absolutely, since it is already open, as stated above (Article 1, Reply to Objection 1), but for this or that man; and this cannot be done in an orderly manner without due consideration of the worthiness of the one to be admitted to heaven. Hence the aforesaid definition of the key gives the genus, viz. "power," the subject of the power, viz. the "ecclesiastical judge," and the act, viz. "of excluding or admitting," corresponding to the two acts of a material key which are to open and shut; the object of which act is referred to in the words "from the kingdom," and the mode, in the words, "worthy" and "unworthy," because account is taken of the worthiness or unworthiness of those on whom the act is exercised.</w:t>
      </w:r>
    </w:p>
    <w:p>
      <w:pPr>
        <w:pStyle w:val="Heading2"/>
      </w:pPr>
      <w:r>
        <w:t>Volume 2 - Question 22. The subject of the soul's passions</w:t>
      </w:r>
    </w:p>
    <w:p>
      <w:r>
        <w:rPr>
          <w:b/>
        </w:rPr>
        <w:t>Article 1. Whether any passion is in the soul?</w:t>
      </w:r>
    </w:p>
    <w:p>
      <w:pPr>
        <w:pStyle w:val="Quote"/>
      </w:pPr>
      <w:r>
        <w:t xml:space="preserve">Reply to Objection 2. Although it does not belong to the soul in itself to be passive and to be moved, yet it belongs accidentally as stated in </w:t>
      </w:r>
      <w:r>
        <w:rPr>
          <w:b/>
          <w:highlight w:val="yellow"/>
        </w:rPr>
        <w:t>De Anima</w:t>
      </w:r>
      <w:r>
        <w:t xml:space="preserve"> i, 3.</w:t>
      </w:r>
    </w:p>
    <w:p>
      <w:pPr>
        <w:pStyle w:val="Heading2"/>
      </w:pPr>
      <w:r>
        <w:t>Volume 3 - Question 20. Despair</w:t>
      </w:r>
    </w:p>
    <w:p>
      <w:r>
        <w:rPr>
          <w:b/>
        </w:rPr>
        <w:t>Article 2. Whether there can be despair without unbelief?</w:t>
      </w:r>
    </w:p>
    <w:p>
      <w:pPr>
        <w:pStyle w:val="Quote"/>
      </w:pPr>
      <w:r>
        <w:t>I answer that, Unbelief pertains to the intellect, but despair, to the appetite: and the intellect is about universals, while the appetite is moved in connection with particulars, since the appetitive movement is from the soul towards things, which, in themselves, are particular. Now it may happen that a man, while having a right opinion in the universal, is not rightly disposed as to his appetitive movement, his estimate being corrupted in a particular matter, because, in order to pass from the universal opinion to the appetite for a particular thing, it is necessary to have a particular estimate (</w:t>
      </w:r>
      <w:r>
        <w:rPr>
          <w:b/>
          <w:highlight w:val="yellow"/>
        </w:rPr>
        <w:t>De Anima</w:t>
      </w:r>
      <w:r>
        <w:t xml:space="preserve"> iii, 2), just as it is impossible to infer a particular conclusion from an universal proposition, except through the holding of a particular proposition. Hence it is that a man, while having right faith, in the universal, fails in an appetitive movement, in regard to some particular, his particular estimate being corrupted by a habit or a passion, just as the fornicator, by choosing fornication as a good for himself at this particular moment, has a corrupt estimate in a particular matter, although he retains the true universal estimate according to faith, viz. that fornication is a mortal sin. On the same way, a man while retaining in the universal, the true estimate of faith, viz. that there is in the Church the power of forgiving sins, may suffer a movement of despair, to wit, that for him, being in such a state, there is no hope of pardon, his estimate being corrupted in a particular matter. On this way there can be despair, just as there can be other mortal sins, without unbelief.</w:t>
      </w:r>
    </w:p>
    <w:p>
      <w:pPr>
        <w:pStyle w:val="Quote"/>
      </w:pPr>
      <w:r>
        <w:t xml:space="preserve">Objection 2. Further, passion is movement, as is stated in Phys. iii, 3. But the soul is not moved, as is proved in </w:t>
      </w:r>
      <w:r>
        <w:rPr>
          <w:b/>
          <w:highlight w:val="yellow"/>
        </w:rPr>
        <w:t>De Anima</w:t>
      </w:r>
      <w:r>
        <w:t xml:space="preserve"> i, 3. Therefore passion is not in the soul.</w:t>
      </w:r>
    </w:p>
    <w:p>
      <w:r>
        <w:rPr>
          <w:b/>
        </w:rPr>
        <w:t>Article 10. Whether God knows evil things?</w:t>
      </w:r>
    </w:p>
    <w:p>
      <w:pPr>
        <w:pStyle w:val="Quote"/>
      </w:pPr>
      <w:r>
        <w:t>Objection 1. It seems that God does not know evil things. For the Philosopher (</w:t>
      </w:r>
      <w:r>
        <w:rPr>
          <w:b/>
          <w:highlight w:val="yellow"/>
        </w:rPr>
        <w:t>De Anima</w:t>
      </w:r>
      <w:r>
        <w:t xml:space="preserve"> iii) says that the intellect which is not in potentiality does not know privation. But "evil is the privation of good," as Augustine says (Confess. iii, 7). Therefore, as the intellect of God is never in potentiality, but is always in act, as is clear from the foregoing (Article 2), it seems that God does not know evil things.</w:t>
      </w:r>
    </w:p>
    <w:p>
      <w:pPr>
        <w:pStyle w:val="Quote"/>
      </w:pPr>
      <w:r>
        <w:t xml:space="preserve">Reply to Objection 1. It belongs to matter to be passive in such a way as to lose something and to be transmuted: hence this happens only in those things that are composed of matter and form. But passivity, as implying mere reception, need not be in matter, but can be in anything that is in potentiality. Now, though the soul is not composed of matter and form, yet it has something of potentiality, in respect of which it is competent to receive or to be passive, according as the act of understanding is a kind of passion, as stated in </w:t>
      </w:r>
      <w:r>
        <w:rPr>
          <w:b/>
          <w:highlight w:val="yellow"/>
        </w:rPr>
        <w:t>De Anima</w:t>
      </w:r>
      <w:r>
        <w:t xml:space="preserve"> iii, 4.</w:t>
      </w:r>
    </w:p>
    <w:p>
      <w:pPr>
        <w:pStyle w:val="Quote"/>
      </w:pPr>
      <w:r>
        <w:t>I answer that, The word "passive" is used in three ways. First, in a general way, according as whatever receives something is passive, although nothing is taken from it: thus we may say that the air is passive when it is lit up. But this is to be perfected rather than to be passive. Secondly, the word "passive" is employed in its proper sense, when something is received, while something else is taken away: and this happens in two ways. For sometimes that which is lost is unsuitable to the thing: thus when an animal's body is healed, and loses sickness. At other times the contrary occurs: thus to ail is to be passive; because the ailment is received and health is lost. And here we have passion in its most proper acceptation. For a thing is said to be passive from its being drawn to the agent: and when a thing recedes from what is suitable to it, then especially does it appear to be drawn to something else. Moreover in De Generat. i, 3 it is stated that when a more excellent thing is generated from a less excellent, we have generation simply, and corruption in a particular respect: whereas the reverse is the case, when from a more excellent thing, a less excellent is generated. In these three ways it happens that passions are in the soul. For in the sense of mere reception, we speak of "feeling and understanding as being a kind of passion" (</w:t>
      </w:r>
      <w:r>
        <w:rPr>
          <w:b/>
          <w:highlight w:val="yellow"/>
        </w:rPr>
        <w:t>De Anima</w:t>
      </w:r>
      <w:r>
        <w:t xml:space="preserve"> i, 5). But passion, accompanied by the loss of something, is only in respect of a bodily transmutation; wherefore passion properly so called cannot be in the soul, save accidentally, in so far, to wit, as the "composite" is passive. But here again we find a difference; because when this transmutation is for the worse, it has more of the nature of a passion, than when it is for the better: hence sorrow is more properly a passion than joy.</w:t>
      </w:r>
    </w:p>
    <w:p>
      <w:pPr>
        <w:pStyle w:val="Heading2"/>
      </w:pPr>
      <w:r>
        <w:t>Volume 4 - Question 21. Christ's prayer</w:t>
      </w:r>
    </w:p>
    <w:p>
      <w:r>
        <w:rPr>
          <w:b/>
        </w:rPr>
        <w:t>Article 1. Whether it is becoming of Christ to pray?</w:t>
      </w:r>
    </w:p>
    <w:p>
      <w:pPr>
        <w:pStyle w:val="Quote"/>
      </w:pPr>
      <w:r>
        <w:t xml:space="preserve">Reply to Objection 3. To rise is nothing more than to move towards what is above. Now movement is taken in two ways, as is said </w:t>
      </w:r>
      <w:r>
        <w:rPr>
          <w:b/>
          <w:highlight w:val="yellow"/>
        </w:rPr>
        <w:t>De Anima</w:t>
      </w:r>
      <w:r>
        <w:t xml:space="preserve"> iii, 7; first, strictly, according as it implies the passing from potentiality to act, inasmuch as it is the act of something imperfect, and thus to rise pertains to what is potentially and not actually above. Now in this sense, as Damascene says (De Fide Orth. iii, 24), "the human mind of Christ did not need to rise to God, since it was ever united to God both by personal being and by the blessed vision." Secondly, movement signifies the act of something perfect, i.e. something existing in act, as to understand and to feel are called movements; and in this sense the mind of Christ was always raised up to God, since He was always contemplating Him as existing above Himself.</w:t>
      </w:r>
    </w:p>
    <w:p>
      <w:r>
        <w:rPr>
          <w:b/>
        </w:rPr>
        <w:t>Article 11. Whether God knows singular things?</w:t>
      </w:r>
    </w:p>
    <w:p>
      <w:pPr>
        <w:pStyle w:val="Quote"/>
      </w:pPr>
      <w:r>
        <w:t>Objection 1. It seems that God does not know singular things. For the divine intellect is more immaterial than the human intellect. Now the human intellect by reason of its immateriality does not know singular things; but as the Philosopher says (</w:t>
      </w:r>
      <w:r>
        <w:rPr>
          <w:b/>
          <w:highlight w:val="yellow"/>
        </w:rPr>
        <w:t>De Anima</w:t>
      </w:r>
      <w:r>
        <w:t xml:space="preserve"> ii), "reason has to do with universals, sense with singular things." Therefore God does not know singular things.</w:t>
      </w:r>
    </w:p>
    <w:p>
      <w:pPr>
        <w:pStyle w:val="Quote"/>
      </w:pPr>
      <w:r>
        <w:t>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w:t>
      </w:r>
      <w:r>
        <w:rPr>
          <w:b/>
          <w:highlight w:val="yellow"/>
        </w:rPr>
        <w:t>De Anima</w:t>
      </w:r>
      <w:r>
        <w:t xml:space="preserve"> i and Metaph.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3 - Question 24. The subject of charity</w:t>
      </w:r>
    </w:p>
    <w:p>
      <w:r>
        <w:rPr>
          <w:b/>
        </w:rPr>
        <w:t>Article 1. Whether the will is the subject of charity?</w:t>
      </w:r>
    </w:p>
    <w:p>
      <w:pPr>
        <w:pStyle w:val="Quote"/>
      </w:pPr>
      <w:r>
        <w:t>Reply to Objection 2. According to the Philosopher (</w:t>
      </w:r>
      <w:r>
        <w:rPr>
          <w:b/>
          <w:highlight w:val="yellow"/>
        </w:rPr>
        <w:t>De Anima</w:t>
      </w:r>
      <w:r>
        <w:t xml:space="preserve"> iii, 9), the will also is in the reason: wherefore charity is not excluded from the reason through being in the will. Yet charity is regulated, not by the reason, as human virtues are, but by God's wisdom, and transcends the rule of human reason, according to Ephesians 3:19: "The charity of Christ, which surpasseth all knowledge." Hence it is not in the reason, either as its subject, like prudence is, or as its rule, like justice and temperance are, but only by a certain kinship of the will to the reason.</w:t>
      </w:r>
    </w:p>
    <w:p>
      <w:r>
        <w:rPr>
          <w:b/>
        </w:rPr>
        <w:t>Article 10. Whether God knows evil things?</w:t>
      </w:r>
    </w:p>
    <w:p>
      <w:pPr>
        <w:pStyle w:val="Quote"/>
      </w:pPr>
      <w:r>
        <w:t>Objection 1. It seems that God does not know evil things. For the Philosopher (</w:t>
      </w:r>
      <w:r>
        <w:rPr>
          <w:b/>
          <w:highlight w:val="yellow"/>
        </w:rPr>
        <w:t>De Anima</w:t>
      </w:r>
      <w:r>
        <w:t xml:space="preserve"> iii) says that the intellect which is not in potentiality does not know privation. But "evil is the privation of good," as Augustine says (Confess. iii, 7). Therefore, as the intellect of God is never in potentiality, but is always in act, as is clear from the foregoing (Article 2), it seems that God does not know evil things.</w:t>
      </w:r>
    </w:p>
    <w:p>
      <w:r>
        <w:rPr>
          <w:b/>
        </w:rPr>
        <w:t>Article 11. Whether God knows singular things?</w:t>
      </w:r>
    </w:p>
    <w:p>
      <w:pPr>
        <w:pStyle w:val="Quote"/>
      </w:pPr>
      <w:r>
        <w:t>Objection 1. It seems that God does not know singular things. For the divine intellect is more immaterial than the human intellect. Now the human intellect by reason of its immateriality does not know singular things; but as the Philosopher says (</w:t>
      </w:r>
      <w:r>
        <w:rPr>
          <w:b/>
          <w:highlight w:val="yellow"/>
        </w:rPr>
        <w:t>De Anima</w:t>
      </w:r>
      <w:r>
        <w:t xml:space="preserve"> ii), "reason has to do with universals, sense with singular things." Therefore God does not know singular things.</w:t>
      </w:r>
    </w:p>
    <w:p>
      <w:pPr>
        <w:pStyle w:val="Heading2"/>
      </w:pPr>
      <w:r>
        <w:t>Volume 2 - Question 25. The order of the passions to one another</w:t>
      </w:r>
    </w:p>
    <w:p>
      <w:r>
        <w:rPr>
          <w:b/>
        </w:rPr>
        <w:t>Article 2. Whether love is the first of the concupiscible passions?</w:t>
      </w:r>
    </w:p>
    <w:p>
      <w:pPr>
        <w:pStyle w:val="Quote"/>
      </w:pPr>
      <w:r>
        <w:t>Objection 1. It would seem that love is not the first of the concupiscible passions. For the concupiscible faculty is so called from concupiscence, which is the same passion as desire. But "things are named from their chief characteristic" (</w:t>
      </w:r>
      <w:r>
        <w:rPr>
          <w:b/>
          <w:highlight w:val="yellow"/>
        </w:rPr>
        <w:t>De Anima</w:t>
      </w:r>
      <w:r>
        <w:t xml:space="preserve"> ii, 4). Therefore desire takes precedence of love.</w:t>
      </w:r>
    </w:p>
    <w:p>
      <w:pPr>
        <w:pStyle w:val="Quote"/>
      </w:pPr>
      <w:r>
        <w:t>I answer that, God knows singular things. For all perfections found in creatures pre-exist in God in a higher way, as is clear from the foregoing (I:4:2). Now to know singular things is part of our perfection. Hence God must know singular things. Even the Philosopher considers it incongruous that anything known by us should be unknown to God; and thus against Empedocles he argues (</w:t>
      </w:r>
      <w:r>
        <w:rPr>
          <w:b/>
          <w:highlight w:val="yellow"/>
        </w:rPr>
        <w:t>De Anima</w:t>
      </w:r>
      <w:r>
        <w:t xml:space="preserve"> i and Metaph. iii) that God would be most ignorant if He did not know discord. Now the perfections which are divided among inferior beings, exist simply and unitedly in God; hence, although by one faculty we know the universal and immaterial, and by another we know singular and material things, nevertheless God knows both by His simple intellect.</w:t>
      </w:r>
    </w:p>
    <w:p>
      <w:pPr>
        <w:pStyle w:val="Heading2"/>
      </w:pPr>
      <w:r>
        <w:t>Volume 2 - Question 26. The passions of the soul in particular: and first, of love</w:t>
      </w:r>
    </w:p>
    <w:p>
      <w:r>
        <w:rPr>
          <w:b/>
        </w:rPr>
        <w:t>Article 2. Whether love is a passion?</w:t>
      </w:r>
    </w:p>
    <w:p>
      <w:pPr>
        <w:pStyle w:val="Quote"/>
      </w:pPr>
      <w:r>
        <w:t xml:space="preserve">I answer that, Passion is the effect of the agent on the patient. Now a natural agent produces a twofold effect on the patient: for in the first place it gives it the form; and secondly it gives it the movement that results from the form. Thus the generator gives the generated body both weight and the movement resulting from weight: so that weight, from being the principle of movement to the place, which is connatural to that body by reason of its weight, can, in a way, be called "natural love." In the same way the appetible object gives the appetite, first, a certain adaptation to itself, which consists in complacency in that object; and from this follows movement towards the appetible object. For "the appetitive movement is circular," as stated in </w:t>
      </w:r>
      <w:r>
        <w:rPr>
          <w:b/>
          <w:highlight w:val="yellow"/>
        </w:rPr>
        <w:t>De Anima</w:t>
      </w:r>
      <w:r>
        <w:t xml:space="preserve"> iii, 10; because the appetible object moves the appetite, introducing itself, as it were, into its intention; while the appetite moves towards the realization of the appetible object, so that the movement ends where it began. Accordingly, the first change wrought in the appetite by the appetible object is called "love," and is nothing else than complacency in that object; and from this complacency results a movement towards that same object, and this movement is "desire"; and lastly, there is rest which is "joy." Since, therefore, love consists in a change wrought in the appetite by the appetible object, it is evident that love is a passion: properly so called, according as it is in the concupiscible faculty; in a wider and extended sense, according as it is in the will.</w:t>
      </w:r>
    </w:p>
    <w:p>
      <w:r>
        <w:rPr>
          <w:b/>
        </w:rPr>
        <w:t>Article 16. Whether God has a speculative knowledge of things?</w:t>
      </w:r>
    </w:p>
    <w:p>
      <w:pPr>
        <w:pStyle w:val="Quote"/>
      </w:pPr>
      <w:r>
        <w:t>Thirdly, as regards the end; "for the practical intellect differs in its end from the speculative," as the Philosopher says (</w:t>
      </w:r>
      <w:r>
        <w:rPr>
          <w:b/>
          <w:highlight w:val="yellow"/>
        </w:rPr>
        <w:t>De Anima</w:t>
      </w:r>
      <w:r>
        <w:t xml:space="preserve"> iii). For the practical intellect is ordered to the end of the operation; whereas the end of the speculative intellect is the consideration of truth. Hence if a builder should consider how a house can be made, not ordering this to the end of operation, but only to know (how to do it), this would be only a speculative considerations as regards the end, although it concerns an operable thing. Therefore knowledge which is speculative by reason of the thing itself known, is merely speculative. But that which is speculative either in its mode or as to its end is partly speculative and partly practical: and when it is ordained to an operative end it is simply practical.</w:t>
      </w:r>
    </w:p>
    <w:p>
      <w:pPr>
        <w:pStyle w:val="Heading2"/>
      </w:pPr>
      <w:r>
        <w:t>Volume 2 - Question 31. Pleasure considered in itself</w:t>
      </w:r>
    </w:p>
    <w:p>
      <w:r>
        <w:rPr>
          <w:b/>
        </w:rPr>
        <w:t>Article 1. Whether delight is a passion?</w:t>
      </w:r>
    </w:p>
    <w:p>
      <w:pPr>
        <w:pStyle w:val="Quote"/>
      </w:pPr>
      <w:r>
        <w:t xml:space="preserve">Objection 3. Further, delight is a kind of a perfection of the one who is delighted; since it "perfects operation," as stated in Ethic. x, 4,5. But to be perfected does not consist in being passive or in being altered, as stated in Phys. vii, 3 and </w:t>
      </w:r>
      <w:r>
        <w:rPr>
          <w:b/>
          <w:highlight w:val="yellow"/>
        </w:rPr>
        <w:t>De Anima</w:t>
      </w:r>
      <w:r>
        <w:t xml:space="preserve"> ii, 5. Therefore delight is not a passion.</w:t>
      </w:r>
    </w:p>
    <w:p>
      <w:pPr>
        <w:pStyle w:val="Quote"/>
      </w:pPr>
      <w:r>
        <w:t xml:space="preserve">Reply to Objection 1. Connatural operation, which is unhindered, is a second perfection, as stated in </w:t>
      </w:r>
      <w:r>
        <w:rPr>
          <w:b/>
          <w:highlight w:val="yellow"/>
        </w:rPr>
        <w:t>De Anima</w:t>
      </w:r>
      <w:r>
        <w:t xml:space="preserve"> ii, 1: and therefore when a thing is established in its proper connatural and unhindered operation, delight follows, which consists in a state of completion, as observed above. Accordingly when we say that delight is an operation, we designate, not its essence, but its cause.</w:t>
      </w:r>
    </w:p>
    <w:p>
      <w:r>
        <w:rPr>
          <w:b/>
        </w:rPr>
        <w:t>Article 16. Whether God has a speculative knowledge of things?</w:t>
      </w:r>
    </w:p>
    <w:p>
      <w:pPr>
        <w:pStyle w:val="Quote"/>
      </w:pPr>
      <w:r>
        <w:t>Thirdly, as regards the end; "for the practical intellect differs in its end from the speculative," as the Philosopher says (</w:t>
      </w:r>
      <w:r>
        <w:rPr>
          <w:b/>
          <w:highlight w:val="yellow"/>
        </w:rPr>
        <w:t>De Anima</w:t>
      </w:r>
      <w:r>
        <w:t xml:space="preserve"> iii). For the practical intellect is ordered to the end of the operation; whereas the end of the speculative intellect is the consideration of truth. Hence if a builder should consider how a house can be made, not ordering this to the end of operation, but only to know (how to do it), this would be only a speculative considerations as regards the end, although it concerns an operable thing. Therefore knowledge which is speculative by reason of the thing itself known, is merely speculative. But that which is speculative either in its mode or as to its end is partly speculative and partly practical: and when it is ordained to an operative end it is simply practical.</w:t>
      </w:r>
    </w:p>
    <w:p>
      <w:r>
        <w:rPr>
          <w:b/>
        </w:rPr>
        <w:t>Article 2. Whether delight is in time?</w:t>
      </w:r>
    </w:p>
    <w:p>
      <w:pPr>
        <w:pStyle w:val="Quote"/>
      </w:pPr>
      <w:r>
        <w:t xml:space="preserve">Reply to Objection 1. As stated in </w:t>
      </w:r>
      <w:r>
        <w:rPr>
          <w:b/>
          <w:highlight w:val="yellow"/>
        </w:rPr>
        <w:t>De Anima</w:t>
      </w:r>
      <w:r>
        <w:t xml:space="preserve"> iii, 7, movement is twofold. One is "the act of something imperfect, i.e. of something existing in potentiality, as such": this movement is successive and is in time. Another movement is "the act of something perfect, i.e. of something existing in act," e.g. to understand, to feel, and to will and such like, also to have delight. This movement is not successive, nor is it of itself in time.</w:t>
      </w:r>
    </w:p>
    <w:p>
      <w:pPr>
        <w:pStyle w:val="Heading2"/>
      </w:pPr>
      <w:r>
        <w:t>Volume 1 - Question 33. The person of the Father</w:t>
      </w:r>
    </w:p>
    <w:p>
      <w:r>
        <w:rPr>
          <w:b/>
        </w:rPr>
        <w:t>Article 2. Whether this name "Father" is properly the name of a divine person?</w:t>
      </w:r>
    </w:p>
    <w:p>
      <w:pPr>
        <w:pStyle w:val="Quote"/>
      </w:pPr>
      <w:r>
        <w:t>Reply to Objection 2. According to the Philosopher (</w:t>
      </w:r>
      <w:r>
        <w:rPr>
          <w:b/>
          <w:highlight w:val="yellow"/>
        </w:rPr>
        <w:t>De Anima</w:t>
      </w:r>
      <w:r>
        <w:t xml:space="preserve"> ii, text 49), a thing is denominated chiefly by its perfection, and by its end. Now generation signifies something in process of being made, whereas paternity signifies the complement of generation; and therefore the name "Father" is more expressive as regards the divine person than genitor or begettor.</w:t>
      </w:r>
    </w:p>
    <w:p>
      <w:pPr>
        <w:pStyle w:val="Heading2"/>
      </w:pPr>
      <w:r>
        <w:t>Volume 1 - Question 34. The person of the Son</w:t>
      </w:r>
    </w:p>
    <w:p>
      <w:r>
        <w:rPr>
          <w:b/>
        </w:rPr>
        <w:t>Article 1. Whether Word in God is a personal name?</w:t>
      </w:r>
    </w:p>
    <w:p>
      <w:pPr>
        <w:pStyle w:val="Quote"/>
      </w:pPr>
      <w:r>
        <w:t xml:space="preserve">To see how this is true, we must know that our own word taken in its proper sense has a threefold meaning; while in a fourth sense it is taken improperly or figuratively. The clearest and most common sense is when it is said of the word spoken by the voice; and this proceeds from an interior source as regards two things found in the exterior word—that is, the vocal sound itself, and the signification of the sound. For, according to the Philosopher (Peri Herm. i) vocal sound signifies the concept of the intellect. Again the vocal sound proceeds from the signification or the imagination, as stated in </w:t>
      </w:r>
      <w:r>
        <w:rPr>
          <w:b/>
          <w:highlight w:val="yellow"/>
        </w:rPr>
        <w:t>De Anima</w:t>
      </w:r>
      <w:r>
        <w:t xml:space="preserve"> ii, text 90. The vocal sound, which has no signification cannot be called a word: wherefore the exterior vocal sound is called a word from the fact the it signifies the interior concept of the mind. Therefore it follows that, first and chiefly, the interior concept of the mind is called a word; secondarily, the vocal sound itself, signifying the interior concept, is so called; and thirdly, the imagination of the vocal sound is called a word. Damascene mentions these three kinds of words (De Fide Orth. i, 17), saying that "word" is called "the natural movement of the intellect, whereby it is moved, and understands, and thinks, as light and splendor;" which is the first kind. "Again," he says, "the word is what is not pronounced by a vocal word, but is uttered in the heart;" which is the third kind. "Again," also, "the word is the angel"—that is, the messenger "of intelligence;" which is the second kind. Word is also used in a fourth way figuratively for that which is signified or effected by a word; thus we are wont to say, "this is the word I have said," or "which the king has commanded," alluding to some deed signified by the word either by way of assertion or of command.</w:t>
      </w:r>
    </w:p>
    <w:p>
      <w:pPr>
        <w:pStyle w:val="Heading2"/>
      </w:pPr>
      <w:r>
        <w:t>Volume 2 - Question 28. The effects of love</w:t>
      </w:r>
    </w:p>
    <w:p>
      <w:r>
        <w:rPr>
          <w:b/>
        </w:rPr>
        <w:t>Article 6. Whether love is cause of all that the lover does?</w:t>
      </w:r>
    </w:p>
    <w:p>
      <w:pPr>
        <w:pStyle w:val="Quote"/>
      </w:pPr>
      <w:r>
        <w:t xml:space="preserve">Objection 2. Further, the appetite is a principle of movement and action in all animals, as stated in </w:t>
      </w:r>
      <w:r>
        <w:rPr>
          <w:b/>
          <w:highlight w:val="yellow"/>
        </w:rPr>
        <w:t>De Anima</w:t>
      </w:r>
      <w:r>
        <w:t xml:space="preserve"> iii, 10. If, therefore, whatever a man does is done from love, the other passions of the appetitive faculty are superfluous.</w:t>
      </w:r>
    </w:p>
    <w:p>
      <w:r>
        <w:rPr>
          <w:b/>
        </w:rPr>
        <w:t>Article 3. Whether delight differs from joy?</w:t>
      </w:r>
    </w:p>
    <w:p>
      <w:pPr>
        <w:pStyle w:val="Quote"/>
      </w:pPr>
      <w:r>
        <w:t>I answer that, Joy, as Avicenna states (</w:t>
      </w:r>
      <w:r>
        <w:rPr>
          <w:b/>
          <w:highlight w:val="yellow"/>
        </w:rPr>
        <w:t>De Anima</w:t>
      </w:r>
      <w:r>
        <w:t xml:space="preserve"> iv), is a kind of delight. For we must observe that, just as some concupiscences are natural, and some not natural, but consequent to reason, as stated above (I-II:30:3), so also some delights are natural, and some are not natural but rational. Or, as Damascene (De Fide Orth. ii, 13) and Gregory of Nyssa [Nemesius, De Nat. Hom. xviii.] put it, "some delights are of the body, some are of the soul"; which amounts to the same. For we take delight both in those things which we desire naturally, when we get them, and in those things which we desire as a result of reason. But we do not speak of joy except when delight follows reason; and so we do not ascribe joy to irrational animals, but only delight.</w:t>
      </w:r>
    </w:p>
    <w:p>
      <w:pPr>
        <w:pStyle w:val="Heading2"/>
      </w:pPr>
      <w:r>
        <w:t>Volume 2 - Question 34. The goodness and malice of pleasures</w:t>
      </w:r>
    </w:p>
    <w:p>
      <w:r>
        <w:rPr>
          <w:b/>
        </w:rPr>
        <w:t>Article 1. Whether every pleasure is evil?</w:t>
      </w:r>
    </w:p>
    <w:p>
      <w:pPr>
        <w:pStyle w:val="Quote"/>
      </w:pPr>
      <w:r>
        <w:t>I answer that, As stated in Ethic. x, 2,[3]. some have maintained that all pleasure is evil. The reason seems to have been that they took account only of sensible and bodily pleasures which are more manifest; since, also in other respects, the ancient philosophers did not discriminate between the intelligible and the sensible, nor between intellect and sense (</w:t>
      </w:r>
      <w:r>
        <w:rPr>
          <w:b/>
          <w:highlight w:val="yellow"/>
        </w:rPr>
        <w:t>De Anima</w:t>
      </w:r>
      <w:r>
        <w:t xml:space="preserve"> iii, 3). And they held that all bodily pleasures should be reckoned as bad, and thus that man, being prone to immoderate pleasures, arrives at the mean of virtue by abstaining from pleasure. But they were wrong in holding this opinion. Because, since none can live without some sensible and bodily pleasure, if they who teach that all pleasures are evil, are found in the act of taking pleasure; men will be more inclined to pleasure by following the example of their works instead of listening to the doctrine of their words: since, in human actions and passions, wherein experience is of great weight, example moves more than words.</w:t>
      </w:r>
    </w:p>
    <w:p>
      <w:pPr>
        <w:pStyle w:val="Heading2"/>
      </w:pPr>
      <w:r>
        <w:t>Volume 4 - Question 34. The perfection of the child conceived</w:t>
      </w:r>
    </w:p>
    <w:p>
      <w:r>
        <w:rPr>
          <w:b/>
        </w:rPr>
        <w:t>Article 2. Whether Christ as man had the use of free-will in the first instant of His conception?</w:t>
      </w:r>
    </w:p>
    <w:p>
      <w:pPr>
        <w:pStyle w:val="Quote"/>
      </w:pPr>
      <w:r>
        <w:t>I answer that, As stated above (Article 1), spiritual perfection was becoming to the human nature which Christ took, which perfection He attained not by making progress, but by receiving it from the very first. Now ultimate perfection does not consist in power or habit, but in operation; wherefore it is said (</w:t>
      </w:r>
      <w:r>
        <w:rPr>
          <w:b/>
          <w:highlight w:val="yellow"/>
        </w:rPr>
        <w:t>De Anima</w:t>
      </w:r>
      <w:r>
        <w:t xml:space="preserve"> ii, text. 5) that operation is a "second act." We must, therefore, say that in the first instant of His conception Christ had that operation of the soul which can be had in an instant. And such is the operation of the will and intellect, in which the use of free-will consists. For the operation of the intellect and will is sudden and instantaneous, much more, indeed, than corporeal vision; inasmuch as to understand, to will, and to feel, are not movements that may be described as "acts of an imperfect being," which attains perfection successively, but are "the acts of an already perfect being," as is said, </w:t>
      </w:r>
      <w:r>
        <w:rPr>
          <w:b/>
          <w:highlight w:val="yellow"/>
        </w:rPr>
        <w:t>De Anima</w:t>
      </w:r>
      <w:r>
        <w:t xml:space="preserve"> iii, text. 28. We must therefore say that Christ had the use of free-will in the first instant of His conception.</w:t>
      </w:r>
    </w:p>
    <w:p>
      <w:pPr>
        <w:pStyle w:val="Heading2"/>
      </w:pPr>
      <w:r>
        <w:t>Volume 4 - Question 32. The active principle in Christ's conception</w:t>
      </w:r>
    </w:p>
    <w:p>
      <w:r>
        <w:rPr>
          <w:b/>
        </w:rPr>
        <w:t>Article 4. Whether the Blessed Virgin cooperated actively in the conception of Christ's body?</w:t>
      </w:r>
    </w:p>
    <w:p>
      <w:pPr>
        <w:pStyle w:val="Quote"/>
      </w:pPr>
      <w:r>
        <w:t>Objection 2. Further, all the powers of the vegetative soul are active, as the Commentator says (</w:t>
      </w:r>
      <w:r>
        <w:rPr>
          <w:b/>
          <w:highlight w:val="yellow"/>
        </w:rPr>
        <w:t>De Anima</w:t>
      </w:r>
      <w:r>
        <w:t xml:space="preserve"> ii). But the generative power, in both man and woman, belongs to the vegetative soul. Therefore, both in man and woman, it cooperates actively in the conception of the child.</w:t>
      </w:r>
    </w:p>
    <w:p>
      <w:pPr>
        <w:pStyle w:val="Heading2"/>
      </w:pPr>
      <w:r>
        <w:t>Volume 2 - Question 38. The remedies of sorrow or pain</w:t>
      </w:r>
    </w:p>
    <w:p>
      <w:r>
        <w:rPr>
          <w:b/>
        </w:rPr>
        <w:t>Article 4. Whether pain and sorrow are assuaged by the contemplation of truth?</w:t>
      </w:r>
    </w:p>
    <w:p>
      <w:pPr>
        <w:pStyle w:val="Quote"/>
      </w:pPr>
      <w:r>
        <w:t xml:space="preserve">Objection 2. Further, the contemplation of truth belongs to the speculative intellect. But "the speculative intellect is not a principle of movement"; as stated in </w:t>
      </w:r>
      <w:r>
        <w:rPr>
          <w:b/>
          <w:highlight w:val="yellow"/>
        </w:rPr>
        <w:t>De Anima</w:t>
      </w:r>
      <w:r>
        <w:t xml:space="preserve"> iii, 11. Therefore, since joy and sorrow are movements of the soul, it seems that the contemplation of truth does not help to assuage sorrow.</w:t>
      </w:r>
    </w:p>
    <w:p>
      <w:pPr>
        <w:pStyle w:val="Heading2"/>
      </w:pPr>
      <w:r>
        <w:t>Volume 2 - Question 44. The effects of fear</w:t>
      </w:r>
    </w:p>
    <w:p>
      <w:r>
        <w:rPr>
          <w:b/>
        </w:rPr>
        <w:t>Article 3. Whether fear makes one tremble?</w:t>
      </w:r>
    </w:p>
    <w:p>
      <w:pPr>
        <w:pStyle w:val="Quote"/>
      </w:pPr>
      <w:r>
        <w:t xml:space="preserve">I answer that, As stated above (Article 1), in fear there takes place a certain contraction from the outward to the inner parts of the body, the result being that the outer parts become cold; and for this reason trembling is occasioned in these parts, being caused by a lack of power in controlling the members: which lack of power is due to the want of heat, which is the instrument whereby the soul moves those members, as stated in </w:t>
      </w:r>
      <w:r>
        <w:rPr>
          <w:b/>
          <w:highlight w:val="yellow"/>
        </w:rPr>
        <w:t>De Anima</w:t>
      </w:r>
      <w:r>
        <w:t xml:space="preserve"> ii, 4.</w:t>
      </w:r>
    </w:p>
    <w:p>
      <w:pPr>
        <w:pStyle w:val="Heading2"/>
      </w:pPr>
      <w:r>
        <w:t>Volume 2 - Question 46. Anger, in itself</w:t>
      </w:r>
    </w:p>
    <w:p>
      <w:r>
        <w:rPr>
          <w:b/>
        </w:rPr>
        <w:t>Article 1. Whether anger is a special passion?</w:t>
      </w:r>
    </w:p>
    <w:p>
      <w:pPr>
        <w:pStyle w:val="Quote"/>
      </w:pPr>
      <w:r>
        <w:t>Accordingly in the first way, anger is not a general passion but is condivided with the other passions, as stated above (I-II:23:4). In like manner, neither is it in the second way: since it is not a cause of the other passions. But in this way, love may be called a general passion, as Augustine declares (De Civ. Dei xiv, 7,9), because love is the primary root of all the other passions, as stated above (I-II:27:4). But, in a third way, anger may be called a general passion, inasmuch as it is caused by a concurrence of several passions. Because the movement of anger does not arise save on account of some pain inflicted, and unless there be desire and hope of revenge: for, as the Philosopher says (Rhet. ii, 2), "the angry man hopes to punish; since he craves for revenge as being possible." Consequently if the person, who inflicted the injury, excel very much, anger does not ensue, but only sorrow, as Avicenna states (</w:t>
      </w:r>
      <w:r>
        <w:rPr>
          <w:b/>
          <w:highlight w:val="yellow"/>
        </w:rPr>
        <w:t>De Anima</w:t>
      </w:r>
      <w:r>
        <w:t xml:space="preserve"> iv, 6).</w:t>
      </w:r>
    </w:p>
    <w:p>
      <w:pPr>
        <w:pStyle w:val="Heading2"/>
      </w:pPr>
      <w:r>
        <w:t>Volume 1 - Question 45. The mode of emanation of things from the first principle</w:t>
      </w:r>
    </w:p>
    <w:p>
      <w:r>
        <w:rPr>
          <w:b/>
        </w:rPr>
        <w:t>Article 5. Whether it belongs to God alone to create?</w:t>
      </w:r>
    </w:p>
    <w:p>
      <w:pPr>
        <w:pStyle w:val="Quote"/>
      </w:pPr>
      <w:r>
        <w:t>Objection 1. It would seem that it does not belong to God alone to create, because, according to the Philosopher (</w:t>
      </w:r>
      <w:r>
        <w:rPr>
          <w:b/>
          <w:highlight w:val="yellow"/>
        </w:rPr>
        <w:t>De Anima</w:t>
      </w:r>
      <w:r>
        <w:t xml:space="preserve"> ii, text 34), what is perfect can make its own likeness. But immaterial creatures are more perfect than material creatures, which nevertheless can make their own likeness, for fire generates fire, and man begets man. Therefore an immaterial substance can make a substance like to itself. But immaterial substance can be made only by creation, since it has no matter from which to be made. Therefore a creature can create.</w:t>
      </w:r>
    </w:p>
    <w:p>
      <w:pPr>
        <w:pStyle w:val="Heading2"/>
      </w:pPr>
      <w:r>
        <w:t>Volume 2 - Question 50. The subject of habits</w:t>
      </w:r>
    </w:p>
    <w:p>
      <w:r>
        <w:rPr>
          <w:b/>
        </w:rPr>
        <w:t>Article 1. Whether there is a habit in the body?</w:t>
      </w:r>
    </w:p>
    <w:p>
      <w:pPr>
        <w:pStyle w:val="Quote"/>
      </w:pPr>
      <w:r>
        <w:t>Objection 1. It would seem that there is not a habit in the body. For, as the Commentator says (</w:t>
      </w:r>
      <w:r>
        <w:rPr>
          <w:b/>
          <w:highlight w:val="yellow"/>
        </w:rPr>
        <w:t>De Anima</w:t>
      </w:r>
      <w:r>
        <w:t xml:space="preserve"> iii), "a habit is that whereby we act when we will." But bodily actions are not subject to the will, since they are natural. Therefore there can be no habit in the body.</w:t>
      </w:r>
    </w:p>
    <w:p>
      <w:pPr>
        <w:pStyle w:val="Heading2"/>
      </w:pPr>
      <w:r>
        <w:t>Volume 3 - Question 47. Prudence, considered in itself</w:t>
      </w:r>
    </w:p>
    <w:p>
      <w:r>
        <w:rPr>
          <w:b/>
        </w:rPr>
        <w:t>Article 3. Whether prudence takes cognizance of singulars?</w:t>
      </w:r>
    </w:p>
    <w:p>
      <w:pPr>
        <w:pStyle w:val="Quote"/>
      </w:pPr>
      <w:r>
        <w:t xml:space="preserve">Reply to Objection 1. Reason first and chiefly is concerned with universals, and yet it is able to apply universal rules to particular cases: hence the conclusions of syllogisms are not only universal, but also particular, because the intellect by a kind of reflection extends to matter, as stated in </w:t>
      </w:r>
      <w:r>
        <w:rPr>
          <w:b/>
          <w:highlight w:val="yellow"/>
        </w:rPr>
        <w:t>De Anima</w:t>
      </w:r>
      <w:r>
        <w:t xml:space="preserve"> iii.</w:t>
      </w:r>
    </w:p>
    <w:p>
      <w:pPr>
        <w:pStyle w:val="Heading2"/>
      </w:pPr>
      <w:r>
        <w:t>Volume 1 - Question 50. The substance of the angels absolutely considered</w:t>
      </w:r>
    </w:p>
    <w:p>
      <w:r>
        <w:rPr>
          <w:b/>
        </w:rPr>
        <w:t>Article 2. Whether an angel is composed of matter and form?</w:t>
      </w:r>
    </w:p>
    <w:p>
      <w:pPr>
        <w:pStyle w:val="Quote"/>
      </w:pPr>
      <w:r>
        <w:t>Reply to Objection 2. This reason is given in the book on the Fount of Life, and it would be cogent, supposing that the receptive mode of the intellect and of matter were the same. But this is clearly false. For matter receives the form, that thereby it may be constituted in some species, either of air, or of fire, or of something else. But the intellect does not receive the form in the same way; otherwise the opinion of Empedocles (</w:t>
      </w:r>
      <w:r>
        <w:rPr>
          <w:b/>
          <w:highlight w:val="yellow"/>
        </w:rPr>
        <w:t>De Anima</w:t>
      </w:r>
      <w:r>
        <w:t xml:space="preserve"> i, 5, text 26) would be true, to the effect that we know earth by earth, and fire by fire. But the intelligible form is in the intellect according to the very nature of a form; for as such is it so known by the intellect. Hence such a way of receiving is not that of matter, but of an immaterial substance.</w:t>
      </w:r>
    </w:p>
    <w:p>
      <w:pPr>
        <w:pStyle w:val="Heading2"/>
      </w:pPr>
      <w:r>
        <w:t>Volume 2 - Question 49. Habits in general, as to their substance</w:t>
      </w:r>
    </w:p>
    <w:p>
      <w:r>
        <w:rPr>
          <w:b/>
        </w:rPr>
        <w:t>Article 3. Whether habit implies order to an act?</w:t>
      </w:r>
    </w:p>
    <w:p>
      <w:pPr>
        <w:pStyle w:val="Quote"/>
      </w:pPr>
      <w:r>
        <w:t>Objection 1. It would seem that habit does not imply order to an act. For everything acts according as it is in act. But the Philosopher says (</w:t>
      </w:r>
      <w:r>
        <w:rPr>
          <w:b/>
          <w:highlight w:val="yellow"/>
        </w:rPr>
        <w:t>De Anima</w:t>
      </w:r>
      <w:r>
        <w:t xml:space="preserve"> iii, text 8), that "when one is become knowing by habit, one is still in a state of potentiality, but otherwise than before learning." Therefore habit does not imply the relation of a principle to an act.</w:t>
      </w:r>
    </w:p>
    <w:p>
      <w:pPr>
        <w:pStyle w:val="Quote"/>
      </w:pPr>
      <w:r>
        <w:t xml:space="preserve">Reply to Objection 1. Habit is an act, in so far as it is a quality: and in this respect it can be a principle of operation. It is, however, in a state of potentiality in respect to operation. Wherefore habit is called first act, and operation, second act; as it is explained in </w:t>
      </w:r>
      <w:r>
        <w:rPr>
          <w:b/>
          <w:highlight w:val="yellow"/>
        </w:rPr>
        <w:t>De Anima</w:t>
      </w:r>
      <w:r>
        <w:t xml:space="preserve"> ii, text. 5.</w:t>
      </w:r>
    </w:p>
    <w:p>
      <w:pPr>
        <w:pStyle w:val="Heading2"/>
      </w:pPr>
      <w:r>
        <w:t>Volume 2 - Question 51. The cause of habits, as to their formation</w:t>
      </w:r>
    </w:p>
    <w:p>
      <w:r>
        <w:rPr>
          <w:b/>
        </w:rPr>
        <w:t>Article 1. Whether any habit is from nature?</w:t>
      </w:r>
    </w:p>
    <w:p>
      <w:pPr>
        <w:pStyle w:val="Quote"/>
      </w:pPr>
      <w:r>
        <w:t xml:space="preserve">Objection 1. It would seem that no habit is from nature. For the use of those things which are from nature does not depend on the will. But habit "is that which we use when we will," as the Commentator says on </w:t>
      </w:r>
      <w:r>
        <w:rPr>
          <w:b/>
          <w:highlight w:val="yellow"/>
        </w:rPr>
        <w:t>De Anima</w:t>
      </w:r>
      <w:r>
        <w:t xml:space="preserve"> iii. Therefore habit is not from nature.</w:t>
      </w:r>
    </w:p>
    <w:p>
      <w:pPr>
        <w:pStyle w:val="Heading2"/>
      </w:pPr>
      <w:r>
        <w:t>Volume 3 - Question 49. Each quasi-integral part of prudence</w:t>
      </w:r>
    </w:p>
    <w:p>
      <w:r>
        <w:rPr>
          <w:b/>
        </w:rPr>
        <w:t>Article 2. Whether understanding is a part of prudence? Understanding: Otherwise intuition; Aristotle's word is nous</w:t>
      </w:r>
    </w:p>
    <w:p>
      <w:pPr>
        <w:pStyle w:val="Quote"/>
      </w:pPr>
      <w:r>
        <w:t>Objection 3. Further, prudence is about singular matters of action (Ethic. vi, 7): whereas understanding takes cognizance of universal and immaterial objects (</w:t>
      </w:r>
      <w:r>
        <w:rPr>
          <w:b/>
          <w:highlight w:val="yellow"/>
        </w:rPr>
        <w:t>De Anima</w:t>
      </w:r>
      <w:r>
        <w:t xml:space="preserve"> iii, 4). Therefore understanding is not a part of prudence.</w:t>
      </w:r>
    </w:p>
    <w:p>
      <w:pPr>
        <w:pStyle w:val="Quote"/>
      </w:pPr>
      <w:r>
        <w:t>On the contrary, Augustine says (De Bono Conjug. xxi) that "habit is that whereby something is done when necessary." And the Commentator says (</w:t>
      </w:r>
      <w:r>
        <w:rPr>
          <w:b/>
          <w:highlight w:val="yellow"/>
        </w:rPr>
        <w:t>De Anima</w:t>
      </w:r>
      <w:r>
        <w:t xml:space="preserve"> iii) that "habit is that whereby we act when we will."</w:t>
      </w:r>
    </w:p>
    <w:p>
      <w:pPr>
        <w:pStyle w:val="Heading2"/>
      </w:pPr>
      <w:r>
        <w:t>Volume 1 - Question 51. The angels in comparison with bodies</w:t>
      </w:r>
    </w:p>
    <w:p>
      <w:r>
        <w:rPr>
          <w:b/>
        </w:rPr>
        <w:t>Article 3. Whether the angels exercise functions of life in the bodies assumed?</w:t>
      </w:r>
    </w:p>
    <w:p>
      <w:pPr>
        <w:pStyle w:val="Quote"/>
      </w:pPr>
      <w:r>
        <w:t>Objection 3. Further, to move hither and thither is one of the functions of life, as the Philosopher says (</w:t>
      </w:r>
      <w:r>
        <w:rPr>
          <w:b/>
          <w:highlight w:val="yellow"/>
        </w:rPr>
        <w:t>De Anima</w:t>
      </w:r>
      <w:r>
        <w:t xml:space="preserve"> ii). But the angels are manifestly seen to move in their assumed bodies. For it was said (Genesis 18:16) that "Abraham walked with" the angels, who had appeared to him, "bringing them on the way"; and when Tobias said to the angel (Tobit 5:7-8): "Knowest thou the way that leadeth to the city of Medes?" he answered: "I know it; and I have often walked through all the ways thereof." Therefore the angels often exercise functions of life in assumed bodies.</w:t>
      </w:r>
    </w:p>
    <w:p>
      <w:r>
        <w:rPr>
          <w:b/>
        </w:rPr>
        <w:t>Article 3. Whether there can be any habits in the powers of the sensitive parts?</w:t>
      </w:r>
    </w:p>
    <w:p>
      <w:pPr>
        <w:pStyle w:val="Quote"/>
      </w:pPr>
      <w:r>
        <w:t xml:space="preserve">Reply to Objection 3. The sensitive appetite has an inborn aptitude to be moved by the rational appetite, as stated in </w:t>
      </w:r>
      <w:r>
        <w:rPr>
          <w:b/>
          <w:highlight w:val="yellow"/>
        </w:rPr>
        <w:t>De Anima</w:t>
      </w:r>
      <w:r>
        <w:t xml:space="preserve"> iii, text. 57: but the rational powers of apprehension have an inborn aptitude to receive from the sensitive powers. And therefore it is more suitable that habits should be in the powers of sensitive appetite than in the powers of sensitive apprehension, since in the powers of sensitive appetite habits do not exist except according as they act at the command of the reason. And yet even in the interior powers of sensitive apprehension, we may admit of certain habits whereby man has a facility of memory, thought or imagination: wherefore also the Philosopher says (De Memor. et Remin. ii) that "custom conduces much to a good memory": the reason of which is that these powers also are moved to act at the command of the reason.</w:t>
      </w:r>
    </w:p>
    <w:p>
      <w:r>
        <w:rPr>
          <w:b/>
        </w:rPr>
        <w:t>Article 4. Whether there is any habit in the intellect?</w:t>
      </w:r>
    </w:p>
    <w:p>
      <w:pPr>
        <w:pStyle w:val="Quote"/>
      </w:pPr>
      <w:r>
        <w:t>Objection 3. Further, habit is a disposition whereby we are well or ill disposed in regard to something, as is said (Metaph. v, text. 25). But that anyone should be well or ill disposed to an act of the intellect is due to some disposition of the body: wherefore also it is stated (</w:t>
      </w:r>
      <w:r>
        <w:rPr>
          <w:b/>
          <w:highlight w:val="yellow"/>
        </w:rPr>
        <w:t>De Anima</w:t>
      </w:r>
      <w:r>
        <w:t xml:space="preserve"> ii, text. 94) that "we observe men with soft flesh to be quick witted." Therefore the habits of knowledge are not in the intellect, which is separate, but in some power which is the act of some part of the body.</w:t>
      </w:r>
    </w:p>
    <w:p>
      <w:pPr>
        <w:pStyle w:val="Heading2"/>
      </w:pPr>
      <w:r>
        <w:t>Volume 1 - Question 54. The knowledge of the angels</w:t>
      </w:r>
    </w:p>
    <w:p>
      <w:r>
        <w:rPr>
          <w:b/>
        </w:rPr>
        <w:t>Article 1. Whether an angel's act of understanding is his substance?</w:t>
      </w:r>
    </w:p>
    <w:p>
      <w:pPr>
        <w:pStyle w:val="Quote"/>
      </w:pPr>
      <w:r>
        <w:t>Objection 1. It would seem that the angel's act of understanding is his substance. For the angel is both higher and simpler than the active intellect of a soul. But the substance of the active intellect is its own action; as is evident from Aristotle (</w:t>
      </w:r>
      <w:r>
        <w:rPr>
          <w:b/>
          <w:highlight w:val="yellow"/>
        </w:rPr>
        <w:t>De Anima</w:t>
      </w:r>
      <w:r>
        <w:t xml:space="preserve"> iii) and from his Commentator [Averroes, A.D. 1126-1198]. Therefore much more is the angel's substance his action—that is, his act of understanding.</w:t>
      </w:r>
    </w:p>
    <w:p>
      <w:pPr>
        <w:pStyle w:val="Quote"/>
      </w:pPr>
      <w:r>
        <w:t>Objection 2. Further, the Philosopher says (Metaph. xii, text 39) that "the action of the intellect is life." But "since in living things to live is to be," as he says (</w:t>
      </w:r>
      <w:r>
        <w:rPr>
          <w:b/>
          <w:highlight w:val="yellow"/>
        </w:rPr>
        <w:t>De Anima</w:t>
      </w:r>
      <w:r>
        <w:t xml:space="preserve"> ii, text 37), it seems that life is essence. Therefore the action of the intellect is the essence of an angel who understands.</w:t>
      </w:r>
    </w:p>
    <w:p>
      <w:pPr>
        <w:pStyle w:val="Quote"/>
      </w:pPr>
      <w:r>
        <w:t>Now, in the first place, this supposition is contrary to the mind of Aristotle. For it is manifest that the sensitive powers are rational, not by their essence, but only by participation (Ethic. i, 13). Now the Philosopher puts the intellectual virtues, which are wisdom, science and understanding, in that which is rational by its essence. Wherefore they are not in the sensitive powers, but in the intellect itself. Moreover he says expressly (</w:t>
      </w:r>
      <w:r>
        <w:rPr>
          <w:b/>
          <w:highlight w:val="yellow"/>
        </w:rPr>
        <w:t>De Anima</w:t>
      </w:r>
      <w:r>
        <w:t xml:space="preserve"> iii, text. 8,18) that when the "possible" intellect "is thus identified with each thing," that is, when it is reduced to act in respect of singulars by the intelligible species, "then it is said to be in act, as the knower is said to be in act; and this happens when the intellect can act of itself," i.e. by considering: "and even then it is in potentiality in a sense; but not in the same way as before learning and discovering." Therefore the "possible" intellect itself is the subject of the habit of science, by which the intellect, even though it be not actually considering, is able to consider. In the second place, this supposition is contrary to the truth. For as to whom belongs the operation, belongs also the power to operate, belongs also the habit. But to understand and to consider is the proper act of the intellect. Therefore also the habit whereby one considers is properly in the intellect itself.</w:t>
      </w:r>
    </w:p>
    <w:p>
      <w:r>
        <w:rPr>
          <w:b/>
        </w:rPr>
        <w:t>Article 3. Whether a habit can be caused by one act?</w:t>
      </w:r>
    </w:p>
    <w:p>
      <w:pPr>
        <w:pStyle w:val="Quote"/>
      </w:pPr>
      <w:r>
        <w:t>But in the apprehensive powers, we must observe that there are two passive principles: one is the "possible" [See I:79:2 ad 2] intellect itself; the other is the intellect which Aristotle (</w:t>
      </w:r>
      <w:r>
        <w:rPr>
          <w:b/>
          <w:highlight w:val="yellow"/>
        </w:rPr>
        <w:t>De Anima</w:t>
      </w:r>
      <w:r>
        <w:t xml:space="preserve"> iii, text. 20) calls "passive," and is the "particular reason," that is the cogitative power, with memory and imagination. With regard then to the former passive principle, it is possible for a certain active principle to entirely overcome, by one act, the power of its passive principle: thus one self-evident proposition convinces the intellect, so that it gives a firm assent to the conclusion, but a probable proposition cannot do this. Wherefore a habit of opinion needs to be caused by many acts of the reason, even on the part of the "possible" intellect: whereas a habit of science can be caused by a single act of the reason, so far as the "possible" intellect is concerned. But with regard to the lower apprehensive powers, the same acts need to be repeated many times for anything to be firmly impressed on the memory. And so the Philosopher says (De Memor. et Remin. 1) that "meditation strengthens memory." Bodily habits, however, can be caused by one act, if the active principle is of great power: sometimes, for instance, a strong dose of medicine restores health at once.</w:t>
      </w:r>
    </w:p>
    <w:p>
      <w:pPr>
        <w:pStyle w:val="Quote"/>
      </w:pPr>
      <w:r>
        <w:t xml:space="preserve">Objection 1. It would seem that there are no habits in the intellect. For habits are in conformity with operations, as stated above (Article 1). But the operations of man are common to soul and body, as stated in </w:t>
      </w:r>
      <w:r>
        <w:rPr>
          <w:b/>
          <w:highlight w:val="yellow"/>
        </w:rPr>
        <w:t>De Anima</w:t>
      </w:r>
      <w:r>
        <w:t xml:space="preserve"> i, text. 64. Therefore also are habits. But the intellect is not an act of the body (</w:t>
      </w:r>
      <w:r>
        <w:rPr>
          <w:b/>
          <w:highlight w:val="yellow"/>
        </w:rPr>
        <w:t>De Anima</w:t>
      </w:r>
      <w:r>
        <w:t xml:space="preserve"> iii, text. 6). Therefore the intellect is not the subject of a habit.</w:t>
      </w:r>
    </w:p>
    <w:p>
      <w:pPr>
        <w:pStyle w:val="Heading2"/>
      </w:pPr>
      <w:r>
        <w:t>Volume 2 - Question 53. How habits are corrupted or diminished</w:t>
      </w:r>
    </w:p>
    <w:p>
      <w:r>
        <w:rPr>
          <w:b/>
        </w:rPr>
        <w:t>Article 1. Whether a habit can be corrupted?</w:t>
      </w:r>
    </w:p>
    <w:p>
      <w:pPr>
        <w:pStyle w:val="Quote"/>
      </w:pPr>
      <w:r>
        <w:t>Objection 2. Further, whenever a form is corrupted, this is due either to corruption of its subject, or to its contrary: thus sickness ceases through corruption of the animal, or through the advent of health. Now science, which is a habit, cannot be lost through corruption of its subject: since "the intellect," which is its subject, "is a substance that is incorruptible" (</w:t>
      </w:r>
      <w:r>
        <w:rPr>
          <w:b/>
          <w:highlight w:val="yellow"/>
        </w:rPr>
        <w:t>De Anima</w:t>
      </w:r>
      <w:r>
        <w:t xml:space="preserve"> i, text. 65). In like manner, neither can it be lost through the action of its contrary: since intelligible species are not contrary to one another (Metaph. vii, text. 52). Therefore the habit of science can nowise be lost.</w:t>
      </w:r>
    </w:p>
    <w:p>
      <w:pPr>
        <w:pStyle w:val="Quote"/>
      </w:pPr>
      <w:r>
        <w:t xml:space="preserve">Now the act of understanding is not said to be common to soul and body, except in respect of the phantasm, as is stated in </w:t>
      </w:r>
      <w:r>
        <w:rPr>
          <w:b/>
          <w:highlight w:val="yellow"/>
        </w:rPr>
        <w:t>De Anima</w:t>
      </w:r>
      <w:r>
        <w:t>, text. 66. But it is clear that the phantasm is compared as object to the passive intellect (</w:t>
      </w:r>
      <w:r>
        <w:rPr>
          <w:b/>
          <w:highlight w:val="yellow"/>
        </w:rPr>
        <w:t>De Anima</w:t>
      </w:r>
      <w:r>
        <w:t xml:space="preserve"> iii, text. 3,39). Whence it follows that the intellective habit is chiefly on the part of the intellect itself; and not on the part of the phantasm, which is common to soul and body. And therefore we must say that the "possible" intellect is the subject of habit, which is in potentiality to many: and this belongs, above all, to the "possible" intellect. Wherefore the "possible" intellect is the subject of intellectual habits.</w:t>
      </w:r>
    </w:p>
    <w:p>
      <w:pPr>
        <w:pStyle w:val="Quote"/>
      </w:pPr>
      <w:r>
        <w:t>Reply to Objection 1. Some said, as Simplicius reports in his Commentary on the Predicaments, that, since every operation of man is to a certain extent an operation of the "conjunctum," as the Philosopher says (</w:t>
      </w:r>
      <w:r>
        <w:rPr>
          <w:b/>
          <w:highlight w:val="yellow"/>
        </w:rPr>
        <w:t>De Anima</w:t>
      </w:r>
      <w:r>
        <w:t xml:space="preserve"> i, text. 64); therefore no habit is in the soul only, but in the "conjunctum." And from this it follows that no habit is in the intellect, for the intellect is separate, as ran the argument, given above. But the argument is no cogent. For habit is not a disposition of the object to the power, but rather a disposition of the power to the object: wherefore the habit needs to be in that power which is principle of the act, and not in that which is compared to the power as its object.</w:t>
      </w:r>
    </w:p>
    <w:p>
      <w:pPr>
        <w:pStyle w:val="Heading2"/>
      </w:pPr>
      <w:r>
        <w:t>Volume 1 - Question 55. The medium of the angelic knowledge</w:t>
      </w:r>
    </w:p>
    <w:p>
      <w:r>
        <w:rPr>
          <w:b/>
        </w:rPr>
        <w:t>Article 1. Whether the angels know all things by their substance?</w:t>
      </w:r>
    </w:p>
    <w:p>
      <w:pPr>
        <w:pStyle w:val="Quote"/>
      </w:pPr>
      <w:r>
        <w:t xml:space="preserve">Reply to Objection 2. As the sense in act is the sensible in act, as stated in </w:t>
      </w:r>
      <w:r>
        <w:rPr>
          <w:b/>
          <w:highlight w:val="yellow"/>
        </w:rPr>
        <w:t>De Anima</w:t>
      </w:r>
      <w:r>
        <w:t xml:space="preserve"> ii, text. 53, not so that the sensitive power is the sensible object's likeness contained in the sense, but because one thing is made from both as from act and potentiality: so likewise the intellect in act is said to be the thing understood in act, not that the substance of the intellect is itself the similitude by which it understands, but because that similitude is its form. Now, it is precisely the same thing to say "in things which are without matter, the intellect is the same thing as the object understood," as to say that "the intellect in act is the thing understood in act"; for a thing is actually understood, precisely because it is immaterial.</w:t>
      </w:r>
    </w:p>
    <w:p>
      <w:r>
        <w:rPr>
          <w:b/>
        </w:rPr>
        <w:t>Article 2. Whether a habit can diminish?</w:t>
      </w:r>
    </w:p>
    <w:p>
      <w:pPr>
        <w:pStyle w:val="Quote"/>
      </w:pPr>
      <w:r>
        <w:t xml:space="preserve">Objection 2. Further, if a thing is befitting an accident, this is by reason either of the accident or of its subject. Now a habit does not become more or less intense by reason of itself; else it would follow that a species might be predicated of its individuals more or less. And if it can become less intense as to its participation by its subject, it would follow that something is accidental to a habit, proper thereto and not common to the habit and its subject. Now whenever a form has something proper to it besides its subject, that form can be separate, as stated in </w:t>
      </w:r>
      <w:r>
        <w:rPr>
          <w:b/>
          <w:highlight w:val="yellow"/>
        </w:rPr>
        <w:t>De Anima</w:t>
      </w:r>
      <w:r>
        <w:t xml:space="preserve"> i, text. 13. Hence it follows that a habit is a separable form; which is impossible.</w:t>
      </w:r>
    </w:p>
    <w:p>
      <w:r>
        <w:rPr>
          <w:b/>
        </w:rPr>
        <w:t>Article 5. Whether any habit is in the will?</w:t>
      </w:r>
    </w:p>
    <w:p>
      <w:pPr>
        <w:pStyle w:val="Quote"/>
      </w:pPr>
      <w:r>
        <w:t>Reply to Objection 2. The active intellect is active only, and in no way passive. But the will, and every appetitive power, is both mover and moved (</w:t>
      </w:r>
      <w:r>
        <w:rPr>
          <w:b/>
          <w:highlight w:val="yellow"/>
        </w:rPr>
        <w:t>De Anima</w:t>
      </w:r>
      <w:r>
        <w:t xml:space="preserve"> iii, text. 54). And therefore the comparison between them does not hold; for to be susceptible of habit belongs to that which is somehow in potentiality.</w:t>
      </w:r>
    </w:p>
    <w:p>
      <w:pPr>
        <w:pStyle w:val="Heading2"/>
      </w:pPr>
      <w:r>
        <w:t>Volume 4 - Question 46. The passion of Christ</w:t>
      </w:r>
    </w:p>
    <w:p>
      <w:r>
        <w:rPr>
          <w:b/>
        </w:rPr>
        <w:t>Article 7. Whether Christ suffered in His whole soul?</w:t>
      </w:r>
    </w:p>
    <w:p>
      <w:pPr>
        <w:pStyle w:val="Quote"/>
      </w:pPr>
      <w:r>
        <w:t xml:space="preserve">Objection 1. It would seem that Christ did not suffer in His whole soul. For the soul suffers indirectly when the body suffers, inasmuch as it is the "act of the body." But the soul is not, as to its every part, the "act of the body"; because the intellect is the act of no body, as is said </w:t>
      </w:r>
      <w:r>
        <w:rPr>
          <w:b/>
          <w:highlight w:val="yellow"/>
        </w:rPr>
        <w:t>De Anima</w:t>
      </w:r>
      <w:r>
        <w:t xml:space="preserve"> iii. Therefore it seems that Christ did not suffer in His whole soul.</w:t>
      </w:r>
    </w:p>
    <w:p>
      <w:pPr>
        <w:pStyle w:val="Quote"/>
      </w:pPr>
      <w:r>
        <w:t xml:space="preserve">Objection 2. Further, according to the Philosopher (Metaph. xii, text. 51; </w:t>
      </w:r>
      <w:r>
        <w:rPr>
          <w:b/>
          <w:highlight w:val="yellow"/>
        </w:rPr>
        <w:t>De Anima</w:t>
      </w:r>
      <w:r>
        <w:t xml:space="preserve"> iii, text. 15), "in things which are without matter, the intellect is the same as the object understood." But the object understood is the same as the one who understands it, as regards that whereby it is understood. Therefore in things without matter, such as the angels, the medium whereby the object is understood is the very substance of the one understanding it.</w:t>
      </w:r>
    </w:p>
    <w:p>
      <w:r>
        <w:rPr>
          <w:b/>
        </w:rPr>
        <w:t>Article 2. Whether in the angel to understand is to exist?</w:t>
      </w:r>
    </w:p>
    <w:p>
      <w:pPr>
        <w:pStyle w:val="Quote"/>
      </w:pPr>
      <w:r>
        <w:t>Objection 1. It would seem that in the angel to understand is to exist. For in living things to live is to be, as the Philosopher says (</w:t>
      </w:r>
      <w:r>
        <w:rPr>
          <w:b/>
          <w:highlight w:val="yellow"/>
        </w:rPr>
        <w:t>De Anima</w:t>
      </w:r>
      <w:r>
        <w:t xml:space="preserve"> ii, text. 37). But to "understand is in a sense to live" (</w:t>
      </w:r>
      <w:r>
        <w:rPr>
          <w:b/>
          <w:highlight w:val="yellow"/>
        </w:rPr>
        <w:t>De Anima</w:t>
      </w:r>
      <w:r>
        <w:t xml:space="preserve"> ii, text. 37). Therefore in the angel to understand is to exist.</w:t>
      </w:r>
    </w:p>
    <w:p>
      <w:pPr>
        <w:pStyle w:val="Heading2"/>
      </w:pPr>
      <w:r>
        <w:t>Volume 1 - Question 56. The angel's knowledge of immaterial things</w:t>
      </w:r>
    </w:p>
    <w:p>
      <w:r>
        <w:rPr>
          <w:b/>
        </w:rPr>
        <w:t>Article 1. Whether an angel knows himself?</w:t>
      </w:r>
    </w:p>
    <w:p>
      <w:pPr>
        <w:pStyle w:val="Quote"/>
      </w:pPr>
      <w:r>
        <w:t xml:space="preserve">Objection 3. Further, the intellect is moved by the intelligible object: because, as stated in </w:t>
      </w:r>
      <w:r>
        <w:rPr>
          <w:b/>
          <w:highlight w:val="yellow"/>
        </w:rPr>
        <w:t>De Anima</w:t>
      </w:r>
      <w:r>
        <w:t xml:space="preserve"> iii, 4 understanding is a kind of passion. But nothing is moved by or is passive to itself; as appears in corporeal things. Therefore the angel cannot understand himself.</w:t>
      </w:r>
    </w:p>
    <w:p>
      <w:pPr>
        <w:pStyle w:val="Heading2"/>
      </w:pPr>
      <w:r>
        <w:t>Volume 1 - Question 57. The angel's knowledge of material things</w:t>
      </w:r>
    </w:p>
    <w:p>
      <w:r>
        <w:rPr>
          <w:b/>
        </w:rPr>
        <w:t>Article 1. Whether the angels know material things?</w:t>
      </w:r>
    </w:p>
    <w:p>
      <w:pPr>
        <w:pStyle w:val="Quote"/>
      </w:pPr>
      <w:r>
        <w:t>Reply to Objection 2. Sense does not apprehend the essences of things, but only their outward accidents. In like manner neither does the imagination; for it apprehends only the images of bodies. The intellect alone apprehends the essences of things. Hence it is said (</w:t>
      </w:r>
      <w:r>
        <w:rPr>
          <w:b/>
          <w:highlight w:val="yellow"/>
        </w:rPr>
        <w:t>De Anima</w:t>
      </w:r>
      <w:r>
        <w:t xml:space="preserve"> iii, text. 26) that the object of the intellect is "what a thing is," regarding which it does not err; as neither does sense regarding its proper sensible object. So therefore the essences of material things are in the intellect of man and angels, as the thing understood is in him who understands, and not according to their real natures. But some things are in an intellect or in the soul according to both natures; and in either case there is intellectual vision.</w:t>
      </w:r>
    </w:p>
    <w:p>
      <w:r>
        <w:rPr>
          <w:b/>
        </w:rPr>
        <w:t>Article 4. Whether there is an active and a passive intellect in an angel?</w:t>
      </w:r>
    </w:p>
    <w:p>
      <w:pPr>
        <w:pStyle w:val="Quote"/>
      </w:pPr>
      <w:r>
        <w:t>Objection 1. It would seem that there is both an active and a passive intellect in an angel. The Philosopher says (</w:t>
      </w:r>
      <w:r>
        <w:rPr>
          <w:b/>
          <w:highlight w:val="yellow"/>
        </w:rPr>
        <w:t>De Anima</w:t>
      </w:r>
      <w:r>
        <w:t xml:space="preserve"> iii, text. 17) that, "in the soul, just as in every nature, there is something whereby it can become all things, and there is something whereby it can make all things." But an angel is a kind of nature. Therefore there is an active and a passive intellect in an angel.</w:t>
      </w:r>
    </w:p>
    <w:p>
      <w:pPr>
        <w:pStyle w:val="Quote"/>
      </w:pPr>
      <w:r>
        <w:t xml:space="preserve">Objection 2. Further, the proper function of the passive intellect is to receive; whereas to enlighten is the proper function of the active intellect, as is made clear in </w:t>
      </w:r>
      <w:r>
        <w:rPr>
          <w:b/>
          <w:highlight w:val="yellow"/>
        </w:rPr>
        <w:t>De Anima</w:t>
      </w:r>
      <w:r>
        <w:t xml:space="preserve"> iii, text. 2,3,18. But an angel receives enlightenment from a higher angel, and enlightens a lower one. Therefore there is in him an active and a passive intellect.</w:t>
      </w:r>
    </w:p>
    <w:p>
      <w:pPr>
        <w:pStyle w:val="Quote"/>
      </w:pPr>
      <w:r>
        <w:t xml:space="preserve">On the contrary, The distinction of active and passive intellect in us is in relation to the phantasms, which are compared to the passive intellect as colors to the sight; but to the active intellect as colors to the light, as is clear from </w:t>
      </w:r>
      <w:r>
        <w:rPr>
          <w:b/>
          <w:highlight w:val="yellow"/>
        </w:rPr>
        <w:t>De Anima</w:t>
      </w:r>
      <w:r>
        <w:t xml:space="preserve"> iii, text. 18. But this is not so in the angel. Therefore there is no active and passive intellect in the angel.</w:t>
      </w:r>
    </w:p>
    <w:p>
      <w:pPr>
        <w:pStyle w:val="Heading2"/>
      </w:pPr>
      <w:r>
        <w:t>Volume 4 - Question 54. The quality of Christ rising again</w:t>
      </w:r>
    </w:p>
    <w:p>
      <w:r>
        <w:rPr>
          <w:b/>
        </w:rPr>
        <w:t>Article 1. Whether Christ had a true body after His Resurrection?</w:t>
      </w:r>
    </w:p>
    <w:p>
      <w:pPr>
        <w:pStyle w:val="Quote"/>
      </w:pPr>
      <w:r>
        <w:t>Reply to Objection 2. As stated above (III:53:3), Christ rose to the immortal life of glory. But such is the disposition of a glorified body that it is spiritual, i.e. subject to the spirit, as the Apostle says (1 Corinthians 15:44). Now in order for the body to be entirely subject to the spirit, it is necessary for the body's every action to be subject to the will of the spirit. Again, that an object be seen is due to the action of the visible object upon the sight, as the Philosopher shows (</w:t>
      </w:r>
      <w:r>
        <w:rPr>
          <w:b/>
          <w:highlight w:val="yellow"/>
        </w:rPr>
        <w:t>De Anima</w:t>
      </w:r>
      <w:r>
        <w:t xml:space="preserve"> ii). Consequently, whoever has a glorified body has it in his power to be seen when he so wishes, and not to be seen when he does not wish it. Moreover Christ had this not only from the condition of His glorified body, but also from the power of His Godhead, by which power it may happen that even bodies not glorified are miraculously unseen: as was by a miracle bestowed on the blessed Bartholomew, that "if he wished he could be seen, and not be seen if he did not wish it" [Apocryphal Historia Apost. viii, 2]. Christ, then, is said to have vanished from the eyes of the disciples, not as though He were corrupted or dissolved into invisible elements; but because He ceased, of His own will, to be seen by them, either while He was present or while He was departing by the gift of agility.</w:t>
      </w:r>
    </w:p>
    <w:p>
      <w:pPr>
        <w:pStyle w:val="Heading2"/>
      </w:pPr>
      <w:r>
        <w:t>Volume 4 - Question 50. The death of Christ</w:t>
      </w:r>
    </w:p>
    <w:p>
      <w:r>
        <w:rPr>
          <w:b/>
        </w:rPr>
        <w:t>Article 5. Whether Christ's was identically the same body living and dead?</w:t>
      </w:r>
    </w:p>
    <w:p>
      <w:pPr>
        <w:pStyle w:val="Quote"/>
      </w:pPr>
      <w:r>
        <w:t>Objection 2. Further, according to the Philosopher (Metaph. v, text. 12), things specifically diverse are also numerically diverse. But Christ's body, living and dead, was specifically diverse: because the eye or flesh of the dead is only called so equivocally, as is evident from the Philosopher (</w:t>
      </w:r>
      <w:r>
        <w:rPr>
          <w:b/>
          <w:highlight w:val="yellow"/>
        </w:rPr>
        <w:t>De Anima</w:t>
      </w:r>
      <w:r>
        <w:t xml:space="preserve"> ii, text. 9; Metaph. vii). Therefore Christ's body was not simply identically the same, living and dead.</w:t>
      </w:r>
    </w:p>
    <w:p>
      <w:r>
        <w:rPr>
          <w:b/>
        </w:rPr>
        <w:t>Article 2. Whether one angel knows another?</w:t>
      </w:r>
    </w:p>
    <w:p>
      <w:pPr>
        <w:pStyle w:val="Quote"/>
      </w:pPr>
      <w:r>
        <w:t>Objection 1. It would seem that one angel does not know another. For the Philosopher says (</w:t>
      </w:r>
      <w:r>
        <w:rPr>
          <w:b/>
          <w:highlight w:val="yellow"/>
        </w:rPr>
        <w:t>De Anima</w:t>
      </w:r>
      <w:r>
        <w:t xml:space="preserve"> iii, text. 4), that if the human intellect were to have in itself any one of the sensible things, then such a nature existing within it would prevent it from apprehending external things; as likewise, if the pupil of the eye were colored with some particular color, it could not see every color. But as the human intellect is disposed for understanding corporeal things, so is the angelic mind for understanding immaterial things. Therefore, since the angelic intellect has within itself some one determinate nature from the number of such natures, it would seem that it cannot understand other natures.</w:t>
      </w:r>
    </w:p>
    <w:p>
      <w:pPr>
        <w:pStyle w:val="Heading2"/>
      </w:pPr>
      <w:r>
        <w:t>Volume 1 - Question 58. The mode of angelic knowledge</w:t>
      </w:r>
    </w:p>
    <w:p>
      <w:r>
        <w:rPr>
          <w:b/>
        </w:rPr>
        <w:t>Article 1. Whether the angel's intellect is sometimes in potentiality, sometimes in act?</w:t>
      </w:r>
    </w:p>
    <w:p>
      <w:pPr>
        <w:pStyle w:val="Quote"/>
      </w:pPr>
      <w:r>
        <w:t xml:space="preserve">Reply to Objection 1. Movement is taken there not as the act of something imperfect, that is, of something existing in potentiality, but as the act of something perfect, that is, of one actually existing. In this way understanding and feeling are termed movements, as stated in </w:t>
      </w:r>
      <w:r>
        <w:rPr>
          <w:b/>
          <w:highlight w:val="yellow"/>
        </w:rPr>
        <w:t>De Anima</w:t>
      </w:r>
      <w:r>
        <w:t xml:space="preserve"> iii, text. 28.</w:t>
      </w:r>
    </w:p>
    <w:p>
      <w:pPr>
        <w:pStyle w:val="Quote"/>
      </w:pPr>
      <w:r>
        <w:t>I answer that, As the Philosopher states (</w:t>
      </w:r>
      <w:r>
        <w:rPr>
          <w:b/>
          <w:highlight w:val="yellow"/>
        </w:rPr>
        <w:t>De Anima</w:t>
      </w:r>
      <w:r>
        <w:t xml:space="preserve"> iii, text. 8; Phys. viii, 32), the intellect is in potentiality in two ways; first, "as before learning or discovering," that is, before it has the habit of knowledge; secondly, as "when it possesses the habit of knowledge, but does not actually consider." In the first way an angel's intellect is never in potentiality with regard to the things to which his natural knowledge extends. For, as the higher, namely, the heavenly, bodies have no potentiality to existence, which is not fully actuated, in the same way the heavenly intellects, the angels, have no intelligible potentiality which is not fully completed by connatural intelligible species. But with regard to things divinely revealed to them, there is nothing to hinder them from being in potentiality: because even the heavenly bodies are at times in potentiality to being enlightened by the sun.</w:t>
      </w:r>
    </w:p>
    <w:p>
      <w:r>
        <w:rPr>
          <w:b/>
        </w:rPr>
        <w:t>Article 2. Whether an angel knows singulars?</w:t>
      </w:r>
    </w:p>
    <w:p>
      <w:pPr>
        <w:pStyle w:val="Quote"/>
      </w:pPr>
      <w:r>
        <w:t>Therefore, it must be said differently, that, as man by his various powers of knowledge knows all classes of things, apprehending universals and immaterial things by his intellect, and things singular and corporeal by the senses, so an angel knows both by his one mental power. For the order of things runs in this way, that the higher a thing is, so much the more is its power united and far-reaching: thus in man himself it is manifest that the common sense which is higher than the proper sense, although it is but one faculty, knows everything apprehended by the five outward senses, and some other things which no outer sense knows; for example, the difference between white and sweet. The same is to be observed in other cases. Accordingly, since an angel is above man in the order of nature, it is unreasonable to say that a man knows by any one of his powers something which an angel by his one faculty of knowledge, namely, the intellect, does not know. Hence Aristotle pronounces it ridiculous to say that a discord, which is known to us, should be unknown to God (</w:t>
      </w:r>
      <w:r>
        <w:rPr>
          <w:b/>
          <w:highlight w:val="yellow"/>
        </w:rPr>
        <w:t>De Anima</w:t>
      </w:r>
      <w:r>
        <w:t xml:space="preserve"> i, text. 80; Metaph. text. 15).</w:t>
      </w:r>
    </w:p>
    <w:p>
      <w:r>
        <w:rPr>
          <w:b/>
        </w:rPr>
        <w:t>Article 2. Whether an angel can understand many things at the same time?</w:t>
      </w:r>
    </w:p>
    <w:p>
      <w:pPr>
        <w:pStyle w:val="Quote"/>
      </w:pPr>
      <w:r>
        <w:t xml:space="preserve">I answer that, As unity of term is requisite for unity of movement, so is unity of object required for unity of operation. Now it happens that several things may be taken as several or as one; like the parts of a continuous whole. For if each of the parts be considered severally they are many: consequently neither by sense nor by intellect are they grasped by one operation, nor all at once. In another way they are taken as forming one in the whole; and so they are grasped both by sense and intellect all at once and by one operation; as long as the entire continuous whole is considered, as is stated in </w:t>
      </w:r>
      <w:r>
        <w:rPr>
          <w:b/>
          <w:highlight w:val="yellow"/>
        </w:rPr>
        <w:t>De Anima</w:t>
      </w:r>
      <w:r>
        <w:t xml:space="preserve"> iii, text. 23. In this way our intellect understands together both the subject and the predicate, as forming parts of one proposition; and also two things compared together, according as they agree in one point of comparison. From this it is evident that many things, in so far as they are distinct, cannot be understood at once; but in so far as they are comprised under one intelligible concept, they can be understood together. Now everything is actually intelligible according as its image is in the intellect. All things, then, which can be known by one intelligible species, are known as one intelligible object, and therefore are understood simultaneously. But things known by various intelligible species, are apprehended as different intelligible objects.</w:t>
      </w:r>
    </w:p>
    <w:p>
      <w:pPr>
        <w:pStyle w:val="Heading2"/>
      </w:pPr>
      <w:r>
        <w:t>Volume 1 - Question 59. The will of the angels</w:t>
      </w:r>
    </w:p>
    <w:p>
      <w:r>
        <w:rPr>
          <w:b/>
        </w:rPr>
        <w:t>Article 1. Whether there is will in the angels?</w:t>
      </w:r>
    </w:p>
    <w:p>
      <w:pPr>
        <w:pStyle w:val="Quote"/>
      </w:pPr>
      <w:r>
        <w:t>Objection 2. Further, the will is comprised under the appetite, as is evident from the Philosopher (</w:t>
      </w:r>
      <w:r>
        <w:rPr>
          <w:b/>
          <w:highlight w:val="yellow"/>
        </w:rPr>
        <w:t>De Anima</w:t>
      </w:r>
      <w:r>
        <w:t xml:space="preserve"> iii, text. 42). But the appetite argues something imperfect; because it is a desire of something not as yet possessed. Therefore, since there is no imperfection in the angels, especially in the blessed ones, it seems that there is no will in them.</w:t>
      </w:r>
    </w:p>
    <w:p>
      <w:pPr>
        <w:pStyle w:val="Quote"/>
      </w:pPr>
      <w:r>
        <w:t xml:space="preserve">Reply to Objection 3. The will is called a mover which is moved, according as to will and to understand are termed movements of a kind; and there is nothing to prevent movement of this kind from existing in the angels, since such movement is the act of a perfect agent, as stated in </w:t>
      </w:r>
      <w:r>
        <w:rPr>
          <w:b/>
          <w:highlight w:val="yellow"/>
        </w:rPr>
        <w:t>De Anima</w:t>
      </w:r>
      <w:r>
        <w:t xml:space="preserve"> iii, text. 28.</w:t>
      </w:r>
    </w:p>
    <w:p>
      <w:pPr>
        <w:pStyle w:val="Quote"/>
      </w:pPr>
      <w:r>
        <w:t>Objection 3. Further, the Philosopher says (</w:t>
      </w:r>
      <w:r>
        <w:rPr>
          <w:b/>
          <w:highlight w:val="yellow"/>
        </w:rPr>
        <w:t>De Anima</w:t>
      </w:r>
      <w:r>
        <w:t xml:space="preserve"> ii, text. 54) that the will is a mover which is moved; for it is moved by the appetible object understood. Now the angels are immovable, since they are incorporeal. Therefore there is no will in the angels.</w:t>
      </w:r>
    </w:p>
    <w:p>
      <w:pPr>
        <w:pStyle w:val="Quote"/>
      </w:pPr>
      <w:r>
        <w:t>Objection 1. It would seem that there is no will in the angels. For as the Philosopher says (</w:t>
      </w:r>
      <w:r>
        <w:rPr>
          <w:b/>
          <w:highlight w:val="yellow"/>
        </w:rPr>
        <w:t>De Anima</w:t>
      </w:r>
      <w:r>
        <w:t xml:space="preserve"> iii, text. 42), "The will is in the reason." But there is no reason in the angels, but something higher than reason. Therefore there is no will in the angels, but something higher than the will.</w:t>
      </w:r>
    </w:p>
    <w:p>
      <w:pPr>
        <w:pStyle w:val="Heading2"/>
      </w:pPr>
      <w:r>
        <w:t>Volume 5 - Question 54. The impediment of consanguinity</w:t>
      </w:r>
    </w:p>
    <w:p>
      <w:r>
        <w:rPr>
          <w:b/>
        </w:rPr>
        <w:t>Article 3. Whether consanguinity is an impediment to marriage by virtue of the natural law?</w:t>
      </w:r>
    </w:p>
    <w:p>
      <w:pPr>
        <w:pStyle w:val="Quote"/>
      </w:pPr>
      <w:r>
        <w:t>Reply to Objection 3. Union of male and female is said to be of natural law, because nature has taught this to animals: yet she has taught this union to various animals in various ways according to their various conditions. But carnal copulation with parents is derogatory to the reverence due to them. For just as nature has instilled into parents solicitude in providing for their offspring, so has it instilled into the offspring reverence towards their parents: yet to no kind of animal save man has she instilled a lasting solicitude for his children or reverence for parents; but to other animals more or less, according as the offspring is more or less necessary to its parents, or the parents to their offspring. Hence as the Philosopher attests (</w:t>
      </w:r>
      <w:r>
        <w:rPr>
          <w:b/>
          <w:highlight w:val="yellow"/>
        </w:rPr>
        <w:t>De Anima</w:t>
      </w:r>
      <w:r>
        <w:t>l. ix, 47) concerning the camel and the horse, among certain animals the son abhors copulation with its mother as long as he retains knowledge of her and a certain reverence for her. And since all honest customs of animals are united together in man naturally, and more perfectly than in other animals, it follows that man naturally abhors carnal knowledge not only of his mother, but also of his daughter, which is, however, less against nature, as stated above.</w:t>
      </w:r>
    </w:p>
    <w:p>
      <w:r>
        <w:rPr>
          <w:b/>
        </w:rPr>
        <w:t>Article 4. Whether the angels understand by composing and dividing?</w:t>
      </w:r>
    </w:p>
    <w:p>
      <w:pPr>
        <w:pStyle w:val="Quote"/>
      </w:pPr>
      <w:r>
        <w:t xml:space="preserve">Objection 1. It would seem that the angels understand by composing and dividing. For, where there is multiplicity of things understood, there is composition of the same, as is said in </w:t>
      </w:r>
      <w:r>
        <w:rPr>
          <w:b/>
          <w:highlight w:val="yellow"/>
        </w:rPr>
        <w:t>De Anima</w:t>
      </w:r>
      <w:r>
        <w:t xml:space="preserve"> iii, text. 21. But there is a multitude of things understood in the angelic mind; because angels apprehend different things by various species, and not all at one time. Therefore there is composition and division in the angel's mind.</w:t>
      </w:r>
    </w:p>
    <w:p>
      <w:pPr>
        <w:pStyle w:val="Heading2"/>
      </w:pPr>
      <w:r>
        <w:t>Volume 2 - Question 58. The difference between moral and intellectual virtues</w:t>
      </w:r>
    </w:p>
    <w:p>
      <w:r>
        <w:rPr>
          <w:b/>
        </w:rPr>
        <w:t>Article 3. Whether virtue is adequately divided into moral and intellectual?</w:t>
      </w:r>
    </w:p>
    <w:p>
      <w:pPr>
        <w:pStyle w:val="Quote"/>
      </w:pPr>
      <w:r>
        <w:t xml:space="preserve">I answer that, Human virtue is a habit perfecting man in view of his doing good deeds. Now, in man there are but two principles of human actions, viz. the intellect or reason and the appetite: for these are the two principles of movement in man as stated in </w:t>
      </w:r>
      <w:r>
        <w:rPr>
          <w:b/>
          <w:highlight w:val="yellow"/>
        </w:rPr>
        <w:t>De Anima</w:t>
      </w:r>
      <w:r>
        <w:t xml:space="preserve"> iii, text. 48. Consequently every human virtue must needs be a perfection of one of these principles. Accordingly if it perfects man's speculative or practical intellect in order that his deed may be good, it will be an intellectual virtue: whereas if it perfects his appetite, it will be a moral virtue. It follows therefore that every human virtue is either intellectual or moral.</w:t>
      </w:r>
    </w:p>
    <w:p>
      <w:pPr>
        <w:pStyle w:val="Heading2"/>
      </w:pPr>
      <w:r>
        <w:t>Volume 2 - Question 56. The subject of virtue</w:t>
      </w:r>
    </w:p>
    <w:p>
      <w:r>
        <w:rPr>
          <w:b/>
        </w:rPr>
        <w:t>Article 5. Whether the sensitive powers of apprehension are the subject of virtue?</w:t>
      </w:r>
    </w:p>
    <w:p>
      <w:pPr>
        <w:pStyle w:val="Quote"/>
      </w:pPr>
      <w:r>
        <w:t>Reply to Objection 1. The sensitive appetite is related to the will, which is the rational appetite, through being moved by it. And therefore the act of the appetitive power is consummated in the sensitive appetite: and for this reason the sensitive appetite is the subject of virtue. Whereas the sensitive powers of apprehension are related to the intellect rather through moving it; for the reason that the phantasms are related to the intellective soul, as colors to sight (</w:t>
      </w:r>
      <w:r>
        <w:rPr>
          <w:b/>
          <w:highlight w:val="yellow"/>
        </w:rPr>
        <w:t>De Anima</w:t>
      </w:r>
      <w:r>
        <w:t xml:space="preserve"> iii, text. 18). And therefore the act of knowledge is terminated in the intellect; and for this reason the cognoscitive virtues are in the intellect itself, or the reason.</w:t>
      </w:r>
    </w:p>
    <w:p>
      <w:r>
        <w:rPr>
          <w:b/>
        </w:rPr>
        <w:t>Article 6. Whether the will can be the subject of virtue?</w:t>
      </w:r>
    </w:p>
    <w:p>
      <w:pPr>
        <w:pStyle w:val="Quote"/>
      </w:pPr>
      <w:r>
        <w:t>Objection 1. It would seem that the will is not the subject of virtue. Because no habit is required for that which belongs to a power by reason of its very nature. But since the will is in the reason, it is of the very essence of the will, according to the Philosopher (</w:t>
      </w:r>
      <w:r>
        <w:rPr>
          <w:b/>
          <w:highlight w:val="yellow"/>
        </w:rPr>
        <w:t>De Anima</w:t>
      </w:r>
      <w:r>
        <w:t xml:space="preserve"> iii, text. 42), to tend to that which is good, according to reason. And to this good every virtue is ordered, since everything naturally desires its own proper good; for virtue, as Tully says in his Rhetoric, is a "habit like a second nature in accord with reason." Therefore the will is not the subject of virtue.</w:t>
      </w:r>
    </w:p>
    <w:p>
      <w:r>
        <w:rPr>
          <w:b/>
        </w:rPr>
        <w:t>Article 4. Whether there is an irascible and a concupiscible appetite in the angels?</w:t>
      </w:r>
    </w:p>
    <w:p>
      <w:pPr>
        <w:pStyle w:val="Quote"/>
      </w:pPr>
      <w:r>
        <w:t>On the contrary, The Philosopher says (</w:t>
      </w:r>
      <w:r>
        <w:rPr>
          <w:b/>
          <w:highlight w:val="yellow"/>
        </w:rPr>
        <w:t>De Anima</w:t>
      </w:r>
      <w:r>
        <w:t xml:space="preserve"> iii, text. 42) that the irascible and concupiscible are in the sensitive part, which does not exist in angels. Consequently there is no irascible or concupiscible appetite in the angels.</w:t>
      </w:r>
    </w:p>
    <w:p>
      <w:r>
        <w:rPr>
          <w:b/>
        </w:rPr>
        <w:t>Article 5. Whether there can be falsehood in the intellect of an angel?</w:t>
      </w:r>
    </w:p>
    <w:p>
      <w:pPr>
        <w:pStyle w:val="Quote"/>
      </w:pPr>
      <w:r>
        <w:t xml:space="preserve">I answer that, The truth of this question depends partly upon what has gone before. For it has been said (Article 4) that an angel understands not by composing and dividing, but by understanding what a thing is. Now the intellect is always true as regards what a thing is, just as the sense regarding its proper object, as is said in </w:t>
      </w:r>
      <w:r>
        <w:rPr>
          <w:b/>
          <w:highlight w:val="yellow"/>
        </w:rPr>
        <w:t>De Anima</w:t>
      </w:r>
      <w:r>
        <w:t xml:space="preserve"> iii, text. 26. But by accident, deception and falsehood creep in, when we understand the essence of a thing by some kind of composition, and this happens either when we take the definition of one thing for another, or when the parts of a definition do not hang together, as if we were to accept as the definition of some creature, "a four-footed flying beast," for there is no such animal. And this comes about in things composite, the definition of which is drawn from diverse elements, one of which is as matter to the other. But there is no room for error in understanding simple quiddities, as is stated in Metaph. ix, text. 22; for either they are not grasped at all, and so we know nothing respecting them; or else they are known precisely as they exist.</w:t>
      </w:r>
    </w:p>
    <w:p>
      <w:pPr>
        <w:pStyle w:val="Quote"/>
      </w:pPr>
      <w:r>
        <w:t>On the contrary, The Philosopher says (</w:t>
      </w:r>
      <w:r>
        <w:rPr>
          <w:b/>
          <w:highlight w:val="yellow"/>
        </w:rPr>
        <w:t>De Anima</w:t>
      </w:r>
      <w:r>
        <w:t xml:space="preserve"> iii, text. 41) that "the intelligence is always true." Augustine likewise says (QQ. 83, qu. 32) that "nothing but what is true can be the object of intelligence" Therefore there can be neither deception nor falsehood in the angel's knowledge.</w:t>
      </w:r>
    </w:p>
    <w:p>
      <w:r>
        <w:rPr>
          <w:b/>
        </w:rPr>
        <w:t>Article 6. Whether there is a "morning" and an "evening" knowledge in the angels?</w:t>
      </w:r>
    </w:p>
    <w:p>
      <w:pPr>
        <w:pStyle w:val="Quote"/>
      </w:pPr>
      <w:r>
        <w:t>Objection 3. Further, knowledge is diversified according to the difference of the objects known: hence the Philosopher says (</w:t>
      </w:r>
      <w:r>
        <w:rPr>
          <w:b/>
          <w:highlight w:val="yellow"/>
        </w:rPr>
        <w:t>De Anima</w:t>
      </w:r>
      <w:r>
        <w:t xml:space="preserve"> iii, text. 38), "The sciences are divided just as things are." But there is a threefold existence of things: to wit, in the Word; in their own natures; and in the angelic knowledge, as Augustine observes (Gen. ad lit. ii, 8). If, therefore, a morning and an evening knowledge be admitted in the angels, because of the existence of things in the Word, and in their own nature, then there ought to be admitted a third class of knowledge, on account of the existence of things in the angelic mind.</w:t>
      </w:r>
    </w:p>
    <w:p>
      <w:pPr>
        <w:pStyle w:val="Heading2"/>
      </w:pPr>
      <w:r>
        <w:t>Volume 5 - Question 58. The impediments of impotence, spell, frenzy or madness, incest and defective age</w:t>
      </w:r>
    </w:p>
    <w:p>
      <w:r>
        <w:rPr>
          <w:b/>
        </w:rPr>
        <w:t>Article 5. Whether defective age is an impediment to marriage?</w:t>
      </w:r>
    </w:p>
    <w:p>
      <w:pPr>
        <w:pStyle w:val="Quote"/>
      </w:pPr>
      <w:r>
        <w:t>Further, "There is a fixed limit of size and growth for all things in nature" according to the Philosopher (</w:t>
      </w:r>
      <w:r>
        <w:rPr>
          <w:b/>
          <w:highlight w:val="yellow"/>
        </w:rPr>
        <w:t>De Anima</w:t>
      </w:r>
      <w:r>
        <w:t xml:space="preserve"> ii, 4): and consequently it would seem that, since marriage is natural, it must have a fixed age by defect of which it is impeded.</w:t>
      </w:r>
    </w:p>
    <w:p>
      <w:pPr>
        <w:pStyle w:val="Quote"/>
      </w:pPr>
      <w:r>
        <w:t>Reply to Objection 3. It is said that woman comes to the age of puberty sooner than man does (</w:t>
      </w:r>
      <w:r>
        <w:rPr>
          <w:b/>
          <w:highlight w:val="yellow"/>
        </w:rPr>
        <w:t>De Anima</w:t>
      </w:r>
      <w:r>
        <w:t>l. ix); hence there is no parallel between the two.</w:t>
      </w:r>
    </w:p>
    <w:p>
      <w:pPr>
        <w:pStyle w:val="Quote"/>
      </w:pPr>
      <w:r>
        <w:t>On the contrary, A Decretal (cap. Quod Sedem, De frigid et malefic.) says that "a boy who is incapable of marriage intercourse is unfit to marry." But in the majority of cases he cannot pay the marriage debt before the age of fourteen (</w:t>
      </w:r>
      <w:r>
        <w:rPr>
          <w:b/>
          <w:highlight w:val="yellow"/>
        </w:rPr>
        <w:t>De Anima</w:t>
      </w:r>
      <w:r>
        <w:t>l. vii). Therefore, etc.</w:t>
      </w:r>
    </w:p>
    <w:p>
      <w:pPr>
        <w:pStyle w:val="Heading2"/>
      </w:pPr>
      <w:r>
        <w:t>Volume 3 - Question 65. Other injuries committed on the person</w:t>
      </w:r>
    </w:p>
    <w:p>
      <w:r>
        <w:rPr>
          <w:b/>
        </w:rPr>
        <w:t>Article 1. Whether in some cases it may be lawful to maim anyone?</w:t>
      </w:r>
    </w:p>
    <w:p>
      <w:pPr>
        <w:pStyle w:val="Quote"/>
      </w:pPr>
      <w:r>
        <w:t>Objection 2. Further, as the whole soul is to the whole body, so are the parts of the soul to the parts of the body (</w:t>
      </w:r>
      <w:r>
        <w:rPr>
          <w:b/>
          <w:highlight w:val="yellow"/>
        </w:rPr>
        <w:t>De Anima</w:t>
      </w:r>
      <w:r>
        <w:t xml:space="preserve"> ii, 1). But it is unlawful to deprive a man of his soul by killing him, except by public authority. Therefore neither is it lawful to maim anyone, except perhaps by public authority.</w:t>
      </w:r>
    </w:p>
    <w:p>
      <w:pPr>
        <w:pStyle w:val="Heading2"/>
      </w:pPr>
      <w:r>
        <w:t>Volume 2 - Question 67. The duration of virtues after this life</w:t>
      </w:r>
    </w:p>
    <w:p>
      <w:r>
        <w:rPr>
          <w:b/>
        </w:rPr>
        <w:t>Article 2. Whether the intellectual virtues remain after this life?</w:t>
      </w:r>
    </w:p>
    <w:p>
      <w:pPr>
        <w:pStyle w:val="Quote"/>
      </w:pPr>
      <w:r>
        <w:t>Objection 3. Further, the intellectual virtues perfect the intellect so that it may perform its proper act well. Now there seems to be no act of the intellect after this life, since "the soul understands nothing without a phantasm" (</w:t>
      </w:r>
      <w:r>
        <w:rPr>
          <w:b/>
          <w:highlight w:val="yellow"/>
        </w:rPr>
        <w:t>De Anima</w:t>
      </w:r>
      <w:r>
        <w:t xml:space="preserve"> iii, text. 30); and, after this life, the phantasms do not remain, since their only subject is an organ of the body. Therefore the intellectual virtues do not remain after this life.</w:t>
      </w:r>
    </w:p>
    <w:p>
      <w:pPr>
        <w:pStyle w:val="Quote"/>
      </w:pPr>
      <w:r>
        <w:t>But this opinion is contrary to the mind of Aristotle, who states (</w:t>
      </w:r>
      <w:r>
        <w:rPr>
          <w:b/>
          <w:highlight w:val="yellow"/>
        </w:rPr>
        <w:t>De Anima</w:t>
      </w:r>
      <w:r>
        <w:t xml:space="preserve"> iii, text. 8) that "the possible intellect is in act when it is identified with each thing as knowing it; and yet, even then, it is in potentiality to consider it actually." It is also contrary to reason, because intelligible species are contained by the "possible" intellect immovably, according to the mode of their container. Hence the "possible" intellect is called "the abode of the species" (</w:t>
      </w:r>
      <w:r>
        <w:rPr>
          <w:b/>
          <w:highlight w:val="yellow"/>
        </w:rPr>
        <w:t>De Anima</w:t>
      </w:r>
      <w:r>
        <w:t xml:space="preserve"> iii) because it preserves the intelligible species.</w:t>
      </w:r>
    </w:p>
    <w:p>
      <w:pPr>
        <w:pStyle w:val="Heading2"/>
      </w:pPr>
      <w:r>
        <w:t>Volume 1 - Question 67. The work of distinction in itself</w:t>
      </w:r>
    </w:p>
    <w:p>
      <w:r>
        <w:rPr>
          <w:b/>
        </w:rPr>
        <w:t>Article 3. Whether light is a quality?</w:t>
      </w:r>
    </w:p>
    <w:p>
      <w:pPr>
        <w:pStyle w:val="Quote"/>
      </w:pPr>
      <w:r>
        <w:t xml:space="preserve">Others have said that light is the sun's substantial form, but this also seems impossible for two reasons. First, because substantial forms are not of themselves objects of the senses; for the object of the intellect is what a thing is, as is said </w:t>
      </w:r>
      <w:r>
        <w:rPr>
          <w:b/>
          <w:highlight w:val="yellow"/>
        </w:rPr>
        <w:t>De Anima</w:t>
      </w:r>
      <w:r>
        <w:t xml:space="preserve"> iii, text. 26: whereas light is visible of itself. In the second place, because it is impossible that what is the substantial form of one thing should be the accidental form of another; since substantial forms of their very nature constitute species: wherefore the substantial form always and everywhere accompanies the species. But light is not the substantial form of air, for if it were, the air would be destroyed when light is withdrawn. Hence it cannot be the substantial form of the sun.</w:t>
      </w:r>
    </w:p>
    <w:p>
      <w:pPr>
        <w:pStyle w:val="Heading2"/>
      </w:pPr>
      <w:r>
        <w:t>Volume 2 - Question 66. Equality among the virtues</w:t>
      </w:r>
    </w:p>
    <w:p>
      <w:r>
        <w:rPr>
          <w:b/>
        </w:rPr>
        <w:t>Article 5. Whether wisdom is the greatest of the intellectual virtues?</w:t>
      </w:r>
    </w:p>
    <w:p>
      <w:pPr>
        <w:pStyle w:val="Quote"/>
      </w:pPr>
      <w:r>
        <w:t>Reply to Objection 3. As the Philosopher says (</w:t>
      </w:r>
      <w:r>
        <w:rPr>
          <w:b/>
          <w:highlight w:val="yellow"/>
        </w:rPr>
        <w:t>De Anima</w:t>
      </w:r>
      <w:r>
        <w:t xml:space="preserve"> i, text. 1), "one knowledge is preferable to another, either because it is about a higher object, or because it is more certain." Hence if the objects be equally good and sublime, that virtue will be greater which possesses more certain knowledge. But a virtue which is less certain about a higher and better object, is preferable to that which is more certain about an object of inferior degree. Wherefore the Philosopher says (De Coelo ii, text. 60) that "it is a great thing to be able to know something about celestial beings, though it be based on weak and probable reasoning"; and again (De Part. Animal. i, 5) that "it is better to know a little about sublime things, than much about mean things." Accordingly wisdom, to which knowledge about God pertains, is beyond the reach of man, especially in this life, so as to be his possession: for this "belongs to God alone" (Metaph. i, 2): and yet this little knowledge about God which we can have through wisdom is preferable to all other knowledge.</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 xml:space="preserve">Objection 7. Further, if the sensitive powers were to be corrupted when the body is corrupted, it would follow that they are weakened when the body is weakened. Yet this is not the case, for according to </w:t>
      </w:r>
      <w:r>
        <w:rPr>
          <w:b/>
          <w:highlight w:val="yellow"/>
        </w:rPr>
        <w:t>De Anima</w:t>
      </w:r>
      <w:r>
        <w:t xml:space="preserve"> i, "if an old man were given the eye of a young man, he would, without doubt, see as well as a young man." Therefore neither are the sensitive powers corrupted when the body is corrupted.</w:t>
      </w:r>
    </w:p>
    <w:p>
      <w:pPr>
        <w:pStyle w:val="Quote"/>
      </w:pPr>
      <w:r>
        <w:t>Further, the Philosopher, speaking of the intellect, says (</w:t>
      </w:r>
      <w:r>
        <w:rPr>
          <w:b/>
          <w:highlight w:val="yellow"/>
        </w:rPr>
        <w:t>De Anima</w:t>
      </w:r>
      <w:r>
        <w:t xml:space="preserve"> ii, 2): "This alone is ever separated, as the everlasting from the corruptible: for it is hereby clear that the remaining parts are not separable as some maintain." Therefore the sensitive powers do not remain in the separated soul.</w:t>
      </w:r>
    </w:p>
    <w:p>
      <w:pPr>
        <w:pStyle w:val="Quote"/>
      </w:pPr>
      <w:r>
        <w:t>Objection 6. Further, if the soul after separation from the body loses its sensitive power, that must needs come to naught. For it cannot be said that it is dissolved into some matter, since it has no matter as a part of itself. Now that which entirely comes to naught is not restored in identity; wherefore at the resurrection the soul will not have the same identical sensitive powers. Now according to the Philosopher (</w:t>
      </w:r>
      <w:r>
        <w:rPr>
          <w:b/>
          <w:highlight w:val="yellow"/>
        </w:rPr>
        <w:t>De Anima</w:t>
      </w:r>
      <w:r>
        <w:t xml:space="preserve"> ii, 1), as the soul is to the body so are the soul's powers to the parts of the body, for instance the sight to the eye. But if it were not identically the same soul that returns to the body, it would not be identically the same man. Therefore for the same reason it would not be identically the same eye, if the visual power were not identically the same; and in like manner no other part would rise again in identity, and consequently neither would the whole man be identically the same. Therefore it is impossible for the separated soul to lose its sensitive powers.</w:t>
      </w:r>
    </w:p>
    <w:p>
      <w:r>
        <w:rPr>
          <w:b/>
        </w:rPr>
        <w:t>Article 2. Whether the acts of the sensitive powers remain in the separated soul?</w:t>
      </w:r>
    </w:p>
    <w:p>
      <w:pPr>
        <w:pStyle w:val="Quote"/>
      </w:pPr>
      <w:r>
        <w:t>Reply to Objection 4. As stated in the first book (Sent. i, D, 3, qu. 4), memory has a twofold signification. Sometimes it means a power of the sensitive part, in so far as its gaze extends over past time; and in this way the act of the memory will not be in the separated soul. Wherefore the Philosopher says (</w:t>
      </w:r>
      <w:r>
        <w:rPr>
          <w:b/>
          <w:highlight w:val="yellow"/>
        </w:rPr>
        <w:t>De Anima</w:t>
      </w:r>
      <w:r>
        <w:t xml:space="preserve"> i, 4) that "when this," the body to wit, "is corrupted, the soul remembers not." In another way memory is used to designate that part of the imagination which pertains to the intellective faculty, in so far namely as it abstracts from all differences of time, since it regards not only the past but also the present, and the future as Augustine says (De Trin. xiv, 11). Taking memory in this sense the separated soul will remember [Cf. I:77:8; I:89:6].</w:t>
      </w:r>
    </w:p>
    <w:p>
      <w:pPr>
        <w:pStyle w:val="Quote"/>
      </w:pPr>
      <w:r>
        <w:t>Objection 5. Further, according to the Philosopher (</w:t>
      </w:r>
      <w:r>
        <w:rPr>
          <w:b/>
          <w:highlight w:val="yellow"/>
        </w:rPr>
        <w:t>De Anima</w:t>
      </w:r>
      <w:r>
        <w:t xml:space="preserve"> iii, 9) the irascible and concupiscible are in the sensitive part. But joy and sorrow, love and hatred, fear and hope, and similar emotions which according to our faith we hold to be in separated souls, are in the irascible and concupiscible. Therefore separated souls will not be deprived of the acts of the sensitive powers.</w:t>
      </w:r>
    </w:p>
    <w:p>
      <w:pPr>
        <w:pStyle w:val="Quote"/>
      </w:pPr>
      <w:r>
        <w:t>I answer that, Some distinguish two kinds of acts in the sensitive powers: external acts which the soul exercises through the body. and these do not remain in the separated soul; and internal acts which the soul performs by itself; and these will be in the separated soul. This statement would seem to have originated from the opinion of Plato, who held that the soul is united to the body, as a perfect substance nowise dependant on the body, and merely as a mover is united to the thing moved. This is an evident consequence of transmigration which he held. And since according to him nothing is in motion except what is moved, and lest he should go on indefinitely, he said that the first mover moves itself, and he maintained that the soul is the cause of its own movement. Accordingly there would be a twofold movement of the soul, one by which it moves itself, and another whereby the body is moved by the soul: so that this act "to see" is first of all in the soul itself as moving itself, and secondly in the bodily organ in so far as the soul moves the body. This opinion is refuted by the Philosopher (</w:t>
      </w:r>
      <w:r>
        <w:rPr>
          <w:b/>
          <w:highlight w:val="yellow"/>
        </w:rPr>
        <w:t>De Anima</w:t>
      </w:r>
      <w:r>
        <w:t xml:space="preserve"> i, 3) who proves that the soul does not move itself, and that it is nowise moved in respect of such operations as seeing, feeling, and the like, but that such operations are movements of the composite only. We must therefore conclude that the acts of the sensitive powers nowise remain in the separated soul, except perhaps as in their remote origin.</w:t>
      </w:r>
    </w:p>
    <w:p>
      <w:pPr>
        <w:pStyle w:val="Quote"/>
      </w:pPr>
      <w:r>
        <w:t>Further, the Philosopher says (</w:t>
      </w:r>
      <w:r>
        <w:rPr>
          <w:b/>
          <w:highlight w:val="yellow"/>
        </w:rPr>
        <w:t>De Anima</w:t>
      </w:r>
      <w:r>
        <w:t xml:space="preserve"> i, 4), that "when the body is corrupted, the soul neither remembers nor loves," and the same applies to all the acts of the sensitive powers. Therefore the separated soul does not exercise the act of any sensitive power.</w:t>
      </w:r>
    </w:p>
    <w:p>
      <w:pPr>
        <w:pStyle w:val="Heading2"/>
      </w:pPr>
      <w:r>
        <w:t>Volume 1 - Question 76. The union of body and soul</w:t>
      </w:r>
    </w:p>
    <w:p>
      <w:r>
        <w:rPr>
          <w:b/>
        </w:rPr>
        <w:t>Article 1. Whether the intellectual principle is united to the body as its form?</w:t>
      </w:r>
    </w:p>
    <w:p>
      <w:pPr>
        <w:pStyle w:val="Quote"/>
      </w:pPr>
      <w:r>
        <w:t>Thirdly, because the action of a motor is never attributed to the thing moved, except as to an instrument; as the action of a carpenter to a saw. Therefore if understanding is attributed to Socrates, as the action of what moves him, it follows that it is attributed to him as to an instrument. This is contrary to the teaching of the Philosopher, who holds that understanding is not possible through a corporeal instrument (</w:t>
      </w:r>
      <w:r>
        <w:rPr>
          <w:b/>
          <w:highlight w:val="yellow"/>
        </w:rPr>
        <w:t>De Anima</w:t>
      </w:r>
      <w:r>
        <w:t xml:space="preserve"> iii, 4).</w:t>
      </w:r>
    </w:p>
    <w:p>
      <w:pPr>
        <w:pStyle w:val="Quote"/>
      </w:pPr>
      <w:r>
        <w:t>Objection 1. It seems that the intellectual principle is not united to the body as its form. For the Philosopher says (</w:t>
      </w:r>
      <w:r>
        <w:rPr>
          <w:b/>
          <w:highlight w:val="yellow"/>
        </w:rPr>
        <w:t>De Anima</w:t>
      </w:r>
      <w:r>
        <w:t xml:space="preserve"> iii, 4) that the intellect is "separate," and that it is not the act of any body. Therefore it is not united to the body as its form.</w:t>
      </w:r>
    </w:p>
    <w:p>
      <w:pPr>
        <w:pStyle w:val="Quote"/>
      </w:pPr>
      <w:r>
        <w:t>Reply to Objection 1. As the Philosopher says (Phys. ii, 2), the ultimate natural form to which the consideration of the natural philosopher is directed is indeed separate; yet it exists in matter. He proves this from the fact that "man and the sun generate man from matter." It is separate indeed according to its intellectual power, because the intellectual power does not belong to a corporeal organ, as the power of seeing is the act of the eye; for understanding is an act which cannot be performed by a corporeal organ, like the act of seeing. But it exists in matter so far as the soul itself, to which this power belongs, is the form of the body, and the term of human generation. And so the Philosopher says (</w:t>
      </w:r>
      <w:r>
        <w:rPr>
          <w:b/>
          <w:highlight w:val="yellow"/>
        </w:rPr>
        <w:t>De Anima</w:t>
      </w:r>
      <w:r>
        <w:t xml:space="preserve"> iii) that the intellect is separate, because it is not the faculty of a corporeal organ.</w:t>
      </w:r>
    </w:p>
    <w:p>
      <w:pPr>
        <w:pStyle w:val="Heading2"/>
      </w:pPr>
      <w:r>
        <w:t>Volume 1 - Question 75. Man who is composed of a spiritual and a corporeal substance: and in the first place, concerning what belongs to the essence of the soul</w:t>
      </w:r>
    </w:p>
    <w:p>
      <w:r>
        <w:rPr>
          <w:b/>
        </w:rPr>
        <w:t>Article 2. Whether the human soul is something subsistent?</w:t>
      </w:r>
    </w:p>
    <w:p>
      <w:pPr>
        <w:pStyle w:val="Quote"/>
      </w:pPr>
      <w:r>
        <w:t>Objection 2. Further, everything subsistent operates. But the soul does not operate; for, as the Philosopher says (</w:t>
      </w:r>
      <w:r>
        <w:rPr>
          <w:b/>
          <w:highlight w:val="yellow"/>
        </w:rPr>
        <w:t>De Anima</w:t>
      </w:r>
      <w:r>
        <w:t xml:space="preserve"> i, 4), "to say that the soul feels or understands is like saying that the soul weaves or builds." Therefore the soul is not subsistent.</w:t>
      </w:r>
    </w:p>
    <w:p>
      <w:pPr>
        <w:pStyle w:val="Quote"/>
      </w:pPr>
      <w:r>
        <w:t>I answer that, We must assert that the intellect which is the principle of intellectual operation is the form of the human body. For that whereby primarily anything acts is a form of the thing to which the act is to be attributed: for instance, that whereby a body is primarily healed is health, and that whereby the soul knows primarily is knowledge; hence health is a form of the body, and knowledge is a form of the soul. The reason is because nothing acts except so far as it is in act; wherefore a thing acts by that whereby it is in act. Now it is clear that the first thing by which the body lives is the soul. And as life appears through various operations in different degrees of living things, that whereby we primarily perform each of all these vital actions is the soul. For the soul is the primary principle of our nourishment, sensation, and local movement; and likewise of our understanding. Therefore this principle by which we primarily understand, whether it be called the intellect or the intellectual soul, is the form of the body. This is the demonstration used by Aristotle (</w:t>
      </w:r>
      <w:r>
        <w:rPr>
          <w:b/>
          <w:highlight w:val="yellow"/>
        </w:rPr>
        <w:t>De Anima</w:t>
      </w:r>
      <w:r>
        <w:t xml:space="preserve"> ii, 2).</w:t>
      </w:r>
    </w:p>
    <w:p>
      <w:pPr>
        <w:pStyle w:val="Quote"/>
      </w:pPr>
      <w:r>
        <w:t xml:space="preserve">The Commentator held that this union is through the intelligible species, as having a double subject, in the possible intellect, and in the phantasms which are in the corporeal organs. Thus through the intelligible species the possible intellect is linked to the body of this or that particular man. But this link or union does not sufficiently explain the fact, that the act of the intellect is the act of Socrates. This can be clearly seen from comparison with the sensitive faculty, from which Aristotle proceeds to consider things relating to the intellect. For the relation of phantasms to the intellect is like the relation of colors to the sense of sight, as he says </w:t>
      </w:r>
      <w:r>
        <w:rPr>
          <w:b/>
          <w:highlight w:val="yellow"/>
        </w:rPr>
        <w:t>De Anima</w:t>
      </w:r>
      <w:r>
        <w:t xml:space="preserve"> iii, 5,7. Therefore, as the species of colors are in the sight, so are the species of phantasms in the possible intellect. Now it is clear that because the colors, the images of which are in the sight, are on a wall, the action of seeing is not attributed to the wall: for we do not say that the wall sees, but rather that it is seen. Therefore, from the fact that the species of phantasms are in the possible intellect, it does not follow that Socrates, in whom are the phantasms, understands, but that he or his phantasms are understood.</w:t>
      </w:r>
    </w:p>
    <w:p>
      <w:pPr>
        <w:pStyle w:val="Heading2"/>
      </w:pPr>
      <w:r>
        <w:t>Volume 1 - Question 77. The powers of the soul in general</w:t>
      </w:r>
    </w:p>
    <w:p>
      <w:r>
        <w:rPr>
          <w:b/>
        </w:rPr>
        <w:t>Article 1. Whether the essence of the soul is its power?</w:t>
      </w:r>
    </w:p>
    <w:p>
      <w:pPr>
        <w:pStyle w:val="Quote"/>
      </w:pPr>
      <w:r>
        <w:t>Objection 4. Further, we sense by the sensitive power and we understand by the intellectual power. But "that by which we first sense and understand" is the soul, according to the Philosopher (</w:t>
      </w:r>
      <w:r>
        <w:rPr>
          <w:b/>
          <w:highlight w:val="yellow"/>
        </w:rPr>
        <w:t>De Anima</w:t>
      </w:r>
      <w:r>
        <w:t xml:space="preserve"> ii, 2). Therefore the soul is its own power.</w:t>
      </w:r>
    </w:p>
    <w:p>
      <w:r>
        <w:rPr>
          <w:b/>
        </w:rPr>
        <w:t>Article 2. Whether the intellectual principle is multiplied according to the number of bodies?</w:t>
      </w:r>
    </w:p>
    <w:p>
      <w:pPr>
        <w:pStyle w:val="Quote"/>
      </w:pPr>
      <w:r>
        <w:t xml:space="preserve">Reply to Objection 4. Whether the intellect be one or many, what is understood is one; for what is understood is in the intellect, not according to its own nature, but according to its likeness; for "the stone is not in the soul, but its likeness is," as is said, </w:t>
      </w:r>
      <w:r>
        <w:rPr>
          <w:b/>
          <w:highlight w:val="yellow"/>
        </w:rPr>
        <w:t>De Anima</w:t>
      </w:r>
      <w:r>
        <w:t xml:space="preserve"> iii, 8. Yet it is the stone which is understood, not the likeness of the stone; except by a reflection of the intellect on itself: otherwise, the objects of sciences would not be things, but only intelligible species. Now it happens that different things, according to different forms, are likened to the same thing. And since knowledge is begotten according to the assimilation of the knower to the thing known, it follows that the same thing may happen to be known by several knowers; as is apparent in regard to the senses; for several see the same color, according to different likenesses. In the same way several intellects understand one object understood. But there is this difference, according to the opinion of Aristotle, between the sense and the intelligence—that a thing is perceived by the sense according to the disposition which it has outside the soul —that is, in its individuality; whereas the nature of the thing understood is indeed outside the soul, but the mode according to which it exists outside the soul is not the mode according to which it is understood. For the common nature is understood as apart from the individuating principles; whereas such is not its mode of existence outside the soul. But, according to the opinion of Plato, the thing understood exists outside the soul in the same condition as those under which it is understood; for he supposed that the natures of things exist separate from matter.</w:t>
      </w:r>
    </w:p>
    <w:p>
      <w:pPr>
        <w:pStyle w:val="Quote"/>
      </w:pPr>
      <w:r>
        <w:t>It is likewise clear that this is impossible if, according to the opinion of Aristotle (</w:t>
      </w:r>
      <w:r>
        <w:rPr>
          <w:b/>
          <w:highlight w:val="yellow"/>
        </w:rPr>
        <w:t>De Anima</w:t>
      </w:r>
      <w:r>
        <w:t xml:space="preserve"> ii, 2), it is supposed that the intellect is a part or a power of the soul which is the form of man. For it is impossible for many distinct individuals to have one form, as it is impossible for them to have one existence, for the form is the principle of existence.</w:t>
      </w:r>
    </w:p>
    <w:p>
      <w:pPr>
        <w:pStyle w:val="Heading2"/>
      </w:pPr>
      <w:r>
        <w:t>Volume 1 - Question 78. The specific powers of the soul</w:t>
      </w:r>
    </w:p>
    <w:p>
      <w:r>
        <w:rPr>
          <w:b/>
        </w:rPr>
        <w:t>Article 1. Whether there are to be distinguished five genera of powers in the soul?</w:t>
      </w:r>
    </w:p>
    <w:p>
      <w:pPr>
        <w:pStyle w:val="Quote"/>
      </w:pPr>
      <w:r>
        <w:t>On the contrary, The Philosopher says (</w:t>
      </w:r>
      <w:r>
        <w:rPr>
          <w:b/>
          <w:highlight w:val="yellow"/>
        </w:rPr>
        <w:t>De Anima</w:t>
      </w:r>
      <w:r>
        <w:t xml:space="preserve"> ii, 3), "The powers are the vegetative, the sensitive, the appetitive, the locomotion, and the intellectual."</w:t>
      </w:r>
    </w:p>
    <w:p>
      <w:r>
        <w:rPr>
          <w:b/>
        </w:rPr>
        <w:t>Article 3. Whether besides the intellectual soul there are in man other souls essentially different from one another?</w:t>
      </w:r>
    </w:p>
    <w:p>
      <w:pPr>
        <w:pStyle w:val="Quote"/>
      </w:pPr>
      <w:r>
        <w:t>In the first place, an animal would not be absolutely one, in which there were several souls. For nothing is absolutely one except by one form, by which a thing has existence: because a thing has from the same source both existence and unity; and therefore things which are denominated by various forms are not absolutely one; as, for instance, "a white man." If, therefore, man were 'living' by one form, the vegetative soul, and 'animal' by another form, the sensitive soul, and "man" by another form, the intellectual soul, it would follow that man is not absolutely one. Thus Aristotle argues, Metaph. viii (Did. vii, 6), against Plato, that if the idea of an animal is distinct from the idea of a biped, then a biped animal is not absolutely one. For this reason, against those who hold that there are several souls in the body, he asks (</w:t>
      </w:r>
      <w:r>
        <w:rPr>
          <w:b/>
          <w:highlight w:val="yellow"/>
        </w:rPr>
        <w:t>De Anima</w:t>
      </w:r>
      <w:r>
        <w:t xml:space="preserve"> i, 5), "what contains them?"—that is, what makes them one? It cannot be said that they are united by the one body; because rather does the soul contain the body and make it one, than the reverse.</w:t>
      </w:r>
    </w:p>
    <w:p>
      <w:pPr>
        <w:pStyle w:val="Heading2"/>
      </w:pPr>
      <w:r>
        <w:t>Volume 4 - Question 74. The matter of this sacrament</w:t>
      </w:r>
    </w:p>
    <w:p>
      <w:r>
        <w:rPr>
          <w:b/>
        </w:rPr>
        <w:t>Article 2. Whether a determinate quantity of bread and wine is required for the matter of this sacrament?</w:t>
      </w:r>
    </w:p>
    <w:p>
      <w:pPr>
        <w:pStyle w:val="Quote"/>
      </w:pPr>
      <w:r>
        <w:t>Objection 1. It seems that a determinate quantity of bread and wine is required for the matter of this sacrament. Because the effects of grace are no less set in order than those of nature. But, "there is a limit set by nature upon all existing things, and a reckoning of size and development" (</w:t>
      </w:r>
      <w:r>
        <w:rPr>
          <w:b/>
          <w:highlight w:val="yellow"/>
        </w:rPr>
        <w:t>De Anima</w:t>
      </w:r>
      <w:r>
        <w:t xml:space="preserve"> ii). Consequently, in this sacrament, which is called "Eucharist," that is, "a good grace," a determinate quantity of the bread and wine is required.</w:t>
      </w:r>
    </w:p>
    <w:p>
      <w:pPr>
        <w:pStyle w:val="Quote"/>
      </w:pPr>
      <w:r>
        <w:t>I answer that, Plato held that there were several souls in one body, distinct even as to organs, to which souls he referred the different vital actions, saying that the nutritive power is in the liver, the concupiscible in the heart, and the power of knowledge in the brain. Which opinion is rejected by Aristotle (</w:t>
      </w:r>
      <w:r>
        <w:rPr>
          <w:b/>
          <w:highlight w:val="yellow"/>
        </w:rPr>
        <w:t>De Anima</w:t>
      </w:r>
      <w:r>
        <w:t xml:space="preserve"> ii, 2), with regard to those parts of the soul which use corporeal organs; for this reason, that in those animals which continue to live when they have been divided in each part are observed the operations of the soul, as sense and appetite. Now this would not be the case if the various principles of the soul's operations were essentially different, and distributed in the various parts of the body. But with regard to the intellectual part, he seems to leave it in doubt whether it be "only logically" distinct from the other parts of the soul, "or also locally."</w:t>
      </w:r>
    </w:p>
    <w:p>
      <w:r>
        <w:rPr>
          <w:b/>
        </w:rPr>
        <w:t>Article 2. Whether there are several powers of the soul?</w:t>
      </w:r>
    </w:p>
    <w:p>
      <w:pPr>
        <w:pStyle w:val="Quote"/>
      </w:pPr>
      <w:r>
        <w:t>On the contrary, The Philosopher places several powers in the soul (</w:t>
      </w:r>
      <w:r>
        <w:rPr>
          <w:b/>
          <w:highlight w:val="yellow"/>
        </w:rPr>
        <w:t>De Anima</w:t>
      </w:r>
      <w:r>
        <w:t xml:space="preserve"> ii, 2,3).</w:t>
      </w:r>
    </w:p>
    <w:p>
      <w:pPr>
        <w:pStyle w:val="Quote"/>
      </w:pPr>
      <w:r>
        <w:t>Objection 4. Further, the moving principle in animals is sense, intellect or appetite, as the Philosopher says (</w:t>
      </w:r>
      <w:r>
        <w:rPr>
          <w:b/>
          <w:highlight w:val="yellow"/>
        </w:rPr>
        <w:t>De Anima</w:t>
      </w:r>
      <w:r>
        <w:t xml:space="preserve"> iii, 10). Therefore the motive power should not be added to the above as a special genus of soul.</w:t>
      </w:r>
    </w:p>
    <w:p>
      <w:pPr>
        <w:pStyle w:val="Quote"/>
      </w:pPr>
      <w:r>
        <w:t>Objection 2. Further, the powers of the soul are the principles of its vital operations. Now, in four ways is a thing said to live. For the Philosopher says (</w:t>
      </w:r>
      <w:r>
        <w:rPr>
          <w:b/>
          <w:highlight w:val="yellow"/>
        </w:rPr>
        <w:t>De Anima</w:t>
      </w:r>
      <w:r>
        <w:t xml:space="preserve"> ii, 2): "In several ways a thing is said to live, and even if only one of these is present, the thing is said to live; as intellect and sense, local movement and rest, and lastly, movement of decrease and increase due to nourishment." Therefore there are only four genera of powers of the soul, as the appetitive is excluded.</w:t>
      </w:r>
    </w:p>
    <w:p>
      <w:pPr>
        <w:pStyle w:val="Heading2"/>
      </w:pPr>
      <w:r>
        <w:t>Volume 2 - Question 77. The cause of sin, on the part of the sensitive appetite</w:t>
      </w:r>
    </w:p>
    <w:p>
      <w:r>
        <w:rPr>
          <w:b/>
        </w:rPr>
        <w:t>Article 1. Whether the will is moved by a passion of the senstive appetite?</w:t>
      </w:r>
    </w:p>
    <w:p>
      <w:pPr>
        <w:pStyle w:val="Quote"/>
      </w:pPr>
      <w:r>
        <w:t>Objection 2. Further, the higher mover is not moved by the lower; thus the soul is not moved by the body. Now the will, which is the rational appetite, is compared to the sensitive appetite, as a higher mover to a lower: for the Philosopher says (</w:t>
      </w:r>
      <w:r>
        <w:rPr>
          <w:b/>
          <w:highlight w:val="yellow"/>
        </w:rPr>
        <w:t>De Anima</w:t>
      </w:r>
      <w:r>
        <w:t xml:space="preserve"> iii, text. 57) that "the rational appetite moves the sensitive appetite, even as, in the heavenly bodies, one sphere moves another." Therefore the will cannot be moved by a passion of the sensitive appetite.</w:t>
      </w:r>
    </w:p>
    <w:p>
      <w:pPr>
        <w:pStyle w:val="Quote"/>
      </w:pPr>
      <w:r>
        <w:t>The modes of living are distinguished according to the degrees of living things. There are some living things in which there exists only vegetative power, as the plants. There are others in which with the vegetative there exists also the sensitive, but not the locomotive power; such as immovable animals, as shellfish. There are others which besides this have locomotive powers, as perfect animals, which require many things for their life, and consequently movement to seek necessaries of life from a distance. And there are some living things which with these have intellectual power—namely, men. But the appetitive power does not constitute a degree of living things; because wherever there is sense there is also appetite (</w:t>
      </w:r>
      <w:r>
        <w:rPr>
          <w:b/>
          <w:highlight w:val="yellow"/>
        </w:rPr>
        <w:t>De Anima</w:t>
      </w:r>
      <w:r>
        <w:t xml:space="preserve"> ii, 3).</w:t>
      </w:r>
    </w:p>
    <w:p>
      <w:pPr>
        <w:pStyle w:val="Quote"/>
      </w:pPr>
      <w:r>
        <w:t xml:space="preserve">Objection 3. Further, nothing immaterial can be moved by that which is material. Now the will is an immaterial power, because it does not use a corporeal organ, since it is in the reason, as stated in </w:t>
      </w:r>
      <w:r>
        <w:rPr>
          <w:b/>
          <w:highlight w:val="yellow"/>
        </w:rPr>
        <w:t>De Anima</w:t>
      </w:r>
      <w:r>
        <w:t xml:space="preserve"> iii, text. 42: whereas the sensitive appetite is a material force, since it is seated in an organ of the body. Therefore a passion of the sensitive appetite cannot move the intellective appetite.</w:t>
      </w:r>
    </w:p>
    <w:p>
      <w:pPr>
        <w:pStyle w:val="Quote"/>
      </w:pPr>
      <w:r>
        <w:t>We must therefore conclude that in man the sensitive soul, the intellectual soul, and the nutritive soul are numerically one soul. This can easily be explained, if we consider the differences of species and forms. For we observe that the species and forms of things differ from one another, as the perfect and imperfect; as in the order of things, the animate are more perfect than the inanimate, and animals more perfect than plants, and man than brute animals; and in each of these genera there are various degrees. For this reason Aristotle, Metaph. viii (Did. vii, 3), compares the species of things to numbers, which differ in species by the addition or subtraction of unity. And (</w:t>
      </w:r>
      <w:r>
        <w:rPr>
          <w:b/>
          <w:highlight w:val="yellow"/>
        </w:rPr>
        <w:t>De Anima</w:t>
      </w:r>
      <w:r>
        <w:t xml:space="preserve"> ii, 3) he compares the various souls to the species of figures, one of which contains another; as a pentagon contains and exceeds a tetragon. Thus the intellectual soul contains virtually whatever belongs to the sensitive soul of brute animals, and to the nutritive souls of plants. Therefore, as a surface which is of a pentagonal shape, is not tetragonal by one shape, and pentagonal by another—since a tetragonal shape would be superfluous as contained in the pentagonal—so neither is Socrates a man by one soul, and animal by another; but by one and the same soul he is both animal and man.</w:t>
      </w:r>
    </w:p>
    <w:p>
      <w:pPr>
        <w:pStyle w:val="Quote"/>
      </w:pPr>
      <w:r>
        <w:t>I answer that, There are five genera of powers of the soul, as above numbered. Of these, three are called souls, and four are called modes of living. The reason of this diversity lies in the various souls being distinguished accordingly as the operation of the soul transcends the operation of the corporeal nature in various ways; for the whole corporeal nature is subject to the soul, and is related to it as its matter and instrument. There exists, therefore, an operation of the soul which so far exceeds the corporeal nature that it is not even performed by any corporeal organ; and such is the operation of the "rational soul." Below this, there is another operation of the soul, which is indeed performed through a corporeal organ, but not through a corporeal quality, and this is the operation of the "sensitive soul"; for though hot and cold, wet and dry, and other such corporeal qualities are required for the work of the senses, yet they are not required in such a way that the operation of the senses takes place by virtue of such qualities; but only for the proper disposition of the organ. The lowest of the operations of the soul is that which is performed by a corporeal organ, and by virtue of a corporeal quality. Yet this transcends the operation of the corporeal nature; because the movements of bodies are caused by an extrinsic principle, while these operations are from an intrinsic principle; for this is common to all the operations of the soul; since every animate thing, in some way, moves itself. Such is the operation of the "vegetative soul"; for digestion, and what follows, is caused instrumentally by the action of heat, as the Philosopher says (</w:t>
      </w:r>
      <w:r>
        <w:rPr>
          <w:b/>
          <w:highlight w:val="yellow"/>
        </w:rPr>
        <w:t>De Anima</w:t>
      </w:r>
      <w:r>
        <w:t xml:space="preserve"> ii, 4).</w:t>
      </w:r>
    </w:p>
    <w:p>
      <w:pPr>
        <w:pStyle w:val="Quote"/>
      </w:pPr>
      <w:r>
        <w:t>Objection 1. It would seem that the will is not moved by a passion of the sensitive appetite. For no passive power is moved except by its object. Now the will is a power both passive and active, inasmuch as it is mover and moved, as the Philosopher says of the appetitive power in general (</w:t>
      </w:r>
      <w:r>
        <w:rPr>
          <w:b/>
          <w:highlight w:val="yellow"/>
        </w:rPr>
        <w:t>De Anima</w:t>
      </w:r>
      <w:r>
        <w:t xml:space="preserve"> iii, text. 54). Since therefore the object of the will is not a passion of the sensitive appetite, but good defined by the reason, it seems that a passion of the sensitive appetite does not move the will.</w:t>
      </w:r>
    </w:p>
    <w:p>
      <w:pPr>
        <w:pStyle w:val="Heading2"/>
      </w:pPr>
      <w:r>
        <w:t>Volume 1 - Question 79. The intellectual powers</w:t>
      </w:r>
    </w:p>
    <w:p>
      <w:r>
        <w:rPr>
          <w:b/>
        </w:rPr>
        <w:t>Article 1. Whether the intellect is a power of the soul?</w:t>
      </w:r>
    </w:p>
    <w:p>
      <w:pPr>
        <w:pStyle w:val="Quote"/>
      </w:pPr>
      <w:r>
        <w:t>Reply to Objection 1. Sense is sometimes taken for the power, and sometimes for the sensitive soul; for the sensitive soul takes its name from its chief power, which is sense. And in like manner the intellectual soul is sometimes called intellect, as from its chief power; and thus we read (</w:t>
      </w:r>
      <w:r>
        <w:rPr>
          <w:b/>
          <w:highlight w:val="yellow"/>
        </w:rPr>
        <w:t>De Anima</w:t>
      </w:r>
      <w:r>
        <w:t xml:space="preserve"> i, 4), that the "intellect is a substance." And in this sense also Augustine says that the mind is spirit and essence (De Trin. ix, 2; xiv, 16).</w:t>
      </w:r>
    </w:p>
    <w:p>
      <w:pPr>
        <w:pStyle w:val="Quote"/>
      </w:pPr>
      <w:r>
        <w:t>Objection 2. Further, different genera of the soul's powers are not united in some one power, but only in the essence of the soul. Now the appetitive and the intellectual are different genera of the soul's powers as the Philosopher says (</w:t>
      </w:r>
      <w:r>
        <w:rPr>
          <w:b/>
          <w:highlight w:val="yellow"/>
        </w:rPr>
        <w:t>De Anima</w:t>
      </w:r>
      <w:r>
        <w:t xml:space="preserve"> ii, 3), but they are united in the mind, for Augustine (De Trin. x, 11) places the intelligence and will in the mind. Therefore the mind and intellect of man is of the very essence of the soul and not a power thereof.</w:t>
      </w:r>
    </w:p>
    <w:p>
      <w:pPr>
        <w:pStyle w:val="Quote"/>
      </w:pPr>
      <w:r>
        <w:t>On the contrary, The Philosopher assigns the intellectual faculty as a power of the soul (</w:t>
      </w:r>
      <w:r>
        <w:rPr>
          <w:b/>
          <w:highlight w:val="yellow"/>
        </w:rPr>
        <w:t>De Anima</w:t>
      </w:r>
      <w:r>
        <w:t xml:space="preserve"> ii, 3).</w:t>
      </w:r>
    </w:p>
    <w:p>
      <w:pPr>
        <w:pStyle w:val="Heading2"/>
      </w:pPr>
      <w:r>
        <w:t>Volume 5 - Question 75. The resurrection</w:t>
      </w:r>
    </w:p>
    <w:p>
      <w:r>
        <w:rPr>
          <w:b/>
        </w:rPr>
        <w:t>Article 1. Whether there is to be a resurrection of the body?</w:t>
      </w:r>
    </w:p>
    <w:p>
      <w:pPr>
        <w:pStyle w:val="Quote"/>
      </w:pPr>
      <w:r>
        <w:t>Reply to Objection 3. The soul is compared to the body, not only as a worker to the instrument with which he works, but also as form to matter: wherefore the work belongs to the composite and not to the soul alone, as the Philosopher shows (</w:t>
      </w:r>
      <w:r>
        <w:rPr>
          <w:b/>
          <w:highlight w:val="yellow"/>
        </w:rPr>
        <w:t>De Anima</w:t>
      </w:r>
      <w:r>
        <w:t xml:space="preserve"> i, 4). And since to the worker is due the reward of the work, it behooves man himself, who is composed of soul and body, to receive the reward of his work. Now as venial offenses are called sins as being dispositions to sin, and not as having simply and perfectly the character of sin, so the punishment which is awarded to them in purgatory is not a retribution simply, but rather a cleansing, which is wrought separately in the body, by death and by its being reduced to ashes, and in the soul by the fire of purgatory.</w:t>
      </w:r>
    </w:p>
    <w:p>
      <w:r>
        <w:rPr>
          <w:b/>
        </w:rPr>
        <w:t>Article 4. Whether in man there is another form besides the intellectual soul?</w:t>
      </w:r>
    </w:p>
    <w:p>
      <w:pPr>
        <w:pStyle w:val="Quote"/>
      </w:pPr>
      <w:r>
        <w:t>Objection 1. It would seem that in man there is another form besides the intellectual soul. For the Philosopher says (</w:t>
      </w:r>
      <w:r>
        <w:rPr>
          <w:b/>
          <w:highlight w:val="yellow"/>
        </w:rPr>
        <w:t>De Anima</w:t>
      </w:r>
      <w:r>
        <w:t xml:space="preserve"> ii, 1), that "the soul is the act of a physical body which has life potentially." Therefore the soul is to the body as a form of matter. But the body has a substantial form by which it is a body. Therefore some other substantial form in the body precedes the soul.</w:t>
      </w:r>
    </w:p>
    <w:p>
      <w:r>
        <w:rPr>
          <w:b/>
        </w:rPr>
        <w:t>Article 2. Whether the parts of the vegetative soul are fittingly described as the nutritive, augmentative, and generative?</w:t>
      </w:r>
    </w:p>
    <w:p>
      <w:pPr>
        <w:pStyle w:val="Quote"/>
      </w:pPr>
      <w:r>
        <w:t>We must, however, observe a difference among these powers. The nutritive and the augmentative have their effect where they exist, since the body itself united to the soul grows and is preserved by the augmentative and nutritive powers which exist in one and the same soul. But the generative power has its effect, not in one and the same body but in another; for a thing cannot generate itself. Therefore the generative power, in a way, approaches to the dignity of the sensitive soul, which has an operation extending to extrinsic things, although in a more excellent and more universal manner; for that which is highest in an inferior nature approaches to that which is lowest in the higher nature, as is made clear by Dionysius (Div. Nom. vii). Therefore, of these three powers, the generative has the greater finality, nobility, and perfection, as the Philosopher says (</w:t>
      </w:r>
      <w:r>
        <w:rPr>
          <w:b/>
          <w:highlight w:val="yellow"/>
        </w:rPr>
        <w:t>De Anima</w:t>
      </w:r>
      <w:r>
        <w:t xml:space="preserve"> ii, 4), for it belongs to a thing which is already perfect to "produce another like unto itself." And the generative power is served by the augmentative and nutritive powers; and the augmentative power by the nutritive.</w:t>
      </w:r>
    </w:p>
    <w:p>
      <w:r>
        <w:rPr>
          <w:b/>
        </w:rPr>
        <w:t>Article 3. Whether the powers are distinguished by their acts and objects?</w:t>
      </w:r>
    </w:p>
    <w:p>
      <w:pPr>
        <w:pStyle w:val="Quote"/>
      </w:pPr>
      <w:r>
        <w:t>On the contrary, Things that are subsequent are distinguished by what precedes. But the Philosopher says (</w:t>
      </w:r>
      <w:r>
        <w:rPr>
          <w:b/>
          <w:highlight w:val="yellow"/>
        </w:rPr>
        <w:t>De Anima</w:t>
      </w:r>
      <w:r>
        <w:t xml:space="preserve"> ii, 4) that "acts and operations precede the powers according to reason; and these again are preceded by their opposites," that is their objects. Therefore the powers are distinguished according to their acts and objects.</w:t>
      </w:r>
    </w:p>
    <w:p>
      <w:pPr>
        <w:pStyle w:val="Heading2"/>
      </w:pPr>
      <w:r>
        <w:t>Volume 2 - Question 75. The causes of sin, in general</w:t>
      </w:r>
    </w:p>
    <w:p>
      <w:r>
        <w:rPr>
          <w:b/>
        </w:rPr>
        <w:t>Article 4. Whether one sin is a cause of another?</w:t>
      </w:r>
    </w:p>
    <w:p>
      <w:pPr>
        <w:pStyle w:val="Quote"/>
      </w:pPr>
      <w:r>
        <w:t xml:space="preserve">Objection 2. Further, "to produce its like belongs to a perfect thing," as stated in Meteor. iv, 2 [Cf. </w:t>
      </w:r>
      <w:r>
        <w:rPr>
          <w:b/>
          <w:highlight w:val="yellow"/>
        </w:rPr>
        <w:t>De Anima</w:t>
      </w:r>
      <w:r>
        <w:t xml:space="preserve"> ii.]. But sin is essentially something imperfect. Therefore one sin cannot be a cause of another.</w:t>
      </w:r>
    </w:p>
    <w:p>
      <w:pPr>
        <w:pStyle w:val="Quote"/>
      </w:pPr>
      <w:r>
        <w:t>On the contrary, The Philosopher says (</w:t>
      </w:r>
      <w:r>
        <w:rPr>
          <w:b/>
          <w:highlight w:val="yellow"/>
        </w:rPr>
        <w:t>De Anima</w:t>
      </w:r>
      <w:r>
        <w:t xml:space="preserve"> ii, 2,4) that the operations of this soul are "generation, the use of food," and (cf. </w:t>
      </w:r>
      <w:r>
        <w:rPr>
          <w:b/>
          <w:highlight w:val="yellow"/>
        </w:rPr>
        <w:t>De Anima</w:t>
      </w:r>
      <w:r>
        <w:t xml:space="preserve"> iii, 9) "growth."</w:t>
      </w:r>
    </w:p>
    <w:p>
      <w:pPr>
        <w:pStyle w:val="Quote"/>
      </w:pPr>
      <w:r>
        <w:t>Others said that the entire nature of man is seated in the soul, so that the soul makes use of the body as an instrument, or as a sailor uses his ship: wherefore according to this opinion, it follows that if happiness is attained by the soul alone, man would not be balked in his natural desire for happiness, and so there is no need to hold the resurrection. But the Philosopher sufficiently destroys this foundation (</w:t>
      </w:r>
      <w:r>
        <w:rPr>
          <w:b/>
          <w:highlight w:val="yellow"/>
        </w:rPr>
        <w:t>De Anima</w:t>
      </w:r>
      <w:r>
        <w:t xml:space="preserve"> ii, 2), where he shows that the soul is united to the body as form to matter. Hence it is clear that if man cannot be happy in this life, we must of necessity hold the resurrection.</w:t>
      </w:r>
    </w:p>
    <w:p>
      <w:pPr>
        <w:pStyle w:val="Quote"/>
      </w:pPr>
      <w:r>
        <w:t>Reply to Objection 2. The appetitive and intellectual powers are different genera of powers in the soul, by reason of the different formalities of their objects. But the appetitive power agrees partly with the intellectual power and partly with the sensitive in its mode of operation either through a corporeal organ or without it: for appetite follows apprehension. And in this way Augustine puts the will in the mind; and the Philosopher, in the reason (</w:t>
      </w:r>
      <w:r>
        <w:rPr>
          <w:b/>
          <w:highlight w:val="yellow"/>
        </w:rPr>
        <w:t>De Anima</w:t>
      </w:r>
      <w:r>
        <w:t xml:space="preserve"> iii, 9).</w:t>
      </w:r>
    </w:p>
    <w:p>
      <w:pPr>
        <w:pStyle w:val="Quote"/>
      </w:pPr>
      <w:r>
        <w:t>Objection 4. Further, everything is preserved in being by that whereby it exists. But the generative power is that whereby a living thing exists. Therefore by the same power the living thing is preserved. Now the nutritive force is directed to the preservation of the living thing (</w:t>
      </w:r>
      <w:r>
        <w:rPr>
          <w:b/>
          <w:highlight w:val="yellow"/>
        </w:rPr>
        <w:t>De Anima</w:t>
      </w:r>
      <w:r>
        <w:t xml:space="preserve"> ii, 4), being "a power which is capable of preserving whatever receives it." Therefore we should not distinguish the nutritive power from the generative.</w:t>
      </w:r>
    </w:p>
    <w:p>
      <w:r>
        <w:rPr>
          <w:b/>
        </w:rPr>
        <w:t>Article 2. Whether the intellect is a passive power?</w:t>
      </w:r>
    </w:p>
    <w:p>
      <w:pPr>
        <w:pStyle w:val="Quote"/>
      </w:pPr>
      <w:r>
        <w:t>Objection 3. Further, the "agent is nobler than the patient," as Augustine (Gen. ad lit. xii, 16) and Aristotle (</w:t>
      </w:r>
      <w:r>
        <w:rPr>
          <w:b/>
          <w:highlight w:val="yellow"/>
        </w:rPr>
        <w:t>De Anima</w:t>
      </w:r>
      <w:r>
        <w:t xml:space="preserve"> iii, 5) says. But all the powers of the vegetative part are active; yet they are the lowest among the powers of the soul. Much more, therefore, all the intellectual powers, which are the highest, are active.</w:t>
      </w:r>
    </w:p>
    <w:p>
      <w:r>
        <w:rPr>
          <w:b/>
        </w:rPr>
        <w:t>Article 4. Whether among the powers of the soul there is order?</w:t>
      </w:r>
    </w:p>
    <w:p>
      <w:pPr>
        <w:pStyle w:val="Quote"/>
      </w:pPr>
      <w:r>
        <w:t>On the contrary, The Philosopher (</w:t>
      </w:r>
      <w:r>
        <w:rPr>
          <w:b/>
          <w:highlight w:val="yellow"/>
        </w:rPr>
        <w:t>De Anima</w:t>
      </w:r>
      <w:r>
        <w:t xml:space="preserve"> ii, 3) compares the parts or powers of the soul to figures. But figures have an order among themselves. Therefore the powers of the soul have order.</w:t>
      </w:r>
    </w:p>
    <w:p>
      <w:pPr>
        <w:pStyle w:val="Quote"/>
      </w:pPr>
      <w:r>
        <w:t>Objection 2. Further, the intellectual power is incorruptible, as we have said above (I:79:6). But "if the intellect is passive, it is corruptible" (</w:t>
      </w:r>
      <w:r>
        <w:rPr>
          <w:b/>
          <w:highlight w:val="yellow"/>
        </w:rPr>
        <w:t>De Anima</w:t>
      </w:r>
      <w:r>
        <w:t xml:space="preserve"> iii, 5). Therefore the intellectual power is not passive.</w:t>
      </w:r>
    </w:p>
    <w:p>
      <w:r>
        <w:rPr>
          <w:b/>
        </w:rPr>
        <w:t>Article 3. Whether the five exterior senses are properly distinguished?</w:t>
      </w:r>
    </w:p>
    <w:p>
      <w:pPr>
        <w:pStyle w:val="Quote"/>
      </w:pPr>
      <w:r>
        <w:t>On the contrary, The Philosopher says (</w:t>
      </w:r>
      <w:r>
        <w:rPr>
          <w:b/>
          <w:highlight w:val="yellow"/>
        </w:rPr>
        <w:t>De Anima</w:t>
      </w:r>
      <w:r>
        <w:t xml:space="preserve"> iii, 1): "There is no other besides the five senses."</w:t>
      </w:r>
    </w:p>
    <w:p>
      <w:r>
        <w:rPr>
          <w:b/>
        </w:rPr>
        <w:t>Article 5. Whether the intellectual soul is properly united to such a body?</w:t>
      </w:r>
    </w:p>
    <w:p>
      <w:pPr>
        <w:pStyle w:val="Quote"/>
      </w:pPr>
      <w:r>
        <w:t>Reply to Objection 4. The intellectual soul as comprehending universals, has a power extending to the infinite; therefore it cannot be limited by nature to certain fixed natural notions, or even to certain fixed means whether of defence or of clothing, as is the case with other animals, the souls of which are endowed with knowledge and power in regard to fixed particular things. Instead of all these, man has by nature his reason and his hands, which are "the organs of organs" (</w:t>
      </w:r>
      <w:r>
        <w:rPr>
          <w:b/>
          <w:highlight w:val="yellow"/>
        </w:rPr>
        <w:t>De Anima</w:t>
      </w:r>
      <w:r>
        <w:t xml:space="preserve"> iii), since by their means man can make for himself instruments of an infinite variety, and for any number of purposes.</w:t>
      </w:r>
    </w:p>
    <w:p>
      <w:r>
        <w:rPr>
          <w:b/>
        </w:rPr>
        <w:t>Article 6. Whether the human soul is incorruptible?</w:t>
      </w:r>
    </w:p>
    <w:p>
      <w:pPr>
        <w:pStyle w:val="Quote"/>
      </w:pPr>
      <w:r>
        <w:t>Objection 3. Further, nothing is without its own proper operation. But the operation proper to the soul, which is to understand through a phantasm, cannot be without the body. For the soul understands nothing without a phantasm; and there is no phantasm without the body as the Philosopher says (</w:t>
      </w:r>
      <w:r>
        <w:rPr>
          <w:b/>
          <w:highlight w:val="yellow"/>
        </w:rPr>
        <w:t>De Anima</w:t>
      </w:r>
      <w:r>
        <w:t xml:space="preserve"> i, 1). Therefore the soul cannot survive the dissolution of the body.</w:t>
      </w:r>
    </w:p>
    <w:p>
      <w:pPr>
        <w:pStyle w:val="Quote"/>
      </w:pPr>
      <w:r>
        <w:t>On the contrary, The Philosopher says (</w:t>
      </w:r>
      <w:r>
        <w:rPr>
          <w:b/>
          <w:highlight w:val="yellow"/>
        </w:rPr>
        <w:t>De Anima</w:t>
      </w:r>
      <w:r>
        <w:t xml:space="preserve"> iii, 4) that "to understand is in a way to be passive."</w:t>
      </w:r>
    </w:p>
    <w:p>
      <w:pPr>
        <w:pStyle w:val="Quote"/>
      </w:pPr>
      <w:r>
        <w:t>Objection 2. Further, magnitude and shape, and other things which are called "common sensibles," are "not sensibles by accident," but are contradistinguished from them by the Philosopher (</w:t>
      </w:r>
      <w:r>
        <w:rPr>
          <w:b/>
          <w:highlight w:val="yellow"/>
        </w:rPr>
        <w:t>De Anima</w:t>
      </w:r>
      <w:r>
        <w:t xml:space="preserve"> ii, 6). Now the diversity of objects, as such, diversifies the powers. Since, therefore, magnitude and shape are further from color than sound is, it seems that there is much more need for another sensitive power than can grasp magnitude or shape than for that which grasps color or sound.</w:t>
      </w:r>
    </w:p>
    <w:p>
      <w:pPr>
        <w:pStyle w:val="Heading2"/>
      </w:pPr>
      <w:r>
        <w:t>Volume 1 - Question 80. The appetitive powers in general</w:t>
      </w:r>
    </w:p>
    <w:p>
      <w:r>
        <w:rPr>
          <w:b/>
        </w:rPr>
        <w:t>Article 1. Whether the appetite is a special power of the soul?</w:t>
      </w:r>
    </w:p>
    <w:p>
      <w:pPr>
        <w:pStyle w:val="Quote"/>
      </w:pPr>
      <w:r>
        <w:t>On the contrary, The Philosopher distinguishes (</w:t>
      </w:r>
      <w:r>
        <w:rPr>
          <w:b/>
          <w:highlight w:val="yellow"/>
        </w:rPr>
        <w:t>De Anima</w:t>
      </w:r>
      <w:r>
        <w:t xml:space="preserve"> ii, 3) the appetitive from the other powers. Damascene also (De Fide Orth. ii, 22) distinguishes the appetitive from the cognitive powers.</w:t>
      </w:r>
    </w:p>
    <w:p>
      <w:pPr>
        <w:pStyle w:val="Quote"/>
      </w:pPr>
      <w:r>
        <w:t>On the contrary, The Philosopher says (</w:t>
      </w:r>
      <w:r>
        <w:rPr>
          <w:b/>
          <w:highlight w:val="yellow"/>
        </w:rPr>
        <w:t>De Anima</w:t>
      </w:r>
      <w:r>
        <w:t xml:space="preserve"> ii, 1), that "the soul is the act of a physical organic body having life potentially."</w:t>
      </w:r>
    </w:p>
    <w:p>
      <w:pPr>
        <w:pStyle w:val="Quote"/>
      </w:pPr>
      <w:r>
        <w:t>Reply to Objection 2. "Passive intellect" is the name given by some to the sensitive appetite, in which are the passions of the soul; which appetite is also called "rational by participation," because it "obeys the reason" (Ethic. i, 13). Others give the name of passive intellect to the cogitative power, which is called the "particular reason." And in each case "passive" may be taken in the two first senses; forasmuch as this so-called intellect is the act of a corporeal organ. But the intellect which is in potentiality to things intelligible, and which for this reason Aristotle calls the "possible" intellect (</w:t>
      </w:r>
      <w:r>
        <w:rPr>
          <w:b/>
          <w:highlight w:val="yellow"/>
        </w:rPr>
        <w:t>De Anima</w:t>
      </w:r>
      <w:r>
        <w:t xml:space="preserve"> iii, 4) is not passive except in the third sense: for it is not an act of a corporeal organ. Hence it is incorruptible.</w:t>
      </w:r>
    </w:p>
    <w:p>
      <w:pPr>
        <w:pStyle w:val="Heading2"/>
      </w:pPr>
      <w:r>
        <w:t>Volume 4 - Question 76. The way in which Christ is in this sacrament</w:t>
      </w:r>
    </w:p>
    <w:p>
      <w:r>
        <w:rPr>
          <w:b/>
        </w:rPr>
        <w:t>Article 2. Whether the whole Christ is contained under each species of this sacrament?</w:t>
      </w:r>
    </w:p>
    <w:p>
      <w:pPr>
        <w:pStyle w:val="Quote"/>
      </w:pPr>
      <w:r>
        <w:t>Objection 2. Further, it was stated above (Article 1, Reply to Objection 1) that all the other parts of the body, such as the bones, nerves, and the like, are comprised under the name of flesh. But the blood is one of the parts of the human body, as Aristotle proves (</w:t>
      </w:r>
      <w:r>
        <w:rPr>
          <w:b/>
          <w:highlight w:val="yellow"/>
        </w:rPr>
        <w:t>De Anima</w:t>
      </w:r>
      <w:r>
        <w:t xml:space="preserve"> Histor. i). If, then, Christ's blood be contained under the species of bread, just as the other parts of the body are contained there, the blood ought not to be consecrated apart, just as no other part of the body is consecrated separately.</w:t>
      </w:r>
    </w:p>
    <w:p>
      <w:pPr>
        <w:pStyle w:val="Quote"/>
      </w:pPr>
      <w:r>
        <w:t>Reply to Objection 4. The sense of taste, according to a saying of the Philosopher (</w:t>
      </w:r>
      <w:r>
        <w:rPr>
          <w:b/>
          <w:highlight w:val="yellow"/>
        </w:rPr>
        <w:t>De Anima</w:t>
      </w:r>
      <w:r>
        <w:t xml:space="preserve"> ii, 9), is a kind of touch existing in the tongue only. It is not distinct from touch in general, but only from the species of touch distributed in the body. But if touch is one sense only, on account of the common formality of its object: we must say that taste is distinguished from touch by reason of a different formality of immutation. For touch involves a natural, and not only a spiritual, immutation in its organ, by reason of the quality which is its proper object. But the organ of taste is not necessarily immuted by a natural immutation by reason of the quality which is its proper object, so that the tongue itself becomes sweet and bitter: but by reason of a quality which is a preamble to, and on which is based, the flavor, which quality is moisture, the object of touch.</w:t>
      </w:r>
    </w:p>
    <w:p>
      <w:pPr>
        <w:pStyle w:val="Quote"/>
      </w:pPr>
      <w:r>
        <w:t>Now, potentiality has a double relation to act. There is a potentiality which is always perfected by its act: as the matter of the heavenly bodies (I:58:1. And there is another potentiality which is not always in act, but proceeds from potentiality to act; as we observe in things that are corrupted and generated. Wherefore the angelic intellect is always in act as regards those things which it can understand, by reason of its proximity to the first intellect, which is pure act, as we have said above. But the human intellect, which is the lowest in the order of intelligence and most remote from the perfection of the Divine intellect, is in potentiality with regard to things intelligible, and is at first "like a clean tablet on which nothing is written," as the Philosopher says (</w:t>
      </w:r>
      <w:r>
        <w:rPr>
          <w:b/>
          <w:highlight w:val="yellow"/>
        </w:rPr>
        <w:t>De Anima</w:t>
      </w:r>
      <w:r>
        <w:t xml:space="preserve"> iii, 4). This is made clear from the fact, that at first we are only in potentiality to understand, and afterwards we are made to understand actually. And so it is evident that with us to understand is "in a way to be passive"; taking passion in the third sense. And consequently the intellect is a passive power.</w:t>
      </w:r>
    </w:p>
    <w:p>
      <w:pPr>
        <w:pStyle w:val="Quote"/>
      </w:pPr>
      <w:r>
        <w:t xml:space="preserve">Now all the other senses are based on the sense of touch. But the organ of touch requires to be a medium between contraries, such as hot and cold, wet and dry, and the like, of which the sense of touch has the perception; thus it is in potentiality with regard to contraries, and is able to perceive them. Therefore the more the organ of touch is reduced to an equable complexion, the more sensitive will be the touch. But the intellectual soul has the power of sense in all its completeness; because what belongs to the inferior nature pre-exists more perfectly in the superior, as Dionysius says (Div. Nom. v). Therefore the body to which the intellectual soul is united should be a mixed body, above others reduced to the most equable complexion. For this reason among animals, man has the best sense of touch. And among men, those who have the best sense of touch have the best intelligence. A sign of which is that we observe "those who are refined in body are well endowed in mind," as stated in </w:t>
      </w:r>
      <w:r>
        <w:rPr>
          <w:b/>
          <w:highlight w:val="yellow"/>
        </w:rPr>
        <w:t>De Anima</w:t>
      </w:r>
      <w:r>
        <w:t xml:space="preserve"> ii, 9.</w:t>
      </w:r>
    </w:p>
    <w:p>
      <w:pPr>
        <w:pStyle w:val="Quote"/>
      </w:pPr>
      <w:r>
        <w:t>Reply to Objection 3. As the Philosopher seems to say (</w:t>
      </w:r>
      <w:r>
        <w:rPr>
          <w:b/>
          <w:highlight w:val="yellow"/>
        </w:rPr>
        <w:t>De Anima</w:t>
      </w:r>
      <w:r>
        <w:t xml:space="preserve"> ii, 11), the sense of touch is generically one, but is divided into several specific senses, and for this reason it extends to various contrarieties; which senses, however, are not separate from one another in their organ, but are spread throughout the whole body, so that their distinction is not evident. But taste, which perceives the sweet and the bitter, accompanies touch in the tongue, but not in the whole body; so it is easily distinguished from touch. We might also say that all those contrarieties agree, each in some proximate genus, and all in a common genus, which is the common and formal object of touch. Such common genus is, however, unnamed, just as the proximate genus of hot and cold is unnamed.</w:t>
      </w:r>
    </w:p>
    <w:p>
      <w:r>
        <w:rPr>
          <w:b/>
        </w:rPr>
        <w:t>Article 2. Whether the sensitive and intellectual appetites are distinct powers?</w:t>
      </w:r>
    </w:p>
    <w:p>
      <w:pPr>
        <w:pStyle w:val="Quote"/>
      </w:pPr>
      <w:r>
        <w:t xml:space="preserve">I answer that, We must needs say that the intellectual appetite is a distinct power from the sensitive appetite. For the appetitive power is a passive power, which is naturally moved by the thing apprehended: wherefore the apprehended appetible is a mover which is not moved, while the appetite is a mover moved, as the Philosopher says in </w:t>
      </w:r>
      <w:r>
        <w:rPr>
          <w:b/>
          <w:highlight w:val="yellow"/>
        </w:rPr>
        <w:t>De Anima</w:t>
      </w:r>
      <w:r>
        <w:t xml:space="preserve"> iii, 10 and Metaph. xii (Did. xi, 7). Now things passive and movable are differentiated according to the distinction of the corresponding active and motive principles; because the motive must be proportionate to the movable, and the active to the passive: indeed, the passive power itself has its very nature from its relation to its active principle. Therefore, since what is apprehended by the intellect and what is apprehended by sense are generically different; consequently, the intellectual appetite is distinct from the sensitive.</w:t>
      </w:r>
    </w:p>
    <w:p>
      <w:r>
        <w:rPr>
          <w:b/>
        </w:rPr>
        <w:t>Article 3. Whether there is an active intellect?</w:t>
      </w:r>
    </w:p>
    <w:p>
      <w:pPr>
        <w:pStyle w:val="Quote"/>
      </w:pPr>
      <w:r>
        <w:t>On the contrary, The Philosopher says (</w:t>
      </w:r>
      <w:r>
        <w:rPr>
          <w:b/>
          <w:highlight w:val="yellow"/>
        </w:rPr>
        <w:t>De Anima</w:t>
      </w:r>
      <w:r>
        <w:t xml:space="preserve"> iii, 5), "As in every nature, so in the soul is there something by which it becomes all things, and something by which it makes all things." Therefore we must admit an active intellect.</w:t>
      </w:r>
    </w:p>
    <w:p>
      <w:pPr>
        <w:pStyle w:val="Heading2"/>
      </w:pPr>
      <w:r>
        <w:t>Volume 5 - Question 77. The time and manner of the resurrection</w:t>
      </w:r>
    </w:p>
    <w:p>
      <w:r>
        <w:rPr>
          <w:b/>
        </w:rPr>
        <w:t>Article 1. Whether the time of our resurrection should be delayed till the end of the world?</w:t>
      </w:r>
    </w:p>
    <w:p>
      <w:pPr>
        <w:pStyle w:val="Quote"/>
      </w:pPr>
      <w:r>
        <w:t xml:space="preserve">I answer that, As Augustine states (De Trin. iii, 4) "Divine providence decreed that the grosser and lower bodies should be ruled in a certain order by the more subtle and powerful bodies": wherefore the entire matter of the lower bodies is subject to variation according to the movement of the heavenly bodies. Hence it would be contrary to the order established in things by Divine providence if the matter of lower bodies were brought to the state of incorruption, so long as there remains movement in the higher bodies. And since, according to the teaching of faith, the resurrection will bring men to immortal life conformably to Christ Who "rising again from the dead dieth now no more" (Romans 6:9), the resurrection of human bodies will be delayed until the end of the world when the heavenly movement will cease. For this reason, too, certain philosophers, who held that the movement of the heavens will never cease, maintained that human souls will return to mortal bodies such as we have now—whether, as Empedocles, they stated that the soul would return to the same body at the end of the great year, or that it would return to another body; thus Pythagoras asserted that "any soul will enter any body," as stated in </w:t>
      </w:r>
      <w:r>
        <w:rPr>
          <w:b/>
          <w:highlight w:val="yellow"/>
        </w:rPr>
        <w:t>De Anima</w:t>
      </w:r>
      <w:r>
        <w:t xml:space="preserve"> i, 3.</w:t>
      </w:r>
    </w:p>
    <w:p>
      <w:r>
        <w:rPr>
          <w:b/>
        </w:rPr>
        <w:t>Article 4. Whether the interior senses are suitably distinguished?</w:t>
      </w:r>
    </w:p>
    <w:p>
      <w:pPr>
        <w:pStyle w:val="Quote"/>
      </w:pPr>
      <w:r>
        <w:t>On the contrary, Avicenna (</w:t>
      </w:r>
      <w:r>
        <w:rPr>
          <w:b/>
          <w:highlight w:val="yellow"/>
        </w:rPr>
        <w:t>De Anima</w:t>
      </w:r>
      <w:r>
        <w:t xml:space="preserve"> iv, 1) assigns five interior sensitive powers; namely, "common sense, phantasy, imagination, and the estimative and memorative powers."</w:t>
      </w:r>
    </w:p>
    <w:p>
      <w:r>
        <w:rPr>
          <w:b/>
        </w:rPr>
        <w:t>Article 5. Whether all the powers of the soul are in the soul as their subject?</w:t>
      </w:r>
    </w:p>
    <w:p>
      <w:pPr>
        <w:pStyle w:val="Quote"/>
      </w:pPr>
      <w:r>
        <w:t>Objection 2. Further, the operations of the powers of the soul are attributed to the body by reason of the soul; because, as the Philosopher says (</w:t>
      </w:r>
      <w:r>
        <w:rPr>
          <w:b/>
          <w:highlight w:val="yellow"/>
        </w:rPr>
        <w:t>De Anima</w:t>
      </w:r>
      <w:r>
        <w:t xml:space="preserve"> ii, 2), "The soul is that by which we sense and understand primarily." But the natural principles of the operations of the soul are the powers. Therefore the powers are primarily in the soul.</w:t>
      </w:r>
    </w:p>
    <w:p>
      <w:pPr>
        <w:pStyle w:val="Quote"/>
      </w:pPr>
      <w:r>
        <w:t xml:space="preserve">Reply to Objection 2. There are two opinions as to the effect of light. For some say that light is required for sight, in order to make colors actually visible. And according to this the active intellect is required for understanding, in like manner and for the same reason as light is required for seeing. But in the opinion of others, light is required for sight; not for the colors to become actually visible; but in order that the medium may become actually luminous, as the Commentator says on </w:t>
      </w:r>
      <w:r>
        <w:rPr>
          <w:b/>
          <w:highlight w:val="yellow"/>
        </w:rPr>
        <w:t>De Anima</w:t>
      </w:r>
      <w:r>
        <w:t xml:space="preserve"> ii. And according to this, Aristotle's comparison of the active intellect to light is verified in this, that as it is required for understanding, so is light required for seeing; but not for the same reason.</w:t>
      </w:r>
    </w:p>
    <w:p>
      <w:pPr>
        <w:pStyle w:val="Quote"/>
      </w:pPr>
      <w:r>
        <w:t>On the contrary, The Philosopher (</w:t>
      </w:r>
      <w:r>
        <w:rPr>
          <w:b/>
          <w:highlight w:val="yellow"/>
        </w:rPr>
        <w:t>De Anima</w:t>
      </w:r>
      <w:r>
        <w:t xml:space="preserve"> iii, 9) distinguishes a double appetite, and says (</w:t>
      </w:r>
      <w:r>
        <w:rPr>
          <w:b/>
          <w:highlight w:val="yellow"/>
        </w:rPr>
        <w:t>De Anima</w:t>
      </w:r>
      <w:r>
        <w:t xml:space="preserve"> iii, 11) that the higher appetite moves the lower.</w:t>
      </w:r>
    </w:p>
    <w:p>
      <w:pPr>
        <w:pStyle w:val="Quote"/>
      </w:pPr>
      <w:r>
        <w:t>Reply to Objection 3. As the Philosopher says (</w:t>
      </w:r>
      <w:r>
        <w:rPr>
          <w:b/>
          <w:highlight w:val="yellow"/>
        </w:rPr>
        <w:t>De Anima</w:t>
      </w:r>
      <w:r>
        <w:t xml:space="preserve"> iii. 11), a universal opinion does not move except by means of a particular opinion; and in like manner the higher appetite moves by means of the lower: and therefore there are not two distinct motive powers following the intellect and the sense.</w:t>
      </w:r>
    </w:p>
    <w:p>
      <w:r>
        <w:rPr>
          <w:b/>
        </w:rPr>
        <w:t>Article 7. Whether the soul is united to the animal body by means of a body?</w:t>
      </w:r>
    </w:p>
    <w:p>
      <w:pPr>
        <w:pStyle w:val="Quote"/>
      </w:pPr>
      <w:r>
        <w:t>On the contrary, The Philosopher says (</w:t>
      </w:r>
      <w:r>
        <w:rPr>
          <w:b/>
          <w:highlight w:val="yellow"/>
        </w:rPr>
        <w:t>De Anima</w:t>
      </w:r>
      <w:r>
        <w:t xml:space="preserve"> ii, 1): "We need not ask if the soul and body are one, as neither do we ask if wax and its shape are one." But the shape is united to the wax without a body intervening. Therefore also the soul is thus united to the body.</w:t>
      </w:r>
    </w:p>
    <w:p>
      <w:pPr>
        <w:pStyle w:val="Heading2"/>
      </w:pPr>
      <w:r>
        <w:t>Volume 4 - Question 77. The accidents which remain in this sacrament</w:t>
      </w:r>
    </w:p>
    <w:p>
      <w:r>
        <w:rPr>
          <w:b/>
        </w:rPr>
        <w:t>Article 3. Whether the species remaining in this sacrament can change external objects?</w:t>
      </w:r>
    </w:p>
    <w:p>
      <w:pPr>
        <w:pStyle w:val="Quote"/>
      </w:pPr>
      <w:r>
        <w:t xml:space="preserve">On the contrary, If they could not change external bodies, they could not be felt; for a thing is felt from the senses being changed by a sensible thing, as is said in </w:t>
      </w:r>
      <w:r>
        <w:rPr>
          <w:b/>
          <w:highlight w:val="yellow"/>
        </w:rPr>
        <w:t>De Anima</w:t>
      </w:r>
      <w:r>
        <w:t xml:space="preserve"> ii.</w:t>
      </w:r>
    </w:p>
    <w:p>
      <w:pPr>
        <w:pStyle w:val="Heading2"/>
      </w:pPr>
      <w:r>
        <w:t>Volume 1 - Question 82. The will</w:t>
      </w:r>
    </w:p>
    <w:p>
      <w:r>
        <w:rPr>
          <w:b/>
        </w:rPr>
        <w:t>Article 1. Whether the will desires something of necessity?</w:t>
      </w:r>
    </w:p>
    <w:p>
      <w:pPr>
        <w:pStyle w:val="Quote"/>
      </w:pPr>
      <w:r>
        <w:t>Objection 2. Further, the rational powers, according to the Philosopher (Metaph. viii, 2), extend to opposite things. But the will is a rational power, because, as he says (</w:t>
      </w:r>
      <w:r>
        <w:rPr>
          <w:b/>
          <w:highlight w:val="yellow"/>
        </w:rPr>
        <w:t>De Anima</w:t>
      </w:r>
      <w:r>
        <w:t xml:space="preserve"> iii, 9), "the will is in the reason." Therefore the will extends to opposite things, and therefore it is determined to nothing of necessity.</w:t>
      </w:r>
    </w:p>
    <w:p>
      <w:pPr>
        <w:pStyle w:val="Heading2"/>
      </w:pPr>
      <w:r>
        <w:t>Volume 1 - Question 81. The power of sensuality</w:t>
      </w:r>
    </w:p>
    <w:p>
      <w:r>
        <w:rPr>
          <w:b/>
        </w:rPr>
        <w:t>Article 2. Whether the sensitive appetite is divided into the irascible and concupiscible as distinct powers?</w:t>
      </w:r>
    </w:p>
    <w:p>
      <w:pPr>
        <w:pStyle w:val="Quote"/>
      </w:pPr>
      <w:r>
        <w:t>Objection 1. It would seem that the sensitive appetite is not divided into the irascible and concupiscible as distinct powers. For the same power of the soul regards both sides of a contrariety, as sight regards both black and white, according to the Philosopher (</w:t>
      </w:r>
      <w:r>
        <w:rPr>
          <w:b/>
          <w:highlight w:val="yellow"/>
        </w:rPr>
        <w:t>De Anima</w:t>
      </w:r>
      <w:r>
        <w:t xml:space="preserve"> ii, 11). But suitable and harmful are contraries. Since, then, the concupiscible power regards what is suitable, while the irascible is concerned with what is harmful, it seems that irascible and concupiscible are the same power in the soul.</w:t>
      </w:r>
    </w:p>
    <w:p>
      <w:r>
        <w:rPr>
          <w:b/>
        </w:rPr>
        <w:t>Article 4. Whether the active intellect is something in the soul?</w:t>
      </w:r>
    </w:p>
    <w:p>
      <w:pPr>
        <w:pStyle w:val="Quote"/>
      </w:pPr>
      <w:r>
        <w:t>Wherefore some held that this intellect, substantially separate, is the active intellect, which by lighting up the phantasms as it were, makes them to be actually intelligible. But, even supposing the existence of such a separate active intellect, it would still be necessary to assign to the human soul some power participating in that superior intellect, by which power the human soul makes things actually intelligible. Just as in other perfect natural things, besides the universal active causes, each one is endowed with its proper powers derived from those universal causes: for the sun alone does not generate man; but in man is the power of begetting man: and in like manner with other perfect animals. Now among these lower things nothing is more perfect than the human soul. Wherefore we must say that in the soul is some power derived from a higher intellect, whereby it is able to light up the phantasms. And we know this by experience, since we perceive that we abstract universal forms from their particular conditions, which is to make them actually intelligible. Now no action belongs to anything except through some principle formally inherent therein; as we have said above of the passive intellect (I:76:1. Therefore the power which is the principle of this action must be something in the soul. For this reason Aristotle (</w:t>
      </w:r>
      <w:r>
        <w:rPr>
          <w:b/>
          <w:highlight w:val="yellow"/>
        </w:rPr>
        <w:t>De Anima</w:t>
      </w:r>
      <w:r>
        <w:t xml:space="preserve"> iii, 5) compared the active intellect to light, which is something received into the air: while Plato compared the separate intellect impressing the soul to the sun, as Themistius says in his commentary on </w:t>
      </w:r>
      <w:r>
        <w:rPr>
          <w:b/>
          <w:highlight w:val="yellow"/>
        </w:rPr>
        <w:t>De Anima</w:t>
      </w:r>
      <w:r>
        <w:t xml:space="preserve"> iii. But the separate intellect, according to the teaching of our faith, is God Himself, Who is the soul's Creator, and only beatitude; as will be shown later on (I:90:3; I-II:3:7). Wherefore the human soul derives its intellectual light from Him, according to Psalm 4:7, "The light of Thy countenance, O Lord, is signed upon us."</w:t>
      </w:r>
    </w:p>
    <w:p>
      <w:pPr>
        <w:pStyle w:val="Quote"/>
      </w:pPr>
      <w:r>
        <w:t>Objection 2. Further, the Philosopher (</w:t>
      </w:r>
      <w:r>
        <w:rPr>
          <w:b/>
          <w:highlight w:val="yellow"/>
        </w:rPr>
        <w:t>De Anima</w:t>
      </w:r>
      <w:r>
        <w:t xml:space="preserve"> iii, 5) says of the active intellect, "that it does not sometimes understand and sometimes not understand." But our soul does not always understand: sometimes it understands, sometimes it does not understand. Therefore the active intellect is not something in our soul.</w:t>
      </w:r>
    </w:p>
    <w:p>
      <w:pPr>
        <w:pStyle w:val="Quote"/>
      </w:pPr>
      <w:r>
        <w:t>Objection 4. Further, the Philosopher (</w:t>
      </w:r>
      <w:r>
        <w:rPr>
          <w:b/>
          <w:highlight w:val="yellow"/>
        </w:rPr>
        <w:t>De Anima</w:t>
      </w:r>
      <w:r>
        <w:t xml:space="preserve"> iii, 5) says that the active intellect is a "substance in actual being." But nothing can be in potentiality and in act with regard to the same thing. If, therefore, the passive intellect, which is in potentiality to all things intelligible, is something in the soul, it seems impossible for the active intellect to be also something in our soul.</w:t>
      </w:r>
    </w:p>
    <w:p>
      <w:pPr>
        <w:pStyle w:val="Quote"/>
      </w:pPr>
      <w:r>
        <w:t>On the contrary, The Philosopher says (</w:t>
      </w:r>
      <w:r>
        <w:rPr>
          <w:b/>
          <w:highlight w:val="yellow"/>
        </w:rPr>
        <w:t>De Anima</w:t>
      </w:r>
      <w:r>
        <w:t xml:space="preserve"> iii, 5), that "it is necessary for these differences," namely, the passive and active intellect, "to be in the soul."</w:t>
      </w:r>
    </w:p>
    <w:p>
      <w:pPr>
        <w:pStyle w:val="Quote"/>
      </w:pPr>
      <w:r>
        <w:t>I answer that, The sensitive appetite is one generic power, and is called sensuality; but it is divided into two powers, which are species of the sensitive appetite—the irascible and the concupiscible. In order to make this clear, we must observe that in natural corruptible things there is needed an inclination not only to the acquisition of what is suitable and to the avoiding of what is harmful, but also to resistance against corruptive and contrary agencies which are a hindrance to the acquisition of what is suitable, and are productive of harm. For example, fire has a natural inclination, not only to rise from a lower position, which is unsuitable to it, towards a higher position which is suitable, but also to resist whatever destroys or hinders its action. Therefore, since the sensitive appetite is an inclination following sensitive apprehension, as natural appetite is an inclination following the natural form, there must needs be in the sensitive part two appetitive powers—one through which the soul is simply inclined to seek what is suitable, according to the senses, and to fly from what is hurtful, and this is called the concupiscible: and another, whereby an animal resists these attacks that hinder what is suitable, and inflict harm, and this is called the irascible. Whence we say that its object is something arduous, because its tendency is to overcome and rise above obstacles. Now these two are not to be reduced to one principle: for sometimes the soul busies itself with unpleasant things, against the inclination of the concupiscible appetite, in order that, following the impulse of the irascible appetite, it may fight against obstacles. Wherefore also the passions of the irascible appetite counteract the passions of the concupiscible appetite: since the concupiscence, on being aroused, diminishes anger; and anger being roused, diminishes concupiscence in many cases. This is clear also from the fact that the irascible is, as it were, the champion and defender of the concupiscible when it rises up against what hinders the acquisition of the suitable things which the concupiscible desires, or against what inflicts harm, from which the concupiscible flies. And for this reason all the passions of the irascible appetite rise from the passions of the concupiscible appetite and terminate in them; for instance, anger rises from sadness, and having wrought vengeance, terminates in joy. For this reason also the quarrels of animals are about things concupiscible—namely, food and sex, as the Philosopher says [</w:t>
      </w:r>
      <w:r>
        <w:rPr>
          <w:b/>
          <w:highlight w:val="yellow"/>
        </w:rPr>
        <w:t>De Anima</w:t>
      </w:r>
      <w:r>
        <w:t>l. Histor. viii.].</w:t>
      </w:r>
    </w:p>
    <w:p>
      <w:pPr>
        <w:pStyle w:val="Heading2"/>
      </w:pPr>
      <w:r>
        <w:t>Volume 4 - Question 75. The change of bread and wine into the Body and Blood of Christ</w:t>
      </w:r>
    </w:p>
    <w:p>
      <w:r>
        <w:rPr>
          <w:b/>
        </w:rPr>
        <w:t>Article 5. Whether the accidents of the bread and wine remain in this sacrament after the change?</w:t>
      </w:r>
    </w:p>
    <w:p>
      <w:pPr>
        <w:pStyle w:val="Quote"/>
      </w:pPr>
      <w:r>
        <w:t xml:space="preserve">Reply to Objection 2. There is no deception in this sacrament; for the accidents which are discerned by the senses are truly present. But the intellect, whose proper object is substance as is said in </w:t>
      </w:r>
      <w:r>
        <w:rPr>
          <w:b/>
          <w:highlight w:val="yellow"/>
        </w:rPr>
        <w:t>De Anima</w:t>
      </w:r>
      <w:r>
        <w:t xml:space="preserve"> iii, is preserved by faith from deception. And this serves as answer to the third argument; because faith is not contrary to the senses, but concerns things to which sense does not reach.</w:t>
      </w:r>
    </w:p>
    <w:p>
      <w:r>
        <w:rPr>
          <w:b/>
        </w:rPr>
        <w:t>Article 6. Whether the powers of the soul flow from its essence?</w:t>
      </w:r>
    </w:p>
    <w:p>
      <w:pPr>
        <w:pStyle w:val="Quote"/>
      </w:pPr>
      <w:r>
        <w:t>Objection 3. Further, emanation involves some sort of movement. But nothing is moved by itself, as the Philosopher proves (Phys. vii, 1,2); except, perhaps, by reason of a part of itself, as an animal is said to be moved by itself, because one part thereof moves and another is moved. Neither is the soul moved, as the Philosopher proves (</w:t>
      </w:r>
      <w:r>
        <w:rPr>
          <w:b/>
          <w:highlight w:val="yellow"/>
        </w:rPr>
        <w:t>De Anima</w:t>
      </w:r>
      <w:r>
        <w:t xml:space="preserve"> i, 4). Therefore the soul does not produce its powers within itself.</w:t>
      </w:r>
    </w:p>
    <w:p>
      <w:r>
        <w:rPr>
          <w:b/>
        </w:rPr>
        <w:t>Article 5. Whether the active intellect is one in all?</w:t>
      </w:r>
    </w:p>
    <w:p>
      <w:pPr>
        <w:pStyle w:val="Quote"/>
      </w:pPr>
      <w:r>
        <w:t>Reply to Objection 1. The Philosopher proves that the active intellect is separate, by the fact that the passive intellect is separate: because, as he says (</w:t>
      </w:r>
      <w:r>
        <w:rPr>
          <w:b/>
          <w:highlight w:val="yellow"/>
        </w:rPr>
        <w:t>De Anima</w:t>
      </w:r>
      <w:r>
        <w:t xml:space="preserve"> iii, 5), "the agent is more noble than the patient." Now the passive intellect is said to be separate, because it is not the act of any corporeal organ. And in the same sense the active intellect is also called "separate"; but not as a separate substance.</w:t>
      </w:r>
    </w:p>
    <w:p>
      <w:pPr>
        <w:pStyle w:val="Heading2"/>
      </w:pPr>
      <w:r>
        <w:t>Volume 2 - Question 80. The cause of sin, as regards the devil</w:t>
      </w:r>
    </w:p>
    <w:p>
      <w:r>
        <w:rPr>
          <w:b/>
        </w:rPr>
        <w:t>Article 3. Whether the devil can induce man to sin of necessity?</w:t>
      </w:r>
    </w:p>
    <w:p>
      <w:pPr>
        <w:pStyle w:val="Quote"/>
      </w:pPr>
      <w:r>
        <w:t>Objection 2. Further, man's reason cannot be moved except in respect of things that are offered outwardly to the senses, or are represented to the imagination: because "all our knowledge arises from the senses, and we cannot understand without a phantasm" (</w:t>
      </w:r>
      <w:r>
        <w:rPr>
          <w:b/>
          <w:highlight w:val="yellow"/>
        </w:rPr>
        <w:t>De Anima</w:t>
      </w:r>
      <w:r>
        <w:t xml:space="preserve"> iii, text. 30. 39). Now the devil can move man's imagination, as stated above (Article 2); and also the external senses, for Augustine says (Qq. lxxxiii, qu. 12) that "this evil," of which, to wit, the devil is the cause, "extends gradually through all the approaches to the senses, it adapts itself to shapes, blends with colors, mingles with sounds, seasons every flavor." Therefore it can incline man's reason to sin of necessity.</w:t>
      </w:r>
    </w:p>
    <w:p>
      <w:pPr>
        <w:pStyle w:val="Quote"/>
      </w:pPr>
      <w:r>
        <w:t>On the contrary, The Philosopher says (</w:t>
      </w:r>
      <w:r>
        <w:rPr>
          <w:b/>
          <w:highlight w:val="yellow"/>
        </w:rPr>
        <w:t>De Anima</w:t>
      </w:r>
      <w:r>
        <w:t xml:space="preserve"> iii, 5) that the active intellect is as a light. But light is not the same in the various things enlightened. Therefore the same active intellect is not in various men.</w:t>
      </w:r>
    </w:p>
    <w:p>
      <w:r>
        <w:rPr>
          <w:b/>
        </w:rPr>
        <w:t>Article 3. Whether the irascible and concupiscible appetites obey reason?</w:t>
      </w:r>
    </w:p>
    <w:p>
      <w:pPr>
        <w:pStyle w:val="Quote"/>
      </w:pPr>
      <w:r>
        <w:t>To the will also is the sensitive appetite subject in execution, which is accomplished by the motive power. For in other animals movement follows at once the concupiscible and irascible appetites: for instance, the sheep, fearing the wolf, flees at once, because it has no superior counteracting appetite.  On the contrary, man is not moved at once, according to the irascible and concupiscible appetites: but he awaits the command of the will, which is the superior appetite. For wherever there is order among a number of motive powers, the second only moves by virtue of the first: wherefore the lower appetite is not sufficient to cause movement, unless the higher appetite consents. And this is what the Philosopher says (</w:t>
      </w:r>
      <w:r>
        <w:rPr>
          <w:b/>
          <w:highlight w:val="yellow"/>
        </w:rPr>
        <w:t>De Anima</w:t>
      </w:r>
      <w:r>
        <w:t xml:space="preserve"> iii, 11), that "the higher appetite moves the lower appetite, as the higher sphere moves the lower." In this way, therefore, the irascible and concupiscible are subject to reason.</w:t>
      </w:r>
    </w:p>
    <w:p>
      <w:r>
        <w:rPr>
          <w:b/>
        </w:rPr>
        <w:t>Article 8. Whether the soul is in each part of the body?</w:t>
      </w:r>
    </w:p>
    <w:p>
      <w:pPr>
        <w:pStyle w:val="Quote"/>
      </w:pPr>
      <w:r>
        <w:t>I answer that, As we have said, if the soul were united to the body merely as its motor, we might say that it is not in each part of the body, but only in one part through which it would move the others. But since the soul is united to the body as its form, it must necessarily be in the whole body, and in each part thereof. For it is not an accidental form, but the substantial form of the body. Now the substantial form perfects not only the whole, but each part of the whole. For since a whole consists of parts, a form of the whole which does not give existence to each of the parts of the body, is a form consisting in composition and order, such as the form of a house; and such a form is accidental. But the soul is a substantial form; and therefore it must be the form and the act, not only of the whole, but also of each part. Therefore, on the withdrawal of the soul, as we do not speak of an animal or a man unless equivocally, as we speak of a painted animal or a stone animal; so is it with the hand, the eye, the flesh and bones, as the Philosopher says (</w:t>
      </w:r>
      <w:r>
        <w:rPr>
          <w:b/>
          <w:highlight w:val="yellow"/>
        </w:rPr>
        <w:t>De Anima</w:t>
      </w:r>
      <w:r>
        <w:t xml:space="preserve"> ii, 1). A proof of which is, that on the withdrawal of the soul, no part of the body retains its proper action; although that which retains its species, retains the action of the species. But act is in that which it actuates: wherefore the soul must be in the whole body, and in each part thereof.</w:t>
      </w:r>
    </w:p>
    <w:p>
      <w:pPr>
        <w:pStyle w:val="Heading2"/>
      </w:pPr>
      <w:r>
        <w:t>Volume 5 - Question 79. The conditions of those who rise again, and first of their identity</w:t>
      </w:r>
    </w:p>
    <w:p>
      <w:r>
        <w:rPr>
          <w:b/>
        </w:rPr>
        <w:t>Article 1. Whether in the resurrection the soul will be reunited to the same identical body?</w:t>
      </w:r>
    </w:p>
    <w:p>
      <w:pPr>
        <w:pStyle w:val="Quote"/>
      </w:pPr>
      <w:r>
        <w:t>This opinion arises from two false sources. The first of these is that they said that the soul is not united to the body essentially as form to matter, but only accidentally, as mover to the thing moved, [Cf. I:76:1] or as a man to his clothes. Hence it was possible for them to maintain that the soul pre-existed before being infused into the body begotten of natural generation, as also that it is united to various bodies. The second is that they held intellect not to differ from sense except accidentally, so that man would be said to surpass other animals in intelligence, because the sensitive power is more acute in him on account of the excellence of his bodily complexion; and hence it was possible for them to assert that man's soul passes into the soul of a brute animal, especially when the human soul has been habituated to brutish actions. But these two sources are refuted by the Philosopher (</w:t>
      </w:r>
      <w:r>
        <w:rPr>
          <w:b/>
          <w:highlight w:val="yellow"/>
        </w:rPr>
        <w:t>De Anima</w:t>
      </w:r>
      <w:r>
        <w:t xml:space="preserve"> ii, 1), and in consequence of these being refuted, it is clear that the above opinion is false.</w:t>
      </w:r>
    </w:p>
    <w:p>
      <w:r>
        <w:rPr>
          <w:b/>
        </w:rPr>
        <w:t>Article 6. Whether the substantial form of the bread remains in this sacrament after the consecration?</w:t>
      </w:r>
    </w:p>
    <w:p>
      <w:pPr>
        <w:pStyle w:val="Quote"/>
      </w:pPr>
      <w:r>
        <w:t xml:space="preserve">Objection 2. Further, the form of Christ's body is His soul: for it is said in </w:t>
      </w:r>
      <w:r>
        <w:rPr>
          <w:b/>
          <w:highlight w:val="yellow"/>
        </w:rPr>
        <w:t>De Anima</w:t>
      </w:r>
      <w:r>
        <w:t xml:space="preserve"> ii, that the soul "is the act of a physical body which has life in potentiality". But it cannot be said that the substantial form of the bread is changed into the soul. Therefore it appears that it remains after the consecration.</w:t>
      </w:r>
    </w:p>
    <w:p>
      <w:pPr>
        <w:pStyle w:val="Quote"/>
      </w:pPr>
      <w:r>
        <w:t>Objection 1. It would seem that there is one active intellect in all. For what is separate from the body is not multiplied according to the number of bodies. But the active intellect is "separate," as the Philosopher says (</w:t>
      </w:r>
      <w:r>
        <w:rPr>
          <w:b/>
          <w:highlight w:val="yellow"/>
        </w:rPr>
        <w:t>De Anima</w:t>
      </w:r>
      <w:r>
        <w:t xml:space="preserve"> iii, 5). Therefore it is not multiplied in the many human bodies, but is one for all men.</w:t>
      </w:r>
    </w:p>
    <w:p>
      <w:pPr>
        <w:pStyle w:val="Quote"/>
      </w:pPr>
      <w:r>
        <w:t>Reply to Objection 4. Even as a simple quality is not the substantial form of an element, but its proper accident, and the disposition whereby its matter is rendered proper to such a form; so the form of a mixed body, which form is a quality resulting from simple qualities reduced to a mean, is not the substantial form of the mixed body, but its proper accident, and the disposition whereby the matter is in need of the form. Now the human body has no substantial form besides this form of the mixed body, except the rational soul, for if it had any previous substantial form, this would give it substantial being, and would establish it in the genus of substance: so that the soul would be united to a body already established in the genus of substance, and thus the soul would be compared to the body as artificial forms are to their matter, in respect of their being established in the genus of substance by their matter. Hence the union of the soul to the body would be accidental, which is the error of the ancient philosophers refuted by the Philosopher (</w:t>
      </w:r>
      <w:r>
        <w:rPr>
          <w:b/>
          <w:highlight w:val="yellow"/>
        </w:rPr>
        <w:t>De Anima</w:t>
      </w:r>
      <w:r>
        <w:t xml:space="preserve"> ii, 2 [Cf. I:76:1]. It would also follow that the human body and each of its parts would not retain their former names in the same sense, which is contrary to the teaching of the Philosopher (</w:t>
      </w:r>
      <w:r>
        <w:rPr>
          <w:b/>
          <w:highlight w:val="yellow"/>
        </w:rPr>
        <w:t>De Anima</w:t>
      </w:r>
      <w:r>
        <w:t xml:space="preserve"> ii, 1). Therefore since the rational soul remains, no substantial form of the human body falls away into complete nonentity. And the variation of accidental forms does not make a difference of identity. Therefore the selfsame body will rise again, since the selfsame matter is resumed as stated in a previous reply (Reply to Objection 2).</w:t>
      </w:r>
    </w:p>
    <w:p>
      <w:pPr>
        <w:pStyle w:val="Quote"/>
      </w:pPr>
      <w:r>
        <w:t>Objection 3. Further, the Philosopher says (</w:t>
      </w:r>
      <w:r>
        <w:rPr>
          <w:b/>
          <w:highlight w:val="yellow"/>
        </w:rPr>
        <w:t>De Anima</w:t>
      </w:r>
      <w:r>
        <w:t>. ii, 1) that the relation of a part of the soul to a part of the body, such as the sight to the pupil of the eye, is the same as the relation of the soul to the whole body of an animal. If, therefore, the whole soul is in each part of the body, it follows that each part of the body is an animal.</w:t>
      </w:r>
    </w:p>
    <w:p>
      <w:pPr>
        <w:pStyle w:val="Heading2"/>
      </w:pPr>
      <w:r>
        <w:t>Volume 5 - Question 80. The integrity of the bodies in the resurrection</w:t>
      </w:r>
    </w:p>
    <w:p>
      <w:r>
        <w:rPr>
          <w:b/>
        </w:rPr>
        <w:t>Article 1. Whether all the members of the human body will rise again?</w:t>
      </w:r>
    </w:p>
    <w:p>
      <w:pPr>
        <w:pStyle w:val="Quote"/>
      </w:pPr>
      <w:r>
        <w:t>Reply to Objection 1. The members may be considered in two ways in relation to the soul: either according to the relation of matter to form, or according to the relation of instrument to agent, since "the whole body is compared to the whole soul in the same way as one part is to another" (</w:t>
      </w:r>
      <w:r>
        <w:rPr>
          <w:b/>
          <w:highlight w:val="yellow"/>
        </w:rPr>
        <w:t>De Anima</w:t>
      </w:r>
      <w:r>
        <w:t xml:space="preserve"> ii, 1). If then the members be considered in the light of the first relationship, their end is not operation, but rather the perfect being of the species, and this is also required after the resurrection: but if they be considered in the light of the second relationship, then their end is operation. And yet it does not follow that when the operation fails the instrument is useless, because an instrument serves not only to accomplish the operation of the agent, but also to show its virtue. Hence it will be necessary for the virtue of the soul's powers to be shown in their bodily instruments, even though they never proceed to action, so that the wisdom of God be thereby glorified.</w:t>
      </w:r>
    </w:p>
    <w:p>
      <w:r>
        <w:rPr>
          <w:b/>
        </w:rPr>
        <w:t>Article 8. Whether all the powers remain in the soul when separated from the body?</w:t>
      </w:r>
    </w:p>
    <w:p>
      <w:pPr>
        <w:pStyle w:val="Quote"/>
      </w:pPr>
      <w:r>
        <w:t>Objection 3. Further, the powers even of the sensitive soul are not weakened when the body becomes weak; because, as the Philosopher says (</w:t>
      </w:r>
      <w:r>
        <w:rPr>
          <w:b/>
          <w:highlight w:val="yellow"/>
        </w:rPr>
        <w:t>De Anima</w:t>
      </w:r>
      <w:r>
        <w:t xml:space="preserve"> i, 4), "If an old man were given the eye of a young man, he would see even as well as a young man." But weakness is the road to corruption. Therefore the powers of the soul are not corrupted when the body is corrupted, but remain in the separated soul.</w:t>
      </w:r>
    </w:p>
    <w:p>
      <w:r>
        <w:rPr>
          <w:b/>
        </w:rPr>
        <w:t>Article 2. Whether it will be identically the same man that shall rise again?</w:t>
      </w:r>
    </w:p>
    <w:p>
      <w:pPr>
        <w:pStyle w:val="Quote"/>
      </w:pPr>
      <w:r>
        <w:t>But if we assert that in man the same soul is by its substance both rational and sensitive, we shall encounter no difficulty in this question, because animal is defined from sense, i.e. the sensitive soul as from its essential form: whereas from sense, i.e. the sensitive power, we know its definition as from an accidental form "that contributes more than another to our knowledge of the quiddity" (</w:t>
      </w:r>
      <w:r>
        <w:rPr>
          <w:b/>
          <w:highlight w:val="yellow"/>
        </w:rPr>
        <w:t>De Anima</w:t>
      </w:r>
      <w:r>
        <w:t xml:space="preserve"> i, 1). Accordingly after death there remains the sensitive soul, even as the rational soul, according to its substance: whereas the sensitive powers, according to some, do not remain. And since these powers are accidental properties, diversity on their part cannot prevent the identity of the whole animal, not even of the animal's parts: nor are powers to be called perfections or acts of organs unless as principles of action, as heat in fire.</w:t>
      </w:r>
    </w:p>
    <w:p>
      <w:pPr>
        <w:pStyle w:val="Quote"/>
      </w:pPr>
      <w:r>
        <w:t xml:space="preserve">I answer that, As stated in </w:t>
      </w:r>
      <w:r>
        <w:rPr>
          <w:b/>
          <w:highlight w:val="yellow"/>
        </w:rPr>
        <w:t>De Anima</w:t>
      </w:r>
      <w:r>
        <w:t xml:space="preserve"> ii, 4, "the soul stands in relation to the body not only as its form and end, but also as efficient cause." For the soul is compared to the body as art to the thing made by art, as the Philosopher says (De Anim. Gener. ii, 4), and whatever is shown forth explicitly in the product of art is all contained implicitly and originally in the art. In like manner whatever appears in the parts of the body is all contained originally and, in a way, implicitly in the soul. Thus just as the work of an art would not be perfect, if its product lacked any of the things contained in the art, so neither could man be perfect, unless the whole that is contained enfolded in the soul be outwardly unfolded in the body, nor would the body correspond in full proportion to the soul. Since then at the resurrection it behooves man's body to correspond entirely to the soul, for it will not rise again except according to the relation it bears to the rational soul, it follows that man also must rise again perfect, seeing that he is thereby repaired in order that he may obtain his ultimate perfection. Consequently all the members that are now in man's body must needs be restored at the resurrection.</w:t>
      </w:r>
    </w:p>
    <w:p>
      <w:r>
        <w:rPr>
          <w:b/>
        </w:rPr>
        <w:t>Article 6. Whether memory is in the intellectual part of the soul?</w:t>
      </w:r>
    </w:p>
    <w:p>
      <w:pPr>
        <w:pStyle w:val="Quote"/>
      </w:pPr>
      <w:r>
        <w:t>But this opinion is clearly opposed to the teaching of Aristotle. For he says (</w:t>
      </w:r>
      <w:r>
        <w:rPr>
          <w:b/>
          <w:highlight w:val="yellow"/>
        </w:rPr>
        <w:t>De Anima</w:t>
      </w:r>
      <w:r>
        <w:t xml:space="preserve"> iii, 4) that, when the passive intellect "is identified with each thing as knowing it, it is said to be in act," and that "this happens when it can operate of itself. And, even then, it is in potentiality, but not in the same way as before learning and discovering." Now, the passive intellect is said to be each thing, inasmuch as it receives the intelligible species of each thing. To the fact, therefore, that it receives the species of intelligible things it owes its being able to operate when it wills, but not so that it be always operating: for even then is it in potentiality in a certain sense, though otherwise than before the act of understanding—namely, in the sense that whoever has habitual knowledge is in potentiality to actual consideration.</w:t>
      </w:r>
    </w:p>
    <w:p>
      <w:pPr>
        <w:pStyle w:val="Quote"/>
      </w:pPr>
      <w:r>
        <w:t>Objection 4. Further, the matter of a statue ranks higher in the statue than the matter of a man does in man: because artificial things belong to the genus of substance by reason of their matter, but natural things by reason of their form, as appears from the Philosopher (Phys. ii, 1), and again from the Commentator (</w:t>
      </w:r>
      <w:r>
        <w:rPr>
          <w:b/>
          <w:highlight w:val="yellow"/>
        </w:rPr>
        <w:t>De Anima</w:t>
      </w:r>
      <w:r>
        <w:t xml:space="preserve"> ii). But if a statue is remade from the same brass, it will not be the same identically. Therefore much less will it be identically the same man if he be reformed from the same ashes.</w:t>
      </w:r>
    </w:p>
    <w:p>
      <w:pPr>
        <w:pStyle w:val="Quote"/>
      </w:pPr>
      <w:r>
        <w:t>Reply to Objection 1. Memory, if considered as retentive of species, is not common to us and other animals. For species are not retained in the sensitive part of the soul only, but rather in the body and soul united: since the memorative power is the act of some organ. But the intellect in itself is retentive of species, without the association of any corporeal organ. Wherefore the Philosopher says (</w:t>
      </w:r>
      <w:r>
        <w:rPr>
          <w:b/>
          <w:highlight w:val="yellow"/>
        </w:rPr>
        <w:t>De Anima</w:t>
      </w:r>
      <w:r>
        <w:t xml:space="preserve"> iii, 4) that "the soul is the seat of the species, not the whole soul, but the intellect."</w:t>
      </w:r>
    </w:p>
    <w:p>
      <w:r>
        <w:rPr>
          <w:b/>
        </w:rPr>
        <w:t>Article 6. Whether the sacramental species can nourish?</w:t>
      </w:r>
    </w:p>
    <w:p>
      <w:pPr>
        <w:pStyle w:val="Quote"/>
      </w:pPr>
      <w:r>
        <w:t xml:space="preserve">In like manner the statement advanced by others cannot stand, who hold that the sacramental species nourish owing to the remaining substantial form of the bread and wine: both because the form does not remain, as stated above (III:75:6): and because to nourish is the act not of a form but rather of matter, which takes the form of the one nourished, while the form of the nourishment passes away: hence it is said in </w:t>
      </w:r>
      <w:r>
        <w:rPr>
          <w:b/>
          <w:highlight w:val="yellow"/>
        </w:rPr>
        <w:t>De Anima</w:t>
      </w:r>
      <w:r>
        <w:t xml:space="preserve"> ii that nourishment is at first unlike, but at the end is like.</w:t>
      </w:r>
    </w:p>
    <w:p>
      <w:pPr>
        <w:pStyle w:val="Heading2"/>
      </w:pPr>
      <w:r>
        <w:t>Volume 1 - Question 85. The mode and order of understanding</w:t>
      </w:r>
    </w:p>
    <w:p>
      <w:r>
        <w:rPr>
          <w:b/>
        </w:rPr>
        <w:t>Article 1. Whether our intellect understands corporeal and material things by abstraction from phantasms?</w:t>
      </w:r>
    </w:p>
    <w:p>
      <w:pPr>
        <w:pStyle w:val="Quote"/>
      </w:pPr>
      <w:r>
        <w:t>Objection 4. Further, the Philosopher says (</w:t>
      </w:r>
      <w:r>
        <w:rPr>
          <w:b/>
          <w:highlight w:val="yellow"/>
        </w:rPr>
        <w:t>De Anima</w:t>
      </w:r>
      <w:r>
        <w:t xml:space="preserve"> iii, 5) there are two things in the intellectual soul—the passive intellect and the active intellect. But it does not belong to the passive intellect to abstract the intelligible species from the phantasm, but to receive them when abstracted. Neither does it seem to be the function of the active intellect, which is related to the phantasm, as light is to color; since light does not abstract anything from color, but rather streams on to it. Therefore in no way do we understand by abstraction from phantasms.</w:t>
      </w:r>
    </w:p>
    <w:p>
      <w:pPr>
        <w:pStyle w:val="Heading2"/>
      </w:pPr>
      <w:r>
        <w:t>Volume 3 - Question 83. Prayer</w:t>
      </w:r>
    </w:p>
    <w:p>
      <w:r>
        <w:rPr>
          <w:b/>
        </w:rPr>
        <w:t>Article 1. Whether prayer is an act of the appetitive power?</w:t>
      </w:r>
    </w:p>
    <w:p>
      <w:pPr>
        <w:pStyle w:val="Quote"/>
      </w:pPr>
      <w:r>
        <w:t>Objection 3. Further, the Philosopher states (</w:t>
      </w:r>
      <w:r>
        <w:rPr>
          <w:b/>
          <w:highlight w:val="yellow"/>
        </w:rPr>
        <w:t>De Anima</w:t>
      </w:r>
      <w:r>
        <w:t xml:space="preserve"> iii, 6) that there are two operations of the intellective part. Of these the first is "the understanding of indivisibles," by which operation we apprehend what a thing is: while the second is "synthesis" and "analysis," whereby we apprehend that a thing is or is not. To these a third may be added, namely, "reasoning," whereby we proceed from the known to the unknown. Now prayer is not reducible to any of these operations. Therefore it is an operation, not of the intellective, but of the appetitive power.</w:t>
      </w:r>
    </w:p>
    <w:p>
      <w:pPr>
        <w:pStyle w:val="Quote"/>
      </w:pPr>
      <w:r>
        <w:t>Objection 3. Further, the Philosopher says (</w:t>
      </w:r>
      <w:r>
        <w:rPr>
          <w:b/>
          <w:highlight w:val="yellow"/>
        </w:rPr>
        <w:t>De Anima</w:t>
      </w:r>
      <w:r>
        <w:t xml:space="preserve"> ii) that "food nourishes according as it is a substance, but it gives increase by reason of its quantity." But the sacramental species are not a substance. Consequently they cannot nourish.</w:t>
      </w:r>
    </w:p>
    <w:p>
      <w:pPr>
        <w:pStyle w:val="Quote"/>
      </w:pPr>
      <w:r>
        <w:t xml:space="preserve">I answer that, This question presents no difficulty, now that we have solved the preceding question. Because, as stated in </w:t>
      </w:r>
      <w:r>
        <w:rPr>
          <w:b/>
          <w:highlight w:val="yellow"/>
        </w:rPr>
        <w:t>De Anima</w:t>
      </w:r>
      <w:r>
        <w:t xml:space="preserve"> ii, food nourishes by being converted into the substance of the individual nourished. Now it has been stated (Article 5) that the sacramental species can be converted into a substance generated from them. And they can be converted into the human body for the same reason as they can into ashes or worms. Consequently, it is evident that they nourish.</w:t>
      </w:r>
    </w:p>
    <w:p>
      <w:pPr>
        <w:pStyle w:val="Heading2"/>
      </w:pPr>
      <w:r>
        <w:t>Volume 1 - Question 84. How the soul while united to the body understands corporeal things beneath it</w:t>
      </w:r>
    </w:p>
    <w:p>
      <w:r>
        <w:rPr>
          <w:b/>
        </w:rPr>
        <w:t>Article 2. Whether the soul understands corporeal things through its essence?</w:t>
      </w:r>
    </w:p>
    <w:p>
      <w:pPr>
        <w:pStyle w:val="Quote"/>
      </w:pPr>
      <w:r>
        <w:t>We must conclude, therefore, that material things known must needs exist in the knower, not materially, but immaterially. The reason of this is, because the act of knowledge extends to things outside the knower: for we know things even that are external to us. Now by matter the form of a thing is determined to some one thing. Wherefore it is clear that knowledge is in inverse ratio of materiality. And consequently things that are not receptive of forms save materially, have no power of knowledge whatever—such as plants, as the Philosopher says (</w:t>
      </w:r>
      <w:r>
        <w:rPr>
          <w:b/>
          <w:highlight w:val="yellow"/>
        </w:rPr>
        <w:t>De Anima</w:t>
      </w:r>
      <w:r>
        <w:t xml:space="preserve"> ii, 12). But the more immaterially a thing receives the form of the thing known, the more perfect is its knowledge. Therefore the intellect which abstracts the species not only from matter, but also from the individuating conditions of matter, has more perfect knowledge than the senses, which receive the form of the thing known, without matter indeed, but subject to material conditions. Moreover, among the senses, sight has the most perfect knowledge, because it is the least material, as we have remarked above (I:78:3): while among intellects the more perfect is the more immaterial.</w:t>
      </w:r>
    </w:p>
    <w:p>
      <w:pPr>
        <w:pStyle w:val="Quote"/>
      </w:pPr>
      <w:r>
        <w:t>Objection 3. Further, the Philosopher says (</w:t>
      </w:r>
      <w:r>
        <w:rPr>
          <w:b/>
          <w:highlight w:val="yellow"/>
        </w:rPr>
        <w:t>De Anima</w:t>
      </w:r>
      <w:r>
        <w:t xml:space="preserve"> iii, 7) that the phantasm is to the intellectual soul what color is to the sight. But seeing is not caused by abstraction of species from color, but by color impressing itself on the sight. Therefore neither does the act of understanding take place by abstraction of something from the phantasm, but by the phantasm impressing itself on the intellect.</w:t>
      </w:r>
    </w:p>
    <w:p>
      <w:r>
        <w:rPr>
          <w:b/>
        </w:rPr>
        <w:t>Article 3. Whether the ashes of the human body must needs, by the resurrection, return to the same parts of the body that were dissolved into them?</w:t>
      </w:r>
    </w:p>
    <w:p>
      <w:pPr>
        <w:pStyle w:val="Quote"/>
      </w:pPr>
      <w:r>
        <w:t>Objection 1. It would seem necessary for the ashes of the human body to return, by the resurrection, to the same parts that were dissolved into them. For, according to the Philosopher, "as the whole soul is to the whole body, so is a part of the soul to a part of the body, as sight to the pupil" (</w:t>
      </w:r>
      <w:r>
        <w:rPr>
          <w:b/>
          <w:highlight w:val="yellow"/>
        </w:rPr>
        <w:t>De Anima</w:t>
      </w:r>
      <w:r>
        <w:t xml:space="preserve"> ii, 1). Now it is necessary that after the resurrection the body be resumed by the same soul. Therefore it is also necessary for the same parts of the body to return to the same limbs, in which they were perfected by the same parts of the soul.</w:t>
      </w:r>
    </w:p>
    <w:p>
      <w:pPr>
        <w:pStyle w:val="Quote"/>
      </w:pPr>
      <w:r>
        <w:t>On the contrary, The Philosopher says (</w:t>
      </w:r>
      <w:r>
        <w:rPr>
          <w:b/>
          <w:highlight w:val="yellow"/>
        </w:rPr>
        <w:t>De Anima</w:t>
      </w:r>
      <w:r>
        <w:t xml:space="preserve"> iii, 4) that "things are intelligible in proportion as they are separate from matter." Therefore material things must needs be understood according as they are abstracted from matter and from material images, namely, phantasms.</w:t>
      </w:r>
    </w:p>
    <w:p>
      <w:r>
        <w:rPr>
          <w:b/>
        </w:rPr>
        <w:t>Article 4. Whether the will moves the intellect?</w:t>
      </w:r>
    </w:p>
    <w:p>
      <w:pPr>
        <w:pStyle w:val="Quote"/>
      </w:pPr>
      <w:r>
        <w:t>Objection 1. It would seem that the will does not move the intellect. For what moves excels and precedes what is moved, because what moves is an agent, and "the agent is nobler than the patient," as Augustine says (Gen. ad lit. xii, 16), and the Philosopher (</w:t>
      </w:r>
      <w:r>
        <w:rPr>
          <w:b/>
          <w:highlight w:val="yellow"/>
        </w:rPr>
        <w:t>De Anima</w:t>
      </w:r>
      <w:r>
        <w:t xml:space="preserve"> iii, 5). But the intellect excels and precedes the will, as we have said above (Article 3). Therefore the will does not move the intellect.</w:t>
      </w:r>
    </w:p>
    <w:p>
      <w:r>
        <w:rPr>
          <w:b/>
        </w:rPr>
        <w:t>Article 2. Whether the hair and nails will rise again in the human body?</w:t>
      </w:r>
    </w:p>
    <w:p>
      <w:pPr>
        <w:pStyle w:val="Quote"/>
      </w:pPr>
      <w:r>
        <w:t>Objection 3. Further, nothing is perfected by a rational soul that is not perfected by a sensitive soul. But hair and nails are not perfected by a sensitive soul, for "we do not feel with them" (</w:t>
      </w:r>
      <w:r>
        <w:rPr>
          <w:b/>
          <w:highlight w:val="yellow"/>
        </w:rPr>
        <w:t>De Anima</w:t>
      </w:r>
      <w:r>
        <w:t xml:space="preserve"> i, 5; iii, 13). Therefore since the human body rises not again except because it is perfected by a rational soul, it would seem that the hair and nails will not rise again.</w:t>
      </w:r>
    </w:p>
    <w:p>
      <w:r>
        <w:rPr>
          <w:b/>
        </w:rPr>
        <w:t>Article 7. Whether the body of Christ, as it is in this sacrament, can be seen by any eye, at least by a glorified one?</w:t>
      </w:r>
    </w:p>
    <w:p>
      <w:pPr>
        <w:pStyle w:val="Quote"/>
      </w:pPr>
      <w:r>
        <w:t>I answer that, The eye is of two kinds, namely, the bodily eye properly so-called, and the intellectual eye, so-called by similitude. But Christ's body as it is in this sacrament cannot be seen by any bodily eye. First of all, because a body which is visible brings about an alteration in the medium, through its accidents. Now the accidents of Christ's body are in this sacrament by means of the substance; so that the accidents of Christ's body have no immediate relationship either to this sacrament or to adjacent bodies; consequently they do not act on the medium so as to be seen by any corporeal eye. Secondly, because, as stated above (Article 1, Reply to Objection 3; Article 3), Christ's body is substantially present in this sacrament. But substance, as such, is not visible to the bodily eye, nor does it come under any one of the senses, nor under the imagination, but solely under the intellect, whose object is "what a thing is" (</w:t>
      </w:r>
      <w:r>
        <w:rPr>
          <w:b/>
          <w:highlight w:val="yellow"/>
        </w:rPr>
        <w:t>De Anima</w:t>
      </w:r>
      <w:r>
        <w:t xml:space="preserve"> iii). And therefore, properly speaking, Christ's body, according to the mode of being which it has in this sacrament, is perceptible neither by the sense nor by the imagination, but only by the intellect, which is called the spiritual eye.</w:t>
      </w:r>
    </w:p>
    <w:p>
      <w:pPr>
        <w:pStyle w:val="Quote"/>
      </w:pPr>
      <w:r>
        <w:t>Objection 5. Further, the Philosopher (</w:t>
      </w:r>
      <w:r>
        <w:rPr>
          <w:b/>
          <w:highlight w:val="yellow"/>
        </w:rPr>
        <w:t>De Anima</w:t>
      </w:r>
      <w:r>
        <w:t xml:space="preserve"> iii, 7) says that "the intellect understands the species in the phantasm"; and not, therefore, by abstraction.</w:t>
      </w:r>
    </w:p>
    <w:p>
      <w:pPr>
        <w:pStyle w:val="Quote"/>
      </w:pPr>
      <w:r>
        <w:t>But this opinion will not hold. First, because in the material principle of which they spoke, the various results do not exist save in potentiality. But a thing is not known according as it is in potentiality, but only according as it is in act, as is shown Metaph. ix (Did. viii, 9): wherefore neither is a power known except through its act. It is therefore insufficient to ascribe to the soul the nature of the principles in order to explain the fact that it knows all, unless we further admit in the soul natures and forms of each individual result, for instance, of bone, flesh, and the like; thus does Aristotle argue against Empedocles (</w:t>
      </w:r>
      <w:r>
        <w:rPr>
          <w:b/>
          <w:highlight w:val="yellow"/>
        </w:rPr>
        <w:t>De Anima</w:t>
      </w:r>
      <w:r>
        <w:t xml:space="preserve"> i, 5). Secondly, because if it were necessary for the thing known to exist materially in the knower, there would be no reason why things which have a material existence outside the soul should be devoid of knowledge; why, for instance, if by fire the soul knows fire, that fire also which is outside the soul should not have knowledge of fire.</w:t>
      </w:r>
    </w:p>
    <w:p>
      <w:pPr>
        <w:pStyle w:val="Quote"/>
      </w:pPr>
      <w:r>
        <w:t>Objection 2. Further, the Philosopher says (</w:t>
      </w:r>
      <w:r>
        <w:rPr>
          <w:b/>
          <w:highlight w:val="yellow"/>
        </w:rPr>
        <w:t>De Anima</w:t>
      </w:r>
      <w:r>
        <w:t xml:space="preserve"> iii, 8) that "the soul, after a fashion, is everything." Since, therefore, like is known by like, it seems that the soul knows corporeal things through itself.</w:t>
      </w:r>
    </w:p>
    <w:p>
      <w:r>
        <w:rPr>
          <w:b/>
        </w:rPr>
        <w:t>Article 7. Whether the intellectual memory is a power distinct from the intellect?</w:t>
      </w:r>
    </w:p>
    <w:p>
      <w:pPr>
        <w:pStyle w:val="Quote"/>
      </w:pPr>
      <w:r>
        <w:t>On the contrary, From its nature the memory is the treasury or storehouse of species. But the Philosopher (</w:t>
      </w:r>
      <w:r>
        <w:rPr>
          <w:b/>
          <w:highlight w:val="yellow"/>
        </w:rPr>
        <w:t>De Anima</w:t>
      </w:r>
      <w:r>
        <w:t xml:space="preserve"> iii) attributes this to the intellect, as we have said (Article 6, Reply to Objection 1). Therefore the memory is not another power from the intellect.</w:t>
      </w:r>
    </w:p>
    <w:p>
      <w:r>
        <w:rPr>
          <w:b/>
        </w:rPr>
        <w:t>Article 7. Whether the sacramental species are broken in this sacrament?</w:t>
      </w:r>
    </w:p>
    <w:p>
      <w:pPr>
        <w:pStyle w:val="Quote"/>
      </w:pPr>
      <w:r>
        <w:t>Objection 2. Further, breaking is followed by sound. But the sacramental species emit no sound: because the Philosopher says (</w:t>
      </w:r>
      <w:r>
        <w:rPr>
          <w:b/>
          <w:highlight w:val="yellow"/>
        </w:rPr>
        <w:t>De Anima</w:t>
      </w:r>
      <w:r>
        <w:t xml:space="preserve"> ii), that what emits sound is a hard body, having a smooth surface. Therefore the sacramental species are not broken.</w:t>
      </w:r>
    </w:p>
    <w:p>
      <w:pPr>
        <w:pStyle w:val="Heading2"/>
      </w:pPr>
      <w:r>
        <w:t>Volume 1 - Question 86. What our intellect knows in material things</w:t>
      </w:r>
    </w:p>
    <w:p>
      <w:r>
        <w:rPr>
          <w:b/>
        </w:rPr>
        <w:t>Article 1. Whether our intellect knows singulars?</w:t>
      </w:r>
    </w:p>
    <w:p>
      <w:pPr>
        <w:pStyle w:val="Quote"/>
      </w:pPr>
      <w:r>
        <w:t xml:space="preserve">Reply to Objection 2. The choice of a particular thing to be done is as the conclusion of a syllogism formed by the practical intellect, as is said Ethic. vii, 3. But a singular proposition cannot be directly concluded from a universal proposition, except through the medium of a singular proposition. Therefore the universal principle of the practical intellect does not move save through the medium of the particular apprehension of the sensitive part, as is said </w:t>
      </w:r>
      <w:r>
        <w:rPr>
          <w:b/>
          <w:highlight w:val="yellow"/>
        </w:rPr>
        <w:t>De Anima</w:t>
      </w:r>
      <w:r>
        <w:t xml:space="preserve"> iii, 11.</w:t>
      </w:r>
    </w:p>
    <w:p>
      <w:r>
        <w:rPr>
          <w:b/>
        </w:rPr>
        <w:t>Article 3. Whether the soul understands all things through innate species?</w:t>
      </w:r>
    </w:p>
    <w:p>
      <w:pPr>
        <w:pStyle w:val="Quote"/>
      </w:pPr>
      <w:r>
        <w:t>On the contrary, The Philosopher, speaking of the intellect, says (</w:t>
      </w:r>
      <w:r>
        <w:rPr>
          <w:b/>
          <w:highlight w:val="yellow"/>
        </w:rPr>
        <w:t>De Anima</w:t>
      </w:r>
      <w:r>
        <w:t xml:space="preserve"> iii, 4) that it is like "a tablet on which nothing is written."</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 xml:space="preserve">Reply to Objection 3. The elemental qualities are the instruments of the soul, as stated in </w:t>
      </w:r>
      <w:r>
        <w:rPr>
          <w:b/>
          <w:highlight w:val="yellow"/>
        </w:rPr>
        <w:t>De Anima</w:t>
      </w:r>
      <w:r>
        <w:t xml:space="preserve"> ii, text. 38, seqq., for the heat of fire in an animal's body is directed in the act of nutrition by the soul's power. When, however, the principal agent is perfect, and there is no defect in the instrument, no action proceeds from the instrument, except in accordance with the disposition of the principal agent. Consequently in the bodies of the saints after the resurrection, no action or passion will result from the elemental qualities that is contrary to the disposition of the soul which has the preservation of the body in view.</w:t>
      </w:r>
    </w:p>
    <w:p>
      <w:r>
        <w:rPr>
          <w:b/>
        </w:rPr>
        <w:t>Article 2. Whether the intelligible species abstracted from the phantasm is related to our intellect as that which is understood?</w:t>
      </w:r>
    </w:p>
    <w:p>
      <w:pPr>
        <w:pStyle w:val="Quote"/>
      </w:pPr>
      <w:r>
        <w:t>Therefore it must be said that the intelligible species is related to the intellect as that by which it understands: which is proved thus. There is a twofold action (Metaph. ix, Did. viii, 8), one which remains in the agent; for instance, to see and to understand; and another which passes into an external object; for instance, to heat and to cut; and each of these actions proceeds in virtue of some form. And as the form from which proceeds an act tending to something external is the likeness of the object of the action, as heat in the heater is a likeness of the thing heated; so the form from which proceeds an action remaining in the agent is the likeness of the object. Hence that by which the sight sees is the likeness of the visible thing; and the likeness of the thing understood, that is, the intelligible species, is the form by which the intellect understands. But since the intellect reflects upon itself, by such reflection it understands both its own act of intelligence, and the species by which it understands. Thus the intelligible species is that which is understood secondarily; but that which is primarily understood is the object, of which the species is the likeness. This also appears from the opinion of the ancient philosophers, who said that "like is known by like." For they said that the soul knows the earth outside itself, by the earth within itself; and so of the rest. If, therefore, we take the species of the earth instead of the earth, according to Aristotle (</w:t>
      </w:r>
      <w:r>
        <w:rPr>
          <w:b/>
          <w:highlight w:val="yellow"/>
        </w:rPr>
        <w:t>De Anima</w:t>
      </w:r>
      <w:r>
        <w:t xml:space="preserve"> iii, 8), who says "that a stone is not in the soul, but only the likeness of the stone"; it follows that the soul knows external things by means of its intelligible species.</w:t>
      </w:r>
    </w:p>
    <w:p>
      <w:pPr>
        <w:pStyle w:val="Quote"/>
      </w:pPr>
      <w:r>
        <w:t xml:space="preserve">I answer that, Many opinions prevailed of old on this matter. Some held that in this sacrament there was no breaking at all in reality, but merely in the eyes of the beholders. But this contention cannot stand, because in this sacrament of truth the sense is not deceived with regard to its proper object of judgment, and one of these objects is breaking, whereby from one thing arise many: and these are common sensibles, as is stated in </w:t>
      </w:r>
      <w:r>
        <w:rPr>
          <w:b/>
          <w:highlight w:val="yellow"/>
        </w:rPr>
        <w:t>De Anima</w:t>
      </w:r>
      <w:r>
        <w:t xml:space="preserve"> ii.</w:t>
      </w:r>
    </w:p>
    <w:p>
      <w:r>
        <w:rPr>
          <w:b/>
        </w:rPr>
        <w:t>Article 5. Whether we should distinguish irascible and concupiscible parts in the superior appetite?</w:t>
      </w:r>
    </w:p>
    <w:p>
      <w:pPr>
        <w:pStyle w:val="Quote"/>
      </w:pPr>
      <w:r>
        <w:t>On the contrary, Gregory of Nyssa (Nemesius, De Nat. Hom.) says "that the irrational" part of the soul is divided into the desiderative and irascible, and Damascene says the same (De Fide Orth. ii, 12). And the Philosopher says (</w:t>
      </w:r>
      <w:r>
        <w:rPr>
          <w:b/>
          <w:highlight w:val="yellow"/>
        </w:rPr>
        <w:t>De Anima</w:t>
      </w:r>
      <w:r>
        <w:t xml:space="preserve"> iii, 9) "that the will is in reason, while in the irrational part of the soul are concupiscence and anger," or "desire and animus."</w:t>
      </w:r>
    </w:p>
    <w:p>
      <w:pPr>
        <w:pStyle w:val="Heading2"/>
      </w:pPr>
      <w:r>
        <w:t>Volume 5 - Question 81. The quality of those who rise again</w:t>
      </w:r>
    </w:p>
    <w:p>
      <w:r>
        <w:rPr>
          <w:b/>
        </w:rPr>
        <w:t>Article 2. Whether all will rise again of the same stature?</w:t>
      </w:r>
    </w:p>
    <w:p>
      <w:pPr>
        <w:pStyle w:val="Quote"/>
      </w:pPr>
      <w:r>
        <w:t>Objection 2. Further, the Philosopher says (</w:t>
      </w:r>
      <w:r>
        <w:rPr>
          <w:b/>
          <w:highlight w:val="yellow"/>
        </w:rPr>
        <w:t>De Anima</w:t>
      </w:r>
      <w:r>
        <w:t xml:space="preserve"> ii, 4) that "all things in nature have a certain limit end measure of size and growth." Now this limitation can only arise by virtue of the form, with which the quantity as well as all the other accidents ought to agree. Therefore since all men have the same specific form, there should be the same measure of quantity in respect of matter in all, unless an error should occur. But the error of nature will be set right at the resurrection. Therefore all will rise again of the same stature.</w:t>
      </w:r>
    </w:p>
    <w:p>
      <w:pPr>
        <w:pStyle w:val="Quote"/>
      </w:pPr>
      <w:r>
        <w:t xml:space="preserve">I answer that, Our intellect cannot know the singular in material things directly and primarily. The reason of this is that the principle of singularity in material things is individual matter, whereas our intellect, as have said above (I:85:1), understands by abstracting the intelligible species from such matter. Now what is abstracted from individual matter is the universal. Hence our intellect knows directly the universal only. But indirectly, and as it were by a kind of reflection, it can know the singular, because, as we have said above (I:85:7), even after abstracting the intelligible species, the intellect, in order to understand, needs to turn to the phantasms in which it understands the species, as is said </w:t>
      </w:r>
      <w:r>
        <w:rPr>
          <w:b/>
          <w:highlight w:val="yellow"/>
        </w:rPr>
        <w:t>De Anima</w:t>
      </w:r>
      <w:r>
        <w:t xml:space="preserve"> iii, 7. Therefore it understands the universal directly through the intelligible species, and indirectly the singular represented by the phantasm. And thus it forms the proposition "Socrates is a man." Wherefore the reply to the first objection is clear.</w:t>
      </w:r>
    </w:p>
    <w:p>
      <w:pPr>
        <w:pStyle w:val="Quote"/>
      </w:pPr>
      <w:r>
        <w:t>I answer that, Since form is the principle of action, a thing must be related to the form which is the principle of an action, as it is to that action: for instance, if upward motion is from lightness, then that which only potentially moves upwards must needs be only potentially light, but that which actually moves upwards must needs be actually light. Now we observe that man sometimes is only a potential knower, both as to sense and as to intellect. And he is reduced from such potentiality to act—through the action of sensible objects on his senses, to the act of sensation—by instruction or discovery, to the act of understanding. Wherefore we must say that the cognitive soul is in potentiality both to the images which are the principles of sensing, and to those which are the principles of understanding. For this reason Aristotle (</w:t>
      </w:r>
      <w:r>
        <w:rPr>
          <w:b/>
          <w:highlight w:val="yellow"/>
        </w:rPr>
        <w:t>De Anima</w:t>
      </w:r>
      <w:r>
        <w:t xml:space="preserve"> iii, 4) held that the intellect by which the soul understands has no innate species, but is at first in potentiality to all such species.</w:t>
      </w:r>
    </w:p>
    <w:p>
      <w:r>
        <w:rPr>
          <w:b/>
        </w:rPr>
        <w:t>Article 4. Whether the intelligible species are derived by the soul from certain separate forms?</w:t>
      </w:r>
    </w:p>
    <w:p>
      <w:pPr>
        <w:pStyle w:val="Quote"/>
      </w:pPr>
      <w:r>
        <w:t>But since it is contrary to the nature of sensible things that their forms should subsist without matter, as Aristotle proves in many ways (Metaph. vi), Avicenna (</w:t>
      </w:r>
      <w:r>
        <w:rPr>
          <w:b/>
          <w:highlight w:val="yellow"/>
        </w:rPr>
        <w:t>De Anima</w:t>
      </w:r>
      <w:r>
        <w:t xml:space="preserve"> v) setting this opinion aside, held that the intelligible species of all sensible things, instead of subsisting in themselves without matter, pre-exist immaterially in the separate intellects: from the first of which, said he, such species are derived by a second, and so on to the last separate intellect which he called the "active intelligence," from which, according to him, intelligible species flow into our souls, and sensible species into corporeal matter. And so Avicenna agrees with Plato in this, that the intelligible species of our intellect are derived from certain separate forms; but these Plato held to subsist of themselves, while Avicenna placed them in the "active intelligence." They differ, too, in this respect, that Avicenna held that the intelligible species do not remain in our intellect after it has ceased actually to understand, and that it needs to turn (to the active intellect) in order to receive them anew. Consequently he does not hold that the soul has innate knowledge, as Plato, who held that the participated ideas remain immovably in the soul.</w:t>
      </w:r>
    </w:p>
    <w:p>
      <w:pPr>
        <w:pStyle w:val="Heading2"/>
      </w:pPr>
      <w:r>
        <w:t>Volume 1 - Question 87. How the intellectual soul knows itself and all within itself</w:t>
      </w:r>
    </w:p>
    <w:p>
      <w:r>
        <w:rPr>
          <w:b/>
        </w:rPr>
        <w:t>Article 1. Whether the intellectual soul knows itself by its essence?</w:t>
      </w:r>
    </w:p>
    <w:p>
      <w:pPr>
        <w:pStyle w:val="Quote"/>
      </w:pPr>
      <w:r>
        <w:t>On the contrary, It is said (</w:t>
      </w:r>
      <w:r>
        <w:rPr>
          <w:b/>
          <w:highlight w:val="yellow"/>
        </w:rPr>
        <w:t>De Anima</w:t>
      </w:r>
      <w:r>
        <w:t xml:space="preserve"> iii, 4) that "the intellect understands itself in the same way as it understands other things." But it understands other things, not by their essence, but by their similitudes. Therefore it does not understand itself by its own essence.</w:t>
      </w:r>
    </w:p>
    <w:p>
      <w:pPr>
        <w:pStyle w:val="Quote"/>
      </w:pPr>
      <w:r>
        <w:t>Reply to Objection 3. This saying of the Philosopher is universally true in every kind of intellect. For as sense in act is the sensible in act, by reason of the sensible likeness which is the form of sense in act, so likewise the intellect in act is the object understood in act, by reason of the likeness of the thing understood, which is the form of the intellect in act. So the human intellect, which becomes actual by the species of the object understood, is itself understood by the same species as by its own form. Now to say that in "things without matter the intellect and what is understood are the same," is equal to saying that "as regards things actually understood the intellect and what is understood are the same." For a thing is actually understood in that it is immaterial. But a distinction must be drawn: since the essences of some things are immaterial—as the separate substances called angels, each of which is understood and understands, whereas there are other things whose essences are not wholly immaterial, but only the abstract likenesses thereof. Hence the Commentator says (</w:t>
      </w:r>
      <w:r>
        <w:rPr>
          <w:b/>
          <w:highlight w:val="yellow"/>
        </w:rPr>
        <w:t>De Anima</w:t>
      </w:r>
      <w:r>
        <w:t xml:space="preserve"> iii) that the proposition quoted is true only of separate substances; because in a sense it is verified in their regard, and not in regard of other substances, as already stated (Reply to Objection 2).</w:t>
      </w:r>
    </w:p>
    <w:p>
      <w:pPr>
        <w:pStyle w:val="Heading2"/>
      </w:pPr>
      <w:r>
        <w:t>Volume 2 - Question 84. The cause of sin, in respect of one sin being the cause of another</w:t>
      </w:r>
    </w:p>
    <w:p>
      <w:r>
        <w:rPr>
          <w:b/>
        </w:rPr>
        <w:t>Article 3. Whether any other special sins, besides pride and avarice, should be called capital?</w:t>
      </w:r>
    </w:p>
    <w:p>
      <w:pPr>
        <w:pStyle w:val="Quote"/>
      </w:pPr>
      <w:r>
        <w:t xml:space="preserve">Objection 1. It would seem that no other special sins, besides pride and avarice, should be called capital. Because "the head seems to be to an animal, what the root is to a plant," as stated in </w:t>
      </w:r>
      <w:r>
        <w:rPr>
          <w:b/>
          <w:highlight w:val="yellow"/>
        </w:rPr>
        <w:t>De Anima</w:t>
      </w:r>
      <w:r>
        <w:t xml:space="preserve"> ii, text. 38: for the roots are like a mouth. If therefore covetousness is called the "root of all evils," it seems that it alone, and no other sin, should be called a capital vice.</w:t>
      </w:r>
    </w:p>
    <w:p>
      <w:pPr>
        <w:pStyle w:val="Heading2"/>
      </w:pPr>
      <w:r>
        <w:t>Volume 2 - Question 86. The stain of sin</w:t>
      </w:r>
    </w:p>
    <w:p>
      <w:r>
        <w:rPr>
          <w:b/>
        </w:rPr>
        <w:t>Article 1. Whether sin causes a stain on the soul?</w:t>
      </w:r>
    </w:p>
    <w:p>
      <w:pPr>
        <w:pStyle w:val="Quote"/>
      </w:pPr>
      <w:r>
        <w:t xml:space="preserve">Objection 2. Further, sin is chiefly in the will, as stated above (Question 74, Articles 1 and 2). Now the will is in the reason, as stated in </w:t>
      </w:r>
      <w:r>
        <w:rPr>
          <w:b/>
          <w:highlight w:val="yellow"/>
        </w:rPr>
        <w:t>De Anima</w:t>
      </w:r>
      <w:r>
        <w:t xml:space="preserve"> iii, text. 42. But the reason or intellect is not stained by considering anything whatever; rather indeed is it perfected thereby. Therefore neither is the will stained by sin.</w:t>
      </w:r>
    </w:p>
    <w:p>
      <w:r>
        <w:rPr>
          <w:b/>
        </w:rPr>
        <w:t>Article 3. Whether the more universal is first in our intellectual cognition?</w:t>
      </w:r>
    </w:p>
    <w:p>
      <w:pPr>
        <w:pStyle w:val="Quote"/>
      </w:pPr>
      <w:r>
        <w:t>First, the universal nature may be considered together with the intention of universality. And since the intention of universality—viz. the relation of one and the same to many—is due to intellectual abstraction, the universal thus considered is a secondary consideration. Hence it is said (</w:t>
      </w:r>
      <w:r>
        <w:rPr>
          <w:b/>
          <w:highlight w:val="yellow"/>
        </w:rPr>
        <w:t>De Anima</w:t>
      </w:r>
      <w:r>
        <w:t xml:space="preserve"> i, 1) that the "universal animal is either nothing or something secondary." But according to Plato, who held that universals are subsistent, the universal considered thus would be prior to the particular, for the latter, according to him, are mere participations of the subsistent universals which he called ideas.</w:t>
      </w:r>
    </w:p>
    <w:p>
      <w:r>
        <w:rPr>
          <w:b/>
        </w:rPr>
        <w:t>Article 3. Whether all will rise again of the male sex?</w:t>
      </w:r>
    </w:p>
    <w:p>
      <w:pPr>
        <w:pStyle w:val="Quote"/>
      </w:pPr>
      <w:r>
        <w:t>Objection 3. Further, that which is produced incidentally and beside the intention of nature will not rise again, since all error will be removed at the resurrection. Now the female sex is produced beside the intention of nature, through a fault in the formative power of the seed, which is unable to bring the matter of the fetus to the male form: wherefore the Philosopher says (</w:t>
      </w:r>
      <w:r>
        <w:rPr>
          <w:b/>
          <w:highlight w:val="yellow"/>
        </w:rPr>
        <w:t>De Anima</w:t>
      </w:r>
      <w:r>
        <w:t xml:space="preserve"> xvi, i.e. De Generat. Animal. ii) that "the female is a misbegotten male." Therefore the female sex will not rise again.</w:t>
      </w:r>
    </w:p>
    <w:p>
      <w:pPr>
        <w:pStyle w:val="Quote"/>
      </w:pPr>
      <w:r>
        <w:t>Objection 3. Further, "in things void of matter, the intellect and that which is understood are the same" (</w:t>
      </w:r>
      <w:r>
        <w:rPr>
          <w:b/>
          <w:highlight w:val="yellow"/>
        </w:rPr>
        <w:t>De Anima</w:t>
      </w:r>
      <w:r>
        <w:t xml:space="preserve"> iii, 4). But the human mind is void of matter, not being the act of a body as stated above (I:76:1). Therefore the intellect and its object are the same in the human mind; and therefore the human mind understands itself by its own essence.</w:t>
      </w:r>
    </w:p>
    <w:p>
      <w:r>
        <w:rPr>
          <w:b/>
        </w:rPr>
        <w:t>Article 3. Whether impassibility excludes actual sensation from glorified bodies?</w:t>
      </w:r>
    </w:p>
    <w:p>
      <w:pPr>
        <w:pStyle w:val="Quote"/>
      </w:pPr>
      <w:r>
        <w:t>For some say that the glorified bodies will be impassible, and consequently "not susceptible to impressions from without" [Cf. I-II:74:4, On the contrary] and much less so than the heavenly bodies, because they will have actual sensations, not by receiving species from sensibles, but by emission of species. But this is impossible, since in the resurrection the specific nature will remain the same in man and in all his parts. Now the nature of sense is to be a passive power as the Philosopher proves (</w:t>
      </w:r>
      <w:r>
        <w:rPr>
          <w:b/>
          <w:highlight w:val="yellow"/>
        </w:rPr>
        <w:t>De Anima</w:t>
      </w:r>
      <w:r>
        <w:t xml:space="preserve"> ii, text. 51,54). Wherefore if the saints, in the resurrection, were to have sensations by emitting and not by receiving species, sense in them would be not a passive but an active power, and thus it would not be the same specifically with sense as it is now, but would be some other power bestowed on them; for just as matter never becomes form, so a passive power never becomes active. Consequently others say that the senses will be actualized by receiving species, not indeed from external sensibles, but by an outflow from the higher powers, so that as now the higher powers receive from the lower, so on the contrary the lower powers will then receive from the higher. But this mode of reception does not result in real sensation, because every passive power, according to its specific nature, is determined to some special active principle, since a power as such bears relation to that with respect to which it is said to be the power. Wherefore since the proper active principle in external sensation is a thing existing outside the soul and not an intention thereof existing in the imagination or reason, if the organ of sense be not moved by external things, but by the imagination or other higher powers, there will be no true sensation. Hence we do not say that madmen or other witless persons (in whom there is this kind of outflow of species towards the organs of sense, on account of the powerful influence of the imagination) have real sensations, but that it seems to them that they have sensations. Consequently we must say with others that sensation in glorified bodies will result from the reception of things outside the soul. It must, however, be observed that the organs of sense are transmuted by things outside the soul in two ways. First by a natural transmutation, when namely the organ is disposed by the same natural quality as the thing outside the soul which acts on that organ: for instance, when the hand is heated by touching a hot object, or becomes fragrant through contact with a fragrant object. Secondly, by a spiritual transmutation, as when a sensible quality is received in an instrument, according to a spiritual mode of being, when, namely, the species or the intention of a quality, and not the quality itself is received: thus the pupil receives the species of whiteness and yet does not itself become white. Accordingly the first reception does not cause sensation, properly speaking, because the senses are receptive of species in matter but without matter. that is to say without the material "being" which the species had outside the soul (</w:t>
      </w:r>
      <w:r>
        <w:rPr>
          <w:b/>
          <w:highlight w:val="yellow"/>
        </w:rPr>
        <w:t>De Anima</w:t>
      </w:r>
      <w:r>
        <w:t xml:space="preserve"> ii, text. 121). This reception transmutes the nature of the recipient, because in this way the quality is received according to its material "being." Consequently this kind of reception will not be in the glorified bodies, but the second, which of itself causes actual sensation, without changing the nature of the recipient.</w:t>
      </w:r>
    </w:p>
    <w:p>
      <w:r>
        <w:rPr>
          <w:b/>
        </w:rPr>
        <w:t>Article 10. Whether intelligence is a power distinct from intellect?</w:t>
      </w:r>
    </w:p>
    <w:p>
      <w:pPr>
        <w:pStyle w:val="Quote"/>
      </w:pPr>
      <w:r>
        <w:t>On the contrary, The Philosopher says (</w:t>
      </w:r>
      <w:r>
        <w:rPr>
          <w:b/>
          <w:highlight w:val="yellow"/>
        </w:rPr>
        <w:t>De Anima</w:t>
      </w:r>
      <w:r>
        <w:t xml:space="preserve"> iii, 6) that "intelligence is of indivisible things in which there is nothing false." But the knowledge of these things belongs to the intellect. Therefore intelligence is not another power than the intellect.</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 xml:space="preserve">Nevertheless Averroes (Comment. </w:t>
      </w:r>
      <w:r>
        <w:rPr>
          <w:b/>
          <w:highlight w:val="yellow"/>
        </w:rPr>
        <w:t>De Anima</w:t>
      </w:r>
      <w:r>
        <w:t xml:space="preserve"> iii) teaches that in this present life man can in the end arrive at the knowledge of separate substances by being coupled or united to some separate substance, which he calls the "active intellect," and which, being a separate substance itself, can naturally understand separate substances. Hence, when it is perfectly united to us so that by its means we are able to understand perfectly, we also shall be able to understand separate substances, as in the present life through the medium of the passive intellect united to us, we can understand material things. Now he said that the active intellect is united to us, thus. For since we understand by means of both the active intellect and intelligible objects, as, for instance, we understand conclusions by principles understood; it is clear that the active intellect must be compared to the objects understood, either as the principal agent is to the instrument, or as form to matter. For an action is ascribed to two principles in one of these two ways; to a principal agent and to an instrument, as cutting to the workman and the saw; to a form and its subject, as heating to heat and fire. In both these ways the active intellect can be compared to the intelligible object as perfection is to the perfectible, and as act is to potentiality. Now a subject is made perfect and receives its perfection at one and the same time, as the reception of what is actually visible synchronizes with the reception of light in the eye. Therefore the passive intellect receives the intelligible object and the active intellect together; and the more numerous the intelligible objects received, so much the nearer do we come to the point of perfect union between ourselves and the active intellect; so much so that when we understand all the intelligible objects, the active intellect becomes one with us, and by its instrumentality we can understand all things material and immaterial. In this he makes the ultimate happiness of man to consist. Nor, as regards the present inquiry, does it matter whether the passive intellect in that state of happiness understands separate substances by the instrumentality of the active intellect, as he himself maintains, or whether (as he says Alexander holds) the passive intellect can never understand separate substances (because according to him it is corruptible), but man understands separate substances by means of the active intellect.</w:t>
      </w:r>
    </w:p>
    <w:p>
      <w:r>
        <w:rPr>
          <w:b/>
        </w:rPr>
        <w:t>Article 4. Whether we can understand many things at the same time?</w:t>
      </w:r>
    </w:p>
    <w:p>
      <w:pPr>
        <w:pStyle w:val="Quote"/>
      </w:pPr>
      <w:r>
        <w:t>Objection 4. Further, we cannot know the difference between two things unless we know both at the same time (</w:t>
      </w:r>
      <w:r>
        <w:rPr>
          <w:b/>
          <w:highlight w:val="yellow"/>
        </w:rPr>
        <w:t>De Anima</w:t>
      </w:r>
      <w:r>
        <w:t xml:space="preserve"> iii, 2), and the same is to be said of any other comparison. But our intellect knows the difference and comparison between one thing and another. Therefore it knows many things at the same time.</w:t>
      </w:r>
    </w:p>
    <w:p>
      <w:pPr>
        <w:pStyle w:val="Quote"/>
      </w:pPr>
      <w:r>
        <w:t>Further, according to the Philosopher (</w:t>
      </w:r>
      <w:r>
        <w:rPr>
          <w:b/>
          <w:highlight w:val="yellow"/>
        </w:rPr>
        <w:t>De Anima</w:t>
      </w:r>
      <w:r>
        <w:t xml:space="preserve"> i, 2) "the animate is distinct from the inanimate by sensation and movement." Now there will be actual movement since they "shall run to and fro like sparks among the reeds" (Wisdom 3:7). Therefore there will also be actual sensation.</w:t>
      </w:r>
    </w:p>
    <w:p>
      <w:pPr>
        <w:pStyle w:val="Quote"/>
      </w:pPr>
      <w:r>
        <w:t>Objection 3. Further, "actions came before powers," as the Philosopher says (</w:t>
      </w:r>
      <w:r>
        <w:rPr>
          <w:b/>
          <w:highlight w:val="yellow"/>
        </w:rPr>
        <w:t>De Anima</w:t>
      </w:r>
      <w:r>
        <w:t xml:space="preserve"> ii, 4). But intelligence is an act separate from others attributed to the intellect. For Damascene says (De Fide Orth. ii) that "the first movement is called intelligence; but that intelligence which is about a certain thing is called intention; that which remains and conforms the soul to that which is understood is called invention, and invention when it remains in the same man, examining and judging of itself, is called phronesis [that is, wisdom], and phronesis if dilated makes thought, that is, orderly internal speech; from which, they say, comes speech expressed by the tongue." Therefore it seems that intelligence is some special power.</w:t>
      </w:r>
    </w:p>
    <w:p>
      <w:pPr>
        <w:pStyle w:val="Quote"/>
      </w:pPr>
      <w:r>
        <w:t>Sixthly, as was shown above (I:79:4), the active intellect is not a separate substance; but a faculty of the soul, extending itself actively to the same objects to which the passive intellect extends receptively; because, as is stated (</w:t>
      </w:r>
      <w:r>
        <w:rPr>
          <w:b/>
          <w:highlight w:val="yellow"/>
        </w:rPr>
        <w:t>De Anima</w:t>
      </w:r>
      <w:r>
        <w:t xml:space="preserve"> iii, 5), the passive intellect is "all things potentially," and the active intellect is "all things in act." Therefore both intellects, according to the present state of life, extend to material things only, which are made actually intelligible by the active intellect, and are received in the passive intellect. Hence in the present state of life we cannot understand separate immaterial substances in themselves, either by the passive or by the active intellect.</w:t>
      </w:r>
    </w:p>
    <w:p>
      <w:pPr>
        <w:pStyle w:val="Heading2"/>
      </w:pPr>
      <w:r>
        <w:t>Volume 4 - Question 79. The effects of this sacrament</w:t>
      </w:r>
    </w:p>
    <w:p>
      <w:r>
        <w:rPr>
          <w:b/>
        </w:rPr>
        <w:t>Article 7. Whether this sacrament benefit others besides the recipients?</w:t>
      </w:r>
    </w:p>
    <w:p>
      <w:pPr>
        <w:pStyle w:val="Quote"/>
      </w:pPr>
      <w:r>
        <w:t>Reply to Objection 2. As Christ's Passion benefits all, for the forgiveness of sin and the attaining of grace and glory, whereas it produces no effect except in those who are united with Christ's Passion through faith and charity, so likewise this sacrifice, which is the memorial of our Lord's Passion, has no effect except in those who are united with this sacrament through faith and charity. Hence Augustine says to Renatus (</w:t>
      </w:r>
      <w:r>
        <w:rPr>
          <w:b/>
          <w:highlight w:val="yellow"/>
        </w:rPr>
        <w:t>De Anima</w:t>
      </w:r>
      <w:r>
        <w:t xml:space="preserve"> et ejus origine i): "Who may offer Christ's body except for them who are Christ's members?" Hence in the Canon of the Mass no prayer is made for them who are outside the pale of the Church. But it benefits them who are members, more or less, according to the measure of their devotion.</w:t>
      </w:r>
    </w:p>
    <w:p>
      <w:pPr>
        <w:pStyle w:val="Quote"/>
      </w:pPr>
      <w:r>
        <w:t>Objection 1. It would seem that impassibility excludes actual sensation from glorified bodies. For according to the Philosopher (</w:t>
      </w:r>
      <w:r>
        <w:rPr>
          <w:b/>
          <w:highlight w:val="yellow"/>
        </w:rPr>
        <w:t>De Anima</w:t>
      </w:r>
      <w:r>
        <w:t xml:space="preserve"> ii, 11), "sensation is a kind of passion." But the glorified bodies will be impassible. Therefore they will not have actual sensation.</w:t>
      </w:r>
    </w:p>
    <w:p>
      <w:pPr>
        <w:pStyle w:val="Quote"/>
      </w:pPr>
      <w:r>
        <w:t xml:space="preserve">Objection 3. Further, the fact that objects which are in themselves most sensible are not most felt by us, comes from sense being corrupted by their very excellence. But the intellect is not subject to such a corrupting influence from its object, as is stated </w:t>
      </w:r>
      <w:r>
        <w:rPr>
          <w:b/>
          <w:highlight w:val="yellow"/>
        </w:rPr>
        <w:t>De Anima</w:t>
      </w:r>
      <w:r>
        <w:t xml:space="preserve"> iii, 4. Therefore things which are in themselves in the highest degree of intelligibility, are likewise to us most intelligible. As material things, however, are intelligible only so far as we make them actually so by abstracting them from material conditions, it is clear that those substances are more intelligible in themselves whose nature is immaterial. Therefore they are much more known to us than are material things.</w:t>
      </w:r>
    </w:p>
    <w:p>
      <w:r>
        <w:rPr>
          <w:b/>
        </w:rPr>
        <w:t>Article 2. Whether our intellect knows the habits of the soul by their essence?</w:t>
      </w:r>
    </w:p>
    <w:p>
      <w:pPr>
        <w:pStyle w:val="Quote"/>
      </w:pPr>
      <w:r>
        <w:t>On the contrary, Habits like powers are the principles of acts. But as is said (</w:t>
      </w:r>
      <w:r>
        <w:rPr>
          <w:b/>
          <w:highlight w:val="yellow"/>
        </w:rPr>
        <w:t>De Anima</w:t>
      </w:r>
      <w:r>
        <w:t xml:space="preserve"> ii, 4), "acts and operations are logically prior to powers." Therefore in the same way they are prior to habits; and thus habits, like the powers, are known by their acts.</w:t>
      </w:r>
    </w:p>
    <w:p>
      <w:r>
        <w:rPr>
          <w:b/>
        </w:rPr>
        <w:t>Article 3. Whether our intellect knows its own act?</w:t>
      </w:r>
    </w:p>
    <w:p>
      <w:pPr>
        <w:pStyle w:val="Quote"/>
      </w:pPr>
      <w:r>
        <w:t xml:space="preserve">Objection 3. Further, the intellect has the same relation to its act as sense has to its act. But the proper sense does not feel its own act, for this belongs to the common sense, as stated </w:t>
      </w:r>
      <w:r>
        <w:rPr>
          <w:b/>
          <w:highlight w:val="yellow"/>
        </w:rPr>
        <w:t>De Anima</w:t>
      </w:r>
      <w:r>
        <w:t xml:space="preserve"> iii, 2. Therefore neither does the intellect understand its own act.</w:t>
      </w:r>
    </w:p>
    <w:p>
      <w:r>
        <w:rPr>
          <w:b/>
        </w:rPr>
        <w:t>Article 6. Whether intellectual knowledge is derived from sensible things?</w:t>
      </w:r>
    </w:p>
    <w:p>
      <w:pPr>
        <w:pStyle w:val="Quote"/>
      </w:pPr>
      <w:r>
        <w:t>I answer that, On this point the philosophers held three opinions. For Democritus held that "all knowledge is caused by images issuing from the bodies we think of and entering into our souls," as Augustine says in his letter to Dioscorus (cxviii, 4). And Aristotle says (De Somn. et Vigil.) that Democritus held that knowledge is cause by a "discharge of images." And the reason for this opinion was that both Democritus and the other early philosophers did not distinguish between intellect and sense, as Aristotle relates (</w:t>
      </w:r>
      <w:r>
        <w:rPr>
          <w:b/>
          <w:highlight w:val="yellow"/>
        </w:rPr>
        <w:t>De Anima</w:t>
      </w:r>
      <w:r>
        <w:t xml:space="preserve"> iii, 3). Consequently, since the sense is affected by the sensible, they thought that all our knowledge is affected by this mere impression brought about by sensible things. Which impression Democritus held to be caused by a discharge of images.</w:t>
      </w:r>
    </w:p>
    <w:p>
      <w:pPr>
        <w:pStyle w:val="Quote"/>
      </w:pPr>
      <w:r>
        <w:t>Reply to Objection 2. In this passage Augustine speaks not of intellectual but of imaginary knowledge. And since, according to the opinion of Plato, the imagination has an operation which belongs to the soul only, Augustine, in order to show that corporeal images are impressed on the imagination, not by bodies but by the soul, uses the same argument as Aristotle does in proving that the active intellect must be separate, namely, because "the agent is more noble than the patient." And without doubt, according to the above opinion, in the imagination there must needs be not only a passive but also an active power. But if we hold, according to the opinion of Aristotle, that the action of the imagination, is an action of the "composite," there is no difficulty; because the sensible body is more noble than the organ of the animal, in so far as it is compared to it as a being in act to a being in potentiality; even as the object actually colored is compared to the pupil which is potentially colored. It may, however, be said, although the first impression of the imagination is through the agency of the sensible, since "fancy is movement produced in accordance with sensation" (</w:t>
      </w:r>
      <w:r>
        <w:rPr>
          <w:b/>
          <w:highlight w:val="yellow"/>
        </w:rPr>
        <w:t>De Anima</w:t>
      </w:r>
      <w:r>
        <w:t xml:space="preserve"> iii, 3), that nevertheless there is in man an operation which by synthesis and analysis forms images of various things, even of things not perceived by the senses. And Augustine's words may be taken in this sense.</w:t>
      </w:r>
    </w:p>
    <w:p>
      <w:pPr>
        <w:pStyle w:val="Heading2"/>
      </w:pPr>
      <w:r>
        <w:t>Volume 1 - Question 89. The knowledge of the separated soul</w:t>
      </w:r>
    </w:p>
    <w:p>
      <w:r>
        <w:rPr>
          <w:b/>
        </w:rPr>
        <w:t>Article 1. Whether the separated soul can understand anything?</w:t>
      </w:r>
    </w:p>
    <w:p>
      <w:pPr>
        <w:pStyle w:val="Quote"/>
      </w:pPr>
      <w:r>
        <w:t>On the contrary, The Philosopher says (</w:t>
      </w:r>
      <w:r>
        <w:rPr>
          <w:b/>
          <w:highlight w:val="yellow"/>
        </w:rPr>
        <w:t>De Anima</w:t>
      </w:r>
      <w:r>
        <w:t xml:space="preserve"> i, 1), "If the soul had no proper operation, it could not be separated from the body." But the soul is separated from the body; therefore it has a proper operation and above all, that which consists in intelligence. Therefore the soul can understand when it is apart from the body.</w:t>
      </w:r>
    </w:p>
    <w:p>
      <w:pPr>
        <w:pStyle w:val="Quote"/>
      </w:pPr>
      <w:r>
        <w:t>Objection 1. It would seem that the soul separated from the body can understand nothing at all. For the Philosopher says (</w:t>
      </w:r>
      <w:r>
        <w:rPr>
          <w:b/>
          <w:highlight w:val="yellow"/>
        </w:rPr>
        <w:t>De Anima</w:t>
      </w:r>
      <w:r>
        <w:t xml:space="preserve"> i, 4) that "the understanding is corrupted together with its interior principle." But by death all human interior principles are corrupted. Therefore also the intellect itself is corrupted.</w:t>
      </w:r>
    </w:p>
    <w:p>
      <w:r>
        <w:rPr>
          <w:b/>
        </w:rPr>
        <w:t>Article 4. Whether in the blessed, after the resurrection, all the senses will be in act?</w:t>
      </w:r>
    </w:p>
    <w:p>
      <w:pPr>
        <w:pStyle w:val="Quote"/>
      </w:pPr>
      <w:r>
        <w:t>Objection 1. It would seem that all the senses are not in act there. For touch is the first of all the senses (</w:t>
      </w:r>
      <w:r>
        <w:rPr>
          <w:b/>
          <w:highlight w:val="yellow"/>
        </w:rPr>
        <w:t>De Anima</w:t>
      </w:r>
      <w:r>
        <w:t xml:space="preserve"> ii, 2). But the glorified body will lack the actual sense of touch, since the sense of touch becomes actual by the alteration of an animal body by some external body preponderating in some one of the active or passive qualities which touch is capable of discerning: and such an alteration will then be impossible. Therefore all the senses will not be in act there.</w:t>
      </w:r>
    </w:p>
    <w:p>
      <w:r>
        <w:rPr>
          <w:b/>
        </w:rPr>
        <w:t>Article 2. Whether our intellect can understand immaterial substances through its knowledge of material things?</w:t>
      </w:r>
    </w:p>
    <w:p>
      <w:pPr>
        <w:pStyle w:val="Quote"/>
      </w:pPr>
      <w:r>
        <w:t>I answer that, Averroes says (</w:t>
      </w:r>
      <w:r>
        <w:rPr>
          <w:b/>
          <w:highlight w:val="yellow"/>
        </w:rPr>
        <w:t>De Anima</w:t>
      </w:r>
      <w:r>
        <w:t xml:space="preserve"> iii) that a philosopher named Avempace [Ibn-Badja, Arabian Philosopher; ob. 1183] taught that by the understanding of natural substances we can be led, according to true philosophical principles, to the knowledge of immaterial substances. For since the nature of our intellect is to abstract the quiddity of material things from matter, anything material residing in that abstracted quiddity can again be made subject to abstraction; and as the process of abstraction cannot go on forever, it must arrive at length at some immaterial quiddity, absolutely without matter; and this would be the understanding of immaterial substance.</w:t>
      </w:r>
    </w:p>
    <w:p>
      <w:pPr>
        <w:pStyle w:val="Quote"/>
      </w:pPr>
      <w:r>
        <w:t>I answer that, There are two opinions on this question. For some say that in the glorified bodies there will be all the sensitive powers, but that only two senses will be in act, namely touch and sight; nor will this be owing to defective senses, but from lack of medium and object; and that the senses will not be useless, because they will conduce to the integrity of human nature and will show forth the wisdom of their Creator. But this is seemingly untrue, because the medium in these senses is the same as in the others. For in the sight the medium is the air, and this is also the medium in hearing and smelling (</w:t>
      </w:r>
      <w:r>
        <w:rPr>
          <w:b/>
          <w:highlight w:val="yellow"/>
        </w:rPr>
        <w:t>De Anima</w:t>
      </w:r>
      <w:r>
        <w:t xml:space="preserve"> ii, 7). Again, the taste, like the touch, has the medium in contact, since taste is a kind of touch (</w:t>
      </w:r>
      <w:r>
        <w:rPr>
          <w:b/>
          <w:highlight w:val="yellow"/>
        </w:rPr>
        <w:t>De Anima</w:t>
      </w:r>
      <w:r>
        <w:t xml:space="preserve"> ii, 9). Smell also which is the object of the sense of smell will be there, since the Church sings that the bodies of the saints will be a most sweet smell. There will also be vocal praise in heaven; hence a gloss says on Psalm 149:6, "The high praises of God shall be in their mouth" that "hearts and tongues shall not cease to praise God." The same is had on the authority of a gloss on Nehemiah 12:27, "With singing and with cymbals." Wherefore, according to others we may say that smelling and hearing will be in act there, but taste will not be in act, in the sense of being affected by the taking of food or drink, as appears from what we have said (Supplement:81:4: unless perchance we say that there will be taste in act through the tongue being affected by some neighboring humor.</w:t>
      </w:r>
    </w:p>
    <w:p>
      <w:r>
        <w:rPr>
          <w:b/>
        </w:rPr>
        <w:t>Article 11. Whether the speculative and practical intellects are distinct powers?</w:t>
      </w:r>
    </w:p>
    <w:p>
      <w:pPr>
        <w:pStyle w:val="Quote"/>
      </w:pPr>
      <w:r>
        <w:t xml:space="preserve">Objection 1. It would seem that the speculative and practical intellects are distinct powers. For the apprehensive and motive are different kinds of powers, as is clear from </w:t>
      </w:r>
      <w:r>
        <w:rPr>
          <w:b/>
          <w:highlight w:val="yellow"/>
        </w:rPr>
        <w:t>De Anima</w:t>
      </w:r>
      <w:r>
        <w:t xml:space="preserve"> ii, 3. But the speculative intellect is merely an apprehensive power; while the practical intellect is a motive power. Therefore they are distinct powers.</w:t>
      </w:r>
    </w:p>
    <w:p>
      <w:pPr>
        <w:pStyle w:val="Quote"/>
      </w:pPr>
      <w:r>
        <w:t>I answer that, As stated above (Articles 1 and 2) a thing is intelligible according as it is in act. Now the ultimate perfection of the intellect consists in its own operation: for this is not an act tending to something else in which lies the perfection of the work accomplished, as building is the perfection of the thing built; but it remains in the agent as its perfection and act, as is said Metaph. ix, Did. viii, 8. Therefore the first thing understood of the intellect is its own act of understanding. This occurs in different ways with different intellects. For there is an intellect, namely, the Divine, which is Its own act of intelligence, so that in God the understanding of His intelligence, and the understanding of His Essence, are one and the same act, because His Essence is His act of understanding. But there is another intellect, the angelic, which is not its own act of understanding, as we have said above (I:79:1), and yet the first object of that act is the angelic essence. Wherefore although there is a logical distinction between the act whereby he understands that he understands, and that whereby he understands his essence, yet he understands both by one and the same act; because to understand his own essence is the proper perfection of his essence, and by one and the same act is a thing, together with its perfection, understood. And there is yet another, namely, the human intellect, which neither is its own act of understanding, nor is its own essence the first object of its act of understanding, for this object is the nature of a material thing. And therefore that which is first known by the human intellect is an object of this kind, and that which is known secondarily is the act by which that object is known; and through the act the intellect itself is known, the perfection of which is this act of understanding. For this reason did the Philosopher assert that objects are known before acts, and acts before powers (</w:t>
      </w:r>
      <w:r>
        <w:rPr>
          <w:b/>
          <w:highlight w:val="yellow"/>
        </w:rPr>
        <w:t>De Anima</w:t>
      </w:r>
      <w:r>
        <w:t xml:space="preserve"> ii, 4).</w:t>
      </w:r>
    </w:p>
    <w:p>
      <w:pPr>
        <w:pStyle w:val="Quote"/>
      </w:pPr>
      <w:r>
        <w:t>On the contrary, The speculative intellect by extension becomes practical (</w:t>
      </w:r>
      <w:r>
        <w:rPr>
          <w:b/>
          <w:highlight w:val="yellow"/>
        </w:rPr>
        <w:t>De Anima</w:t>
      </w:r>
      <w:r>
        <w:t xml:space="preserve"> iii, 10). But one power is not changed into another. Therefore the speculative and practical intellects are not distinct powers.</w:t>
      </w:r>
    </w:p>
    <w:p>
      <w:pPr>
        <w:pStyle w:val="Quote"/>
      </w:pPr>
      <w:r>
        <w:t>I answer that, The speculative and practical intellects are not distinct powers. The reason of which is that, as we have said above (I:77:3), what is accidental to the nature of the object of a power, does not differentiate that power; for it is accidental to a thing colored to be man, or to be great or small; hence all such things are apprehended by the same power of sight. Now, to a thing apprehended by the intellect, it is accidental whether it be directed to operation or not, and according to this the speculative and practical intellects differ. For it is the speculative intellect which directs what it apprehends, not to operation, but to the consideration of truth; while the practical intellect is that which directs what it apprehends to operation. And this is what the Philosopher says (</w:t>
      </w:r>
      <w:r>
        <w:rPr>
          <w:b/>
          <w:highlight w:val="yellow"/>
        </w:rPr>
        <w:t>De Anima</w:t>
      </w:r>
      <w:r>
        <w:t xml:space="preserve"> iii, 10); that "the speculative differs from the practical in its end." Whence each is named from its end: the one speculative, the other practical—i.e. operative.</w:t>
      </w:r>
    </w:p>
    <w:p>
      <w:pPr>
        <w:pStyle w:val="Heading2"/>
      </w:pPr>
      <w:r>
        <w:t>Volume 4 - Question 83. The rite of this sacrament</w:t>
      </w:r>
    </w:p>
    <w:p>
      <w:r>
        <w:rPr>
          <w:b/>
        </w:rPr>
        <w:t>Article 5. Whether the actions performed in celebrating this sacrament are becoming?</w:t>
      </w:r>
    </w:p>
    <w:p>
      <w:pPr>
        <w:pStyle w:val="Quote"/>
      </w:pPr>
      <w:r>
        <w:t>Reply to Objection 1. The washing of the hands is done in the celebration of mass out of reverence for this sacrament; and this for two reasons: first, because we are not wont to handle precious objects except the hands be washed; hence it seems indecent for anyone to approach so great a sacrament with hands that are, even literally, unclean. Secondly, on account of its signification, because, as Dionysius says (Eccl. Hier. iii), the washing of the extremities of the limbs denotes cleansing from even the smallest sins, according to John 13:10: "He that is washed needeth not but to wash his feet." And such cleansing is required of him who approaches this sacrament; and this is denoted by the confession which is made before the "Introit" of the mass. Moreover, this was signified by the washing of the priests under the Old Law, as Dionysius says (Eccl. Hier. iii). However, the Church observes this ceremony, not because it was prescribed under the Old Law, but because it is becoming in itself, and therefore instituted by the Church. Hence it is not observed in the same way as it was then: because the washing of the feet is omitted, and the washing of the hands is observed; for this can be done more readily, and suffices far denoting perfect cleansing. For, since the hand is the "organ of organs" (</w:t>
      </w:r>
      <w:r>
        <w:rPr>
          <w:b/>
          <w:highlight w:val="yellow"/>
        </w:rPr>
        <w:t>De Anima</w:t>
      </w:r>
      <w:r>
        <w:t xml:space="preserve"> iii), all works are attributed to the hands: hence it is said in Psalm 25:6: "I will wash my hands among the innocent."</w:t>
      </w:r>
    </w:p>
    <w:p>
      <w:r>
        <w:rPr>
          <w:b/>
        </w:rPr>
        <w:t>Article 6. Whether the intellect can be false?</w:t>
      </w:r>
    </w:p>
    <w:p>
      <w:pPr>
        <w:pStyle w:val="Quote"/>
      </w:pPr>
      <w:r>
        <w:t>I answer that, The Philosopher (</w:t>
      </w:r>
      <w:r>
        <w:rPr>
          <w:b/>
          <w:highlight w:val="yellow"/>
        </w:rPr>
        <w:t>De Anima</w:t>
      </w:r>
      <w:r>
        <w:t xml:space="preserve"> iii, 6) compares intellect with sense on this point. For sense is not deceived in its proper object, as sight in regard to color; has accidentally through some hindrance occurring to the sensile organ—for example, the taste of a fever-stricken person judges a sweet thing to be bitter, through his tongue being vitiated by ill humors. Sense, however, may be deceived as regards common sensible objects, as size or figure; when, for example, it judges the sun to be only a foot in diameter, whereas in reality it exceeds the earth in size. Much more is sense deceived concerning accidental sensible objects, as when it judges that vinegar is honey by reason of the color being the same. The reason of this is evident; for every faculty, as such, is per se directed to its proper object; and things of this kind are always the same. Hence, as long as the faculty exists, its judgment concerning its own proper object does not fail. Now the proper object of the intellect is the "quiddity" of a material thing; and hence, properly speaking, the intellect is not at fault concerning this quiddity; whereas it may go astray as regards the surroundings of the thing in its essence or quiddity, in referring one thing to another, as regards composition or division, or also in the process of reasoning. Therefore, also in regard to those propositions, which are understood, the intellect cannot err, as in the case of first principles from which arises infallible truth in the certitude of scientific conclusions.</w:t>
      </w:r>
    </w:p>
    <w:p>
      <w:pPr>
        <w:pStyle w:val="Heading2"/>
      </w:pPr>
      <w:r>
        <w:t>Volume 1 - Question 90. The first production of man's soul</w:t>
      </w:r>
    </w:p>
    <w:p>
      <w:r>
        <w:rPr>
          <w:b/>
        </w:rPr>
        <w:t>Article 1. Whether the soul was made or was of God's substance?</w:t>
      </w:r>
    </w:p>
    <w:p>
      <w:pPr>
        <w:pStyle w:val="Quote"/>
      </w:pPr>
      <w:r>
        <w:t xml:space="preserve">This error seems to have originated from two statements of the ancients. For those who first began to observe the nature of things, being unable to rise above their imagination, supposed that nothing but bodies existed. Therefore they said that God was a body, which they considered to be the principle of other bodies. And since they held that the soul was of the same nature as that body which they regarded as the first principle, as is stated </w:t>
      </w:r>
      <w:r>
        <w:rPr>
          <w:b/>
          <w:highlight w:val="yellow"/>
        </w:rPr>
        <w:t>De Anima</w:t>
      </w:r>
      <w:r>
        <w:t xml:space="preserve"> i, 2, it followed that the soul was of the nature of God Himself. According to this supposition, also, the Manichaeans, thinking that God was corporeal light, held that the soul was part of that light bound up with the body.</w:t>
      </w:r>
    </w:p>
    <w:p>
      <w:pPr>
        <w:pStyle w:val="Quote"/>
      </w:pPr>
      <w:r>
        <w:t>On the contrary, Augustine says (QQ. 83, qu. 32), that "everyone who is deceived, does not rightly understand that wherein he is deceived." And the Philosopher says (</w:t>
      </w:r>
      <w:r>
        <w:rPr>
          <w:b/>
          <w:highlight w:val="yellow"/>
        </w:rPr>
        <w:t>De Anima</w:t>
      </w:r>
      <w:r>
        <w:t xml:space="preserve"> iii, 10), that "the intellect is always true."</w:t>
      </w:r>
    </w:p>
    <w:p>
      <w:r>
        <w:rPr>
          <w:b/>
        </w:rPr>
        <w:t>Article 7. Whether the intellect can actually understand through the intelligible species of which it is possessed, without turning to the phantasms?</w:t>
      </w:r>
    </w:p>
    <w:p>
      <w:pPr>
        <w:pStyle w:val="Quote"/>
      </w:pPr>
      <w:r>
        <w:t>On the contrary, The Philosopher says (</w:t>
      </w:r>
      <w:r>
        <w:rPr>
          <w:b/>
          <w:highlight w:val="yellow"/>
        </w:rPr>
        <w:t>De Anima</w:t>
      </w:r>
      <w:r>
        <w:t xml:space="preserve"> iii, 7) that "the soul understands nothing without a phantasm."</w:t>
      </w:r>
    </w:p>
    <w:p>
      <w:r>
        <w:rPr>
          <w:b/>
        </w:rPr>
        <w:t>Article 4. Whether the intellect understands the act of the will?</w:t>
      </w:r>
    </w:p>
    <w:p>
      <w:pPr>
        <w:pStyle w:val="Quote"/>
      </w:pPr>
      <w:r>
        <w:t>I answer that, As stated above (I:59:1), the act of the will is nothing but an inclination consequent on the form understood; just as the natural appetite is an inclination consequent on the natural form. Now the inclination of a thing resides in it according to its mode of existence; and hence the natural inclination resides in a natural thing naturally, and the inclination called the sensible appetite is in the sensible thing sensibly; and likewise the intelligible inclination, which is the act of the will, is in the intelligent subject intelligibly as in its principle and proper subject. Hence the Philosopher expresses himself thus (</w:t>
      </w:r>
      <w:r>
        <w:rPr>
          <w:b/>
          <w:highlight w:val="yellow"/>
        </w:rPr>
        <w:t>De Anima</w:t>
      </w:r>
      <w:r>
        <w:t xml:space="preserve"> iii, 9)—that "the will is in the reason." Now whatever is intelligibly in an intelligent subject, is understood by that subject. Therefore the act of the will is understood by the intellect, both inasmuch as one knows that one wills; and inasmuch as one knows the nature of this act, and consequently, the nature of its principle which is the habit or power.</w:t>
      </w:r>
    </w:p>
    <w:p>
      <w:pPr>
        <w:pStyle w:val="Heading2"/>
      </w:pPr>
      <w:r>
        <w:t>Volume 2 - Question 85. The effects of sin, and, first, of the corruption of the good of nature</w:t>
      </w:r>
    </w:p>
    <w:p>
      <w:r>
        <w:rPr>
          <w:b/>
        </w:rPr>
        <w:t>Article 6. Whether death and other defects are natural to man?</w:t>
      </w:r>
    </w:p>
    <w:p>
      <w:pPr>
        <w:pStyle w:val="Quote"/>
      </w:pPr>
      <w:r>
        <w:t xml:space="preserve">Objection 3. Further, a hot thing naturally consumes moisture. Now human life is preserved by hot and moist elements. Since therefore the vital functions are fulfilled by the action of natural heat, as stated in </w:t>
      </w:r>
      <w:r>
        <w:rPr>
          <w:b/>
          <w:highlight w:val="yellow"/>
        </w:rPr>
        <w:t>De Anima</w:t>
      </w:r>
      <w:r>
        <w:t xml:space="preserve"> ii, text. 50, it seems that death and such like defects are natural to man.</w:t>
      </w:r>
    </w:p>
    <w:p>
      <w:r>
        <w:rPr>
          <w:b/>
        </w:rPr>
        <w:t>Article 7. Whether one person can understand one and the same thing better than another can?</w:t>
      </w:r>
    </w:p>
    <w:p>
      <w:pPr>
        <w:pStyle w:val="Quote"/>
      </w:pPr>
      <w:r>
        <w:t>First, as regards the intellect itself, which is more perfect. For it is plain that the better the disposition of a body, the better the soul allotted to it; which clearly appears in things of different species: and the reason thereof is that act and form are received into matter according to matter's capacity: thus because some men have bodies of better disposition, their souls have a greater power of understanding, wherefore it is said (</w:t>
      </w:r>
      <w:r>
        <w:rPr>
          <w:b/>
          <w:highlight w:val="yellow"/>
        </w:rPr>
        <w:t>De Anima</w:t>
      </w:r>
      <w:r>
        <w:t xml:space="preserve"> ii, 9), that "it is to be observed that those who have soft flesh are of apt mind."</w:t>
      </w:r>
    </w:p>
    <w:p>
      <w:r>
        <w:rPr>
          <w:b/>
        </w:rPr>
        <w:t>Article 8. Whether the intellect understands the indivisible before the divisible?</w:t>
      </w:r>
    </w:p>
    <w:p>
      <w:pPr>
        <w:pStyle w:val="Quote"/>
      </w:pPr>
      <w:r>
        <w:t>On the contrary, It is said (</w:t>
      </w:r>
      <w:r>
        <w:rPr>
          <w:b/>
          <w:highlight w:val="yellow"/>
        </w:rPr>
        <w:t>De Anima</w:t>
      </w:r>
      <w:r>
        <w:t xml:space="preserve"> iii, 6) that "the indivisible is expressed as a privation." But privation is known secondarily. Therefore likewise is the indivisible.</w:t>
      </w:r>
    </w:p>
    <w:p>
      <w:pPr>
        <w:pStyle w:val="Quote"/>
      </w:pPr>
      <w:r>
        <w:t xml:space="preserve">I answer that, The object of our intellect in its present state is the quiddity of a material thing, which it abstracts from the phantasms, as above stated (I:84:7. And since that which is known first and of itself by our cognitive power is its proper object, we must consider its relationship to that quiddity in order to discover in what order the indivisible is known. Now the indivisible is threefold, as is said </w:t>
      </w:r>
      <w:r>
        <w:rPr>
          <w:b/>
          <w:highlight w:val="yellow"/>
        </w:rPr>
        <w:t>De Anima</w:t>
      </w:r>
      <w:r>
        <w:t xml:space="preserve"> iii, 6.</w:t>
      </w:r>
    </w:p>
    <w:p>
      <w:pPr>
        <w:pStyle w:val="Quote"/>
      </w:pPr>
      <w:r>
        <w:t>Secondly, the indivisible is so called in relation to species, as man's reason is something indivisible. This way, also, the indivisible is understood before its division into logical parts, as we have said above (</w:t>
      </w:r>
      <w:r>
        <w:rPr>
          <w:b/>
          <w:highlight w:val="yellow"/>
        </w:rPr>
        <w:t>De Anima</w:t>
      </w:r>
      <w:r>
        <w:t xml:space="preserve"> iii, 6); and again before the intellect disposes and divides by affirmation and negation. The reason of this is that both these kinds of indivisible are understood by the intellect of itself, as being its proper object. The third kind of indivisible is what is altogether indivisible, as a point and unity, which cannot be divided either actually or potentially. And this indivisible is known secondarily, through the privation of divisibility. Wherefore a point is defined by way of privation "as that which has no parts"; and in like manner the notion of "one" is that is "indivisible," as stated in Metaph. x, Did. ix, 1. And the reason of this is that this indivisible has a certain opposition to a corporeal being, the quiddity of which is the primary and proper object of the intellect.</w:t>
      </w:r>
    </w:p>
    <w:p>
      <w:pPr>
        <w:pStyle w:val="Quote"/>
      </w:pPr>
      <w:r>
        <w:t>Objection 3. Further, "Like is known by like." But the indivisible is more like to the intellect than is the divisible; because "the intellect is simple" (</w:t>
      </w:r>
      <w:r>
        <w:rPr>
          <w:b/>
          <w:highlight w:val="yellow"/>
        </w:rPr>
        <w:t>De Anima</w:t>
      </w:r>
      <w:r>
        <w:t xml:space="preserve"> iii, 4). Therefore our intellect first knows the indivisible.</w:t>
      </w:r>
    </w:p>
    <w:p>
      <w:r>
        <w:rPr>
          <w:b/>
        </w:rPr>
        <w:t>Article 5. Whether the habit of knowledge here acquired remains in the separated soul?</w:t>
      </w:r>
    </w:p>
    <w:p>
      <w:pPr>
        <w:pStyle w:val="Quote"/>
      </w:pPr>
      <w:r>
        <w:t>But, since knowledge resides in the intellect, which is "the abode of species," as the Philosopher says (</w:t>
      </w:r>
      <w:r>
        <w:rPr>
          <w:b/>
          <w:highlight w:val="yellow"/>
        </w:rPr>
        <w:t>De Anima</w:t>
      </w:r>
      <w:r>
        <w:t xml:space="preserve"> iii, 4), the habit of knowledge here acquired must be partly in the aforesaid sensitive powers and partly in the intellect. This can be seen by considering the very actions from which knowledge arises. For "habits are like the actions whereby they are acquired" (Ethic. ii, 1). Now the actions of the intellect, by which knowledge is here acquired, are performed by the mind turning to the phantasms in the aforesaid sensitive powers. Hence through such acts the passive intellect acquires a certain facility in considering the species received: and the aforesaid sensitive powers acquire a certain aptitude in seconding the action of the intellect when it turns to them to consider the intelligible object. But as the intellectual act resides chiefly and formally in the intellect itself, whilst it resides materially and dispositively in the inferior powers, the same distinction is to be applied to habit.</w:t>
      </w:r>
    </w:p>
    <w:p>
      <w:pPr>
        <w:pStyle w:val="Heading2"/>
      </w:pPr>
      <w:r>
        <w:t>Volume 1 - Question 91. The production of the first man's body</w:t>
      </w:r>
    </w:p>
    <w:p>
      <w:r>
        <w:rPr>
          <w:b/>
        </w:rPr>
        <w:t>Article 3. Whether the body of man was given an apt disposition?</w:t>
      </w:r>
    </w:p>
    <w:p>
      <w:pPr>
        <w:pStyle w:val="Quote"/>
      </w:pPr>
      <w:r>
        <w:t>Reply to Objection 2. Horns and claws, which are the weapons of some animals, and toughness of hide and quantity of hair or feathers, which are the clothing of animals, are signs of an abundance of the earthly element; which does not agree with the equability and softness of the human temperament. Therefore such things do not suit the nature of man. Instead of these, he has reason and hands whereby he can make himself arms and clothes, and other necessaries of life, of infinite variety. Wherefore the hand is called by Aristotle (</w:t>
      </w:r>
      <w:r>
        <w:rPr>
          <w:b/>
          <w:highlight w:val="yellow"/>
        </w:rPr>
        <w:t>De Anima</w:t>
      </w:r>
      <w:r>
        <w:t xml:space="preserve"> iii, 8), "the organ of organs." Moreover this was more becoming to the rational nature, which is capable of conceiving an infinite number of things, so as to make for itself an infinite number of instruments.</w:t>
      </w:r>
    </w:p>
    <w:p>
      <w:r>
        <w:rPr>
          <w:b/>
        </w:rPr>
        <w:t>Article 6. Whether the act of knowledge acquired here remains in the separated soul?</w:t>
      </w:r>
    </w:p>
    <w:p>
      <w:pPr>
        <w:pStyle w:val="Quote"/>
      </w:pPr>
      <w:r>
        <w:t>Objection 1. It would seem that the act of knowledge here acquired does not remain in the separated soul. For the Philosopher says (</w:t>
      </w:r>
      <w:r>
        <w:rPr>
          <w:b/>
          <w:highlight w:val="yellow"/>
        </w:rPr>
        <w:t>De Anima</w:t>
      </w:r>
      <w:r>
        <w:t xml:space="preserve"> i, 4), that when the body is corrupted, "the soul neither remembers nor loves." But to consider what is previously known is an act of memory. Therefore the separated soul cannot retain an act of knowledge here acquired.</w:t>
      </w:r>
    </w:p>
    <w:p>
      <w:pPr>
        <w:pStyle w:val="Heading2"/>
      </w:pPr>
      <w:r>
        <w:t>Volume 5 - Question 90. The form of the judge in coming to the judgment</w:t>
      </w:r>
    </w:p>
    <w:p>
      <w:r>
        <w:rPr>
          <w:b/>
        </w:rPr>
        <w:t>Article 2. Whether at the judgment Christ will appear in His glorified humanity?</w:t>
      </w:r>
    </w:p>
    <w:p>
      <w:pPr>
        <w:pStyle w:val="Quote"/>
      </w:pPr>
      <w:r>
        <w:t xml:space="preserve">Objection 4. Further, that which is promised as a reward to the righteous is not granted to the unrighteous. Now it is promised as a reward to the righteous that they shall see the glory of His humanity (John 10:9): "He shall go in, and go out, and shall find pastures, i.e. refreshment in His Godhead and humanity," according to the commentary of Augustine [De Spiritu et Anima, work of an unknown author. St. Thomas, </w:t>
      </w:r>
      <w:r>
        <w:rPr>
          <w:b/>
          <w:highlight w:val="yellow"/>
        </w:rPr>
        <w:t>De Anima</w:t>
      </w:r>
      <w:r>
        <w:t>, ascribes it to Alcherus, a Cistercian monk; see above Supplement:70:2 ad 1 and Isaiah 33:17: "His eyes shall see the King in his beauty." Therefore He will not appear to all in His glorified form.</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Objection 10. Further, "In things devoid of matter that which understands is the same as that which is understood" (</w:t>
      </w:r>
      <w:r>
        <w:rPr>
          <w:b/>
          <w:highlight w:val="yellow"/>
        </w:rPr>
        <w:t>De Anima</w:t>
      </w:r>
      <w:r>
        <w:t xml:space="preserve"> iii). Now God is supremely devoid of matter. Since then our intellect, which is created, cannot attain to be an uncreated essence, it is impossible for our intellect to see God in His essence.</w:t>
      </w:r>
    </w:p>
    <w:p>
      <w:pPr>
        <w:pStyle w:val="Quote"/>
      </w:pPr>
      <w:r>
        <w:t>Reply to Objection 10. A substance that is separate from matter understands both itself and other things; and in both cases the authority quoted can be verified. For since the very essence of a separate substance is of itself intelligible and actual, through being separate from matter, it is clear that when a separate substance understands itself, that which understands and that which is understood are absolutely identical, for it does not understand itself by an intention abstracted from itself, as we understand material objects. And this is apparently the meaning of the Philosopher (</w:t>
      </w:r>
      <w:r>
        <w:rPr>
          <w:b/>
          <w:highlight w:val="yellow"/>
        </w:rPr>
        <w:t>De Anima</w:t>
      </w:r>
      <w:r>
        <w:t xml:space="preserve"> iii.) as indicated by the Commentator (</w:t>
      </w:r>
      <w:r>
        <w:rPr>
          <w:b/>
          <w:highlight w:val="yellow"/>
        </w:rPr>
        <w:t>De Anima</w:t>
      </w:r>
      <w:r>
        <w:t xml:space="preserve"> iii). But when it understands other things, the object actually understood becomes one with the intellect in act, in so far as the form of the object understood becomes the form of the intellect, for as much as the intellect is in act; not that it becomes identified with the essence of the intellect, as Avicenna proves (De Natural. vi.), because the essence of the intellect remains one under two forms whereby it understands two things in succession, in the same way as primary matter remains one under various forms. Hence also the Commentator (</w:t>
      </w:r>
      <w:r>
        <w:rPr>
          <w:b/>
          <w:highlight w:val="yellow"/>
        </w:rPr>
        <w:t>De Anima</w:t>
      </w:r>
      <w:r>
        <w:t xml:space="preserve"> iii.) compares the passive intellect, in this respect, to primary matter. Thus it by no means follows that our intellect in seeing God becomes the very essence of God, but that the latter is compared to it as its perfection or form.</w:t>
      </w:r>
    </w:p>
    <w:p>
      <w:pPr>
        <w:pStyle w:val="Heading2"/>
      </w:pPr>
      <w:r>
        <w:t>Volume 1 - Question 94. The state and condition of the first man as regards his intellect</w:t>
      </w:r>
    </w:p>
    <w:p>
      <w:r>
        <w:rPr>
          <w:b/>
        </w:rPr>
        <w:t>Article 3. Whether the first man knew all things?</w:t>
      </w:r>
    </w:p>
    <w:p>
      <w:pPr>
        <w:pStyle w:val="Quote"/>
      </w:pPr>
      <w:r>
        <w:t>Objection 1. It would seem that the first man did not know all things. For if he had such knowledge it would be either by acquired species, or by connatural species, or by infused species. Not, however, by acquired species; for this kind of knowledge is acquired by experience, as stated in Metaph. i, 1; and the first man had not then gained experience of all things. Nor through connatural species, because he was of the same nature as we are; and our soul, as Aristotle says (</w:t>
      </w:r>
      <w:r>
        <w:rPr>
          <w:b/>
          <w:highlight w:val="yellow"/>
        </w:rPr>
        <w:t>De Anima</w:t>
      </w:r>
      <w:r>
        <w:t xml:space="preserve"> iii, 4), is "like a clean tablet on which nothing is written." And if his knowledge came by infused species, it would have been of a different kind from ours, which we acquire from things themselves.</w:t>
      </w:r>
    </w:p>
    <w:p>
      <w:pPr>
        <w:pStyle w:val="Quote"/>
      </w:pPr>
      <w:r>
        <w:t>Therefore we must take the other way, which also certain philosophers held, namely Alexander and Averroes (</w:t>
      </w:r>
      <w:r>
        <w:rPr>
          <w:b/>
          <w:highlight w:val="yellow"/>
        </w:rPr>
        <w:t>De Anima</w:t>
      </w:r>
      <w:r>
        <w:t xml:space="preserve"> iii.). For since in every knowledge some form is required whereby the object is known or seen, this form by which the intellect is perfected so as to see separate substances is neither a quiddity abstracted by the intellect from composite things, as the first opinion maintained, nor an impression left on our intellect by the separate substance, as the second opinion affirmed; but the separate substance itself united to our intellect as its form, so as to be both that which is understood, and that whereby it is understood. And whatever may be the case with other separate substances, we must nevertheless allow this to be our way of seeing God in His essence, because by whatever other form our intellect were informed, it could not be led thereby to the Divine essence. This, however, must not be understood as though the Divine essence were in reality the form of our intellect, or as though from its conjunction with our intellect there resulted one being simply, as in natural things from the natural form and matter: but the meaning is that the proportion of the Divine essence to our intellect is as the proportion of form to matter. For whenever two things, one of which is the perfection of the other, are received into the same recipient, the proportion of one to the other, namely of the more perfect to the less perfect, is as the proportion of form to matter: thus light and color are received into a transparent object, light being to color as form to matter. When therefore intellectual light is received into the soul, together with the indwelling Divine essence, though they are not received in the same way, the Divine essence will be to the intellect as form to matter: and that this suffices for the intellect to be able to see the Divine essence by the Divine essence itself may be shown as follows.</w:t>
      </w:r>
    </w:p>
    <w:p>
      <w:pPr>
        <w:pStyle w:val="Quote"/>
      </w:pPr>
      <w:r>
        <w:t>I answer that, Even as we hold by faith that the last end of man's life is to see God, so the philosophers maintained that man's ultimate happiness is to understand immaterial substances according to their being. Hence in reference to this question we find that philosophers and theologians encounter the same difficulty and the same difference of opinion. For some philosophers held that our passive intellect can never come to understand separate substances. thus Alfarabius expresses himself at the end of his Ethics, although he says the contrary in his book On the Intelligence, as the Commentator attests (</w:t>
      </w:r>
      <w:r>
        <w:rPr>
          <w:b/>
          <w:highlight w:val="yellow"/>
        </w:rPr>
        <w:t>De Anima</w:t>
      </w:r>
      <w:r>
        <w:t xml:space="preserve"> iii). In like manner certain theologians held that the human intellect can never attain to the vision of God in His essence. on either side they were moved by the distance which separates our intellect from the Divine essence and from separate substances. For since the intellect in act is somewhat one with the intelligible object in act, it would seem difficult to understand how the created intellect is made to be an uncreated essence. Wherefore Chrysostom says (Hom. xiv in Joan.): "How can the creature see the uncreated?" Those who hold the passive intellect to be the subject of generation and corruption, as being a power dependent on the body, encounter a still greater difficulty not only as regards the vision of God but also as regards the vision of any separate substances. But this opinion is altogether untenable. First, because it is in contradiction to the authority of canonical scripture, as Augustine declares (De Videndo Deo: Ep. cxlvii). Secondly, because, since understanding is an operation most proper to man, it follows that his happiness must be held to consist in that operation when perfected in him. Now since the perfection of an intelligent being as such is the intelligible object, if in the most perfect operation of his intellect man does not attain to the vision of the Divine essence, but to something else, we shall be forced to conclude that something other than God is the object of man's happiness: and since the ultimate perfection of a thing consists in its being united to its principle, it follows that something other than God is the effective principle of man, which is absurd, according to us, and also according to the philosophers who maintain that our souls emanate from the separate substances, so that finally we may be able to understand these substances. Consequently, according to us, it must be asserted that our intellect will at length attain to the vision of the Divine essence, and according to the philosophers, that it will attain to the vision of separate substances.</w:t>
      </w:r>
    </w:p>
    <w:p>
      <w:r>
        <w:rPr>
          <w:b/>
        </w:rPr>
        <w:t>Article 3. Whether the saints, seeing God, see all that God sees? [Cf. I, 12, 7,8]</w:t>
      </w:r>
    </w:p>
    <w:p>
      <w:pPr>
        <w:pStyle w:val="Quote"/>
      </w:pPr>
      <w:r>
        <w:t>Objection 5. Further, every passive power that is not reduced to act is imperfect. Now the passive intellect of the human soul is a power that is passive as it were to the knowledge of all things, since "the passive intellect is in which all are in potentiality" (</w:t>
      </w:r>
      <w:r>
        <w:rPr>
          <w:b/>
          <w:highlight w:val="yellow"/>
        </w:rPr>
        <w:t>De Anima</w:t>
      </w:r>
      <w:r>
        <w:t xml:space="preserve"> iii, text. 18). If then in that beatitude it were not to understand all things, it would remain imperfect, which is absurd.</w:t>
      </w:r>
    </w:p>
    <w:p>
      <w:pPr>
        <w:pStyle w:val="Quote"/>
      </w:pPr>
      <w:r>
        <w:t>Objection 11. Further, the Commentator says (</w:t>
      </w:r>
      <w:r>
        <w:rPr>
          <w:b/>
          <w:highlight w:val="yellow"/>
        </w:rPr>
        <w:t>De Anima</w:t>
      </w:r>
      <w:r>
        <w:t xml:space="preserve"> iii), that "if the active intellect were the form of the passive intellect, we should understand all things." Now the Divine essence represents all things more clearly than the active intellect. Therefore the intellect that sees God in His essence knows all things.</w:t>
      </w:r>
    </w:p>
    <w:p>
      <w:pPr>
        <w:pStyle w:val="Quote"/>
      </w:pPr>
      <w:r>
        <w:t xml:space="preserve">Objection 3. Further, it is stated in </w:t>
      </w:r>
      <w:r>
        <w:rPr>
          <w:b/>
          <w:highlight w:val="yellow"/>
        </w:rPr>
        <w:t>De Anima</w:t>
      </w:r>
      <w:r>
        <w:t xml:space="preserve"> (iii, text. 7), that "when an intellect understands the greatest things, it is all the more able to understand the least things." Now God is the greatest of intelligible things. Therefore the power of the intellect is greatly increased by understanding Him. Therefore the intellect seeing Him understands all things.</w:t>
      </w:r>
    </w:p>
    <w:p>
      <w:pPr>
        <w:pStyle w:val="Heading2"/>
      </w:pPr>
      <w:r>
        <w:t>Volume 5 - Question 91. The quality of the world after the judgment</w:t>
      </w:r>
    </w:p>
    <w:p>
      <w:r>
        <w:rPr>
          <w:b/>
        </w:rPr>
        <w:t>Article 4. Whether the elements will be renewed by an addition of brightness?</w:t>
      </w:r>
    </w:p>
    <w:p>
      <w:pPr>
        <w:pStyle w:val="Quote"/>
      </w:pPr>
      <w:r>
        <w:t>I answer that, Just as there is a certain order between the heavenly spirits and the earthly or human spirits, so is there an order between heavenly bodies and earthly bodies. Since then the corporeal creature was made for the sake of the spiritual and is ruled thereby, it follows that corporeal things are dealt with similarly to spiritual things. Now in this final consummation of things the lower spirits will receive the properties of the higher spirits, because men will be as the angels in heaven (Matthew 22:30): and this will be accomplished by conferring the highest degree of perfection on that in which the human spirit agrees with the angelic. Wherefore, in like manner, since the lower bodies do not agree with the heavenly bodies except in the nature of light and transparency (</w:t>
      </w:r>
      <w:r>
        <w:rPr>
          <w:b/>
          <w:highlight w:val="yellow"/>
        </w:rPr>
        <w:t>De Anima</w:t>
      </w:r>
      <w:r>
        <w:t xml:space="preserve"> ii), it follows that the lower bodies are to be perfected chiefly as regards brightness. Hence all the elements will be clothed with a certain brightness, not equally, however, but according to their mode: for it is said that the earth on its outward surface will be as transparent as glass, water as crystal, the air as heaven, fire as the lights of heaven.</w:t>
      </w:r>
    </w:p>
    <w:p>
      <w:pPr>
        <w:pStyle w:val="Heading2"/>
      </w:pPr>
      <w:r>
        <w:t>Volume 1 - Question 97. The preservation of the individual in the primitive state</w:t>
      </w:r>
    </w:p>
    <w:p>
      <w:r>
        <w:rPr>
          <w:b/>
        </w:rPr>
        <w:t>Article 3. Whether in the state of innocence man had need of food?</w:t>
      </w:r>
    </w:p>
    <w:p>
      <w:pPr>
        <w:pStyle w:val="Quote"/>
      </w:pPr>
      <w:r>
        <w:t>Thus in the primitive state, the rational soul communicated to the body what belonged to itself as a soul; and so the body was called "animal" [From 'anima', a soul; Cf. 1 Corinthians 15:44 seqq.], through having its life from the soul. Now the first principle of life in these inferior creatures as the Philosopher says (</w:t>
      </w:r>
      <w:r>
        <w:rPr>
          <w:b/>
          <w:highlight w:val="yellow"/>
        </w:rPr>
        <w:t>De Anima</w:t>
      </w:r>
      <w:r>
        <w:t xml:space="preserve"> ii, 4) is the vegetative soul: the operations of which are the use of food, generation, and growth. Wherefore such operations befitted man in the state of innocence. But in the final state, after the resurrection, the soul will, to a certain extent, communicate to the body what properly belongs to itself as a spirit; immortality to everyone; impassibility, glory, and power to the good, whose bodies will be called "spiritual." So, after the resurrection, man will not require food; whereas he required it in the state of innocence.</w:t>
      </w:r>
    </w:p>
    <w:p>
      <w:pPr>
        <w:pStyle w:val="Heading2"/>
      </w:pPr>
      <w:r>
        <w:t>Volume 1 - Question 99. The condition of the offspring as to the body</w:t>
      </w:r>
    </w:p>
    <w:p>
      <w:r>
        <w:rPr>
          <w:b/>
        </w:rPr>
        <w:t>Article 2. Whether, in the primitive state, women would have been born?</w:t>
      </w:r>
    </w:p>
    <w:p>
      <w:pPr>
        <w:pStyle w:val="Quote"/>
      </w:pPr>
      <w:r>
        <w:t>Reply to Objection 2. The generation of woman is not occasioned either by a defect of the active force or by inept matter, as the objection proposes; but sometimes by an extrinsic accidental cause; thus the Philosopher says (</w:t>
      </w:r>
      <w:r>
        <w:rPr>
          <w:b/>
          <w:highlight w:val="yellow"/>
        </w:rPr>
        <w:t>De Anima</w:t>
      </w:r>
      <w:r>
        <w:t>l. Histor. vi, 19): "The northern wind favors the generation of males, and the southern wind that of females": sometimes also by some impression in the soul (of the parents), which may easily have some effect on the body (of the child). Especially was this the case in the state of innocence, when the body was more subject to the soul; so that by the mere will of the parent the sex of the offspring might be diversified.</w:t>
      </w:r>
    </w:p>
    <w:p>
      <w:pPr>
        <w:pStyle w:val="Heading2"/>
      </w:pPr>
      <w:r>
        <w:t>Volume 1 - Question 101. The condition of the offspring as regards knowledge</w:t>
      </w:r>
    </w:p>
    <w:p>
      <w:r>
        <w:rPr>
          <w:b/>
        </w:rPr>
        <w:t>Article 1. Whether in the state of innocence children would have been born with perfect knowledge?</w:t>
      </w:r>
    </w:p>
    <w:p>
      <w:pPr>
        <w:pStyle w:val="Quote"/>
      </w:pPr>
      <w:r>
        <w:t>On the contrary, The human soul is naturally "like a blank tablet on which nothing is written," as the Philosopher says (</w:t>
      </w:r>
      <w:r>
        <w:rPr>
          <w:b/>
          <w:highlight w:val="yellow"/>
        </w:rPr>
        <w:t>De Anima</w:t>
      </w:r>
      <w:r>
        <w:t xml:space="preserve"> iii, 4). But the nature of the soul is the same now as it would have been in the state of innocence. Therefore the souls of children would have been without knowledge at birth.</w:t>
      </w:r>
    </w:p>
    <w:p>
      <w:pPr>
        <w:pStyle w:val="Heading2"/>
      </w:pPr>
      <w:r>
        <w:t>Volume 3 - Question 95. Superstition in divinations</w:t>
      </w:r>
    </w:p>
    <w:p>
      <w:r>
        <w:rPr>
          <w:b/>
        </w:rPr>
        <w:t>Article 5. Whether divination by the stars is unlawful?</w:t>
      </w:r>
    </w:p>
    <w:p>
      <w:pPr>
        <w:pStyle w:val="Quote"/>
      </w:pPr>
      <w:r>
        <w:t>In the second place, acts of the free-will, which is the faculty of will and reason, escape the causality of heavenly bodies. For the intellect or reason is not a body, nor the act of a bodily organ, and consequently neither is the will, since it is in the reason, as the Philosopher shows (</w:t>
      </w:r>
      <w:r>
        <w:rPr>
          <w:b/>
          <w:highlight w:val="yellow"/>
        </w:rPr>
        <w:t>De Anima</w:t>
      </w:r>
      <w:r>
        <w:t xml:space="preserve"> iii, 4,9). Now no body can make an impression on an incorporeal body. Wherefore it is impossible for heavenly bodies to make a direct impression on the intellect and will: for this would be to deny the difference between intellect and sense, with which position Aristotle reproaches (</w:t>
      </w:r>
      <w:r>
        <w:rPr>
          <w:b/>
          <w:highlight w:val="yellow"/>
        </w:rPr>
        <w:t>De Anima</w:t>
      </w:r>
      <w:r>
        <w:t xml:space="preserve"> iii, 3) those who held that "such is the will of man, as is the day which the father of men and of gods," i.e. the sun or the heavens, "brings on" [Odyssey xviii, 135].</w:t>
      </w:r>
    </w:p>
    <w:p>
      <w:pPr>
        <w:pStyle w:val="Quote"/>
      </w:pPr>
      <w:r>
        <w:t>Hence the heavenly bodies cannot be the direct cause of the free-will's operations. Nevertheless they can be a dispositive cause of an inclination to those operations, in so far as they make an impression on the human body, and consequently on the sensitive powers which are acts of bodily organs having an inclination for human acts. Since, however, the sensitive powers obey reason, as the Philosopher shows (</w:t>
      </w:r>
      <w:r>
        <w:rPr>
          <w:b/>
          <w:highlight w:val="yellow"/>
        </w:rPr>
        <w:t>De Anima</w:t>
      </w:r>
      <w:r>
        <w:t xml:space="preserve"> iii, 11; Ethic. i, 13), this does not impose any necessity on the free-will, and man is able, by his reason, to act counter to the inclination of the heavenly bodies.</w:t>
      </w:r>
    </w:p>
    <w:p>
      <w:pPr>
        <w:pStyle w:val="Heading2"/>
      </w:pPr>
      <w:r>
        <w:t>Volume 1 - Question 105. The change of creatures by God</w:t>
      </w:r>
    </w:p>
    <w:p>
      <w:r>
        <w:rPr>
          <w:b/>
        </w:rPr>
        <w:t>Article 1. Whether God can move the matter immediately to the form?</w:t>
      </w:r>
    </w:p>
    <w:p>
      <w:pPr>
        <w:pStyle w:val="Quote"/>
      </w:pPr>
      <w:r>
        <w:t>Objection 2. Further, any agent inclined to several effects will produce none of them, unless it is determined to a particular one by some other cause; for, as the Philosopher says (</w:t>
      </w:r>
      <w:r>
        <w:rPr>
          <w:b/>
          <w:highlight w:val="yellow"/>
        </w:rPr>
        <w:t>De Anima</w:t>
      </w:r>
      <w:r>
        <w:t xml:space="preserve"> iii, 11), a general assertion does not move the mind, except by means of some particular apprehension. But the Divine power is the universal cause of all things. Therefore it cannot produce any particular form, except by means of a particular agent.</w:t>
      </w:r>
    </w:p>
    <w:p>
      <w:pPr>
        <w:pStyle w:val="Heading2"/>
      </w:pPr>
      <w:r>
        <w:t>Volume 5 - Question 97. The punishment of the damned</w:t>
      </w:r>
    </w:p>
    <w:p>
      <w:r>
        <w:rPr>
          <w:b/>
        </w:rPr>
        <w:t>Article 5. Whether the fire of hell will be corporeal?</w:t>
      </w:r>
    </w:p>
    <w:p>
      <w:pPr>
        <w:pStyle w:val="Quote"/>
      </w:pPr>
      <w:r>
        <w:t>I answer that, There have been many opinions about the fire of hell. For some philosophers, as Avicenna, disbelieving in the resurrection, thought that the soul alone would be punished after death. And as they considered it impossible for the soul, being incorporeal, to be punished with a corporeal fire, they denied that the fire whereby the wicked are punished is corporeal, and pretended that all statements as to souls being punished in future after death by any corporeal means are to be taken metaphorically. For just as the joy and happiness of good souls will not be about any corporeal object, but about something spiritual, namely the attainment of their end, so will the torment of the wicked be merely spiritual, in that they will be grieved at being separated from their end, the desire whereof is in them by nature. Wherefore, just as all descriptions of the soul's delight after death that seem to denote bodily pleasure—for instance, that they are refreshed, that they smile, and so forth—must be taken metaphorically, so also are all such descriptions of the soul's suffering as seem to imply bodily punishment—for instance, that they burn in fire, or suffer from the stench, and so forth. For as spiritual pleasure and pain are unknown to the majority, these things need to be declared under the figure of corporeal pleasures and pains, in order that men may be moved the more to the desire or fear thereof. Since, however, in the punishment of the damned there will be not only pain of loss corresponding to the aversion that was in their sin, but also pain of sense corresponding to the conversion, it follows that it is not enough to hold the above manner of punishment. For this reason Avicenna himself (Met. ix) added another explanation, by saying that the souls of the wicked are punished after death, not by bodies but by images of bodies; just as in a dream it seems to a man that he is suffering various pains on account of such like images being in his imagination. Even Augustine seems to hold this kind of punishment (Gen. ad lit. xii, 32), as is clear from the text. But this would seem an unreasonable statement. For the imagination is a power that makes use of a bodily organ: so that it is impossible for such visions of the imagination to occur in the soul separated from the body, as in the soul of the dreamer. Wherefore Avicenna also that he might avoid this difficulty, said that the soul separated from the body uses as an organ some part of the heavenly body, to which the human body needs to be conformed, in order to be perfected by the rational soul, which is like the movers of the heavenly body—thus following somewhat the opinion of certain philosophers of old, who maintained that souls return to the stars that are their compeers. But this is absolutely absurd according to the Philosopher's teaching, since the soul uses a definite bodily organ, even as art uses definite instruments, so that it cannot pass from one body to another, as Pythagoras is stated (</w:t>
      </w:r>
      <w:r>
        <w:rPr>
          <w:b/>
          <w:highlight w:val="yellow"/>
        </w:rPr>
        <w:t>De Anima</w:t>
      </w:r>
      <w:r>
        <w:t xml:space="preserve"> i, text. 53) to have maintained. As to the statement of Augustine we shall say below how it is to be answered (Reply to Objection 2). However, whatever we may say of the fire that torments the separated souls, we must admit that the fire which will torment the bodies of the damned after the resurrection is corporeal, since one cannot fittingly apply a punishment to a body unless that punishment itself be bodily. Wherefore Gregory (Dial. iv) proves the fire of hell to be corporeal from the very fact that the wicked will be cast thither after the resurrection. Again Augustine, as quoted in the text of Sentent. iv, D, 44, clearly admits (De Civ. Dei xxi, 10) that the fire by which the bodies are tormented is corporeal. And this is the point at issue for the present. We have said elsewhere (Supplement:70:3 how the souls of the damned are punished by this corporeal fire.</w:t>
      </w:r>
    </w:p>
    <w:p>
      <w:pPr>
        <w:pStyle w:val="Heading2"/>
      </w:pPr>
      <w:r>
        <w:t>Volume 2 - Question 100. The moral precepts of the old law</w:t>
      </w:r>
    </w:p>
    <w:p>
      <w:r>
        <w:rPr>
          <w:b/>
        </w:rPr>
        <w:t>Article 6. Whether the ten precepts of the decalogue are set in proper order?</w:t>
      </w:r>
    </w:p>
    <w:p>
      <w:pPr>
        <w:pStyle w:val="Quote"/>
      </w:pPr>
      <w:r>
        <w:t>Reply to Objection 2. Just as God is the universal principle of being in respect of all things, so is a father a principle of being in respect of his son. Therefore the precept regarding parents was fittingly placed after the precepts regarding God. This argument holds in respect of affirmative and negative precepts about the same kind of deed: although even then it is not altogether cogent. For although in the order of execution, vices should be uprooted before virtues are sown, according to Psalm 33:15: "Turn away from evil, and do good," and Isaiah 1:16-17: "Cease to do perversely; learn to do well"; yet, in the order of knowledge, virtue precedes vice, because "the crooked line is known by the straight" (</w:t>
      </w:r>
      <w:r>
        <w:rPr>
          <w:b/>
          <w:highlight w:val="yellow"/>
        </w:rPr>
        <w:t>De Anima</w:t>
      </w:r>
      <w:r>
        <w:t xml:space="preserve"> i): and "by the law is the knowledge of sin" (Romans 3:20). Wherefore the affirmation precept demanded the first place. However, this is not the reason for the order, but that which is given above. Because in the precepts regarding God, which belongs to the first table, an affirmative precept is placed last, since its transgression implies a less grievous sin.</w:t>
      </w:r>
    </w:p>
    <w:p>
      <w:pPr>
        <w:pStyle w:val="Heading2"/>
      </w:pPr>
      <w:r>
        <w:t>Volume 1 - Question 106. How one creature moves another</w:t>
      </w:r>
    </w:p>
    <w:p>
      <w:r>
        <w:rPr>
          <w:b/>
        </w:rPr>
        <w:t>Article 2. Whether one angel moves another angel's will?</w:t>
      </w:r>
    </w:p>
    <w:p>
      <w:pPr>
        <w:pStyle w:val="Quote"/>
      </w:pPr>
      <w:r>
        <w:t>Objection 3. Further, the Philosopher says (</w:t>
      </w:r>
      <w:r>
        <w:rPr>
          <w:b/>
          <w:highlight w:val="yellow"/>
        </w:rPr>
        <w:t>De Anima</w:t>
      </w:r>
      <w:r>
        <w:t xml:space="preserve"> iii, 11) that the higher appetite moves the lower. But as the intellect of the superior angel is higher, so also is his will. It seems, therefore, that the superior angel can change the will of another angel.</w:t>
      </w:r>
    </w:p>
    <w:p>
      <w:r>
        <w:rPr>
          <w:b/>
        </w:rPr>
        <w:t>Article 3. Whether God moves the created intellect immediately?</w:t>
      </w:r>
    </w:p>
    <w:p>
      <w:pPr>
        <w:pStyle w:val="Quote"/>
      </w:pPr>
      <w:r>
        <w:t>Objection 2. Further, anything which in itself is a sufficient principle of movement, is not moved by another. But the movement of the intellect is its act of understanding; in the sense in which we say that to understand or to feel is a kind of movement, as the Philosopher says (</w:t>
      </w:r>
      <w:r>
        <w:rPr>
          <w:b/>
          <w:highlight w:val="yellow"/>
        </w:rPr>
        <w:t>De Anima</w:t>
      </w:r>
      <w:r>
        <w:t xml:space="preserve"> iii, 7). But the intellectual light which is natural to the soul, is a sufficient principle of understanding. Therefore it is not moved by another.</w:t>
      </w:r>
    </w:p>
    <w:p>
      <w:pPr>
        <w:pStyle w:val="Heading2"/>
      </w:pPr>
      <w:r>
        <w:t>Volume 2 - Question 109. The necessity of grace</w:t>
      </w:r>
    </w:p>
    <w:p>
      <w:r>
        <w:rPr>
          <w:b/>
        </w:rPr>
        <w:t>Article 1. Whether without grace man can know any truth?</w:t>
      </w:r>
    </w:p>
    <w:p>
      <w:pPr>
        <w:pStyle w:val="Quote"/>
      </w:pPr>
      <w:r>
        <w:t>I answer that, To know truth is a use or act of intellectual light, since, according to the Apostle (Ephesians 5:13): "All that is made manifest is light." Now every use implies movement, taking movement broadly, so as to call thinking and willing movements, as is clear from the Philosopher (</w:t>
      </w:r>
      <w:r>
        <w:rPr>
          <w:b/>
          <w:highlight w:val="yellow"/>
        </w:rPr>
        <w:t>De Anima</w:t>
      </w:r>
      <w:r>
        <w:t xml:space="preserve"> iii, 4). Now in corporeal things we see that for movement there is required not merely the form which is the principle of the movement or action, but there is also required the motion of the first mover. Now the first mover in the order of corporeal things is the heavenly body. Hence no matter how perfectly fire has heat, it would not bring about alteration, except by the motion of the heavenly body. But it is clear that as all corporeal movements are reduced to the motion of the heavenly body as to the first corporeal mover, so all movements, both corporeal and spiritual, are reduced to the simple First Mover, Who is God. And hence no matter how perfect a corporeal or spiritual nature is supposed to be, it cannot proceed to its act unless it be moved by God; but this motion is according to the plan of His providence, and not by necessity of nature, as the motion of the heavenly body. Now not only is every motion from God as from the First Mover, but all formal perfection is from Him as from the First Act. And thus the act of the intellect or of any created being whatsoever depends upon God in two ways: first, inasmuch as it is from Him that it has the form whereby it acts; secondly, inasmuch as it is moved by Him to act.</w:t>
      </w:r>
    </w:p>
    <w:p>
      <w:pPr>
        <w:pStyle w:val="Heading2"/>
      </w:pPr>
      <w:r>
        <w:t>Volume 1 - Question 111. The action of the angels on man</w:t>
      </w:r>
    </w:p>
    <w:p>
      <w:r>
        <w:rPr>
          <w:b/>
        </w:rPr>
        <w:t>Article 3. Whether an angel can change man's imagination?</w:t>
      </w:r>
    </w:p>
    <w:p>
      <w:pPr>
        <w:pStyle w:val="Quote"/>
      </w:pPr>
      <w:r>
        <w:t xml:space="preserve">Objection 1. It would seem that an angel cannot change man's imagination. For the phantasy, as is said </w:t>
      </w:r>
      <w:r>
        <w:rPr>
          <w:b/>
          <w:highlight w:val="yellow"/>
        </w:rPr>
        <w:t>De Anima</w:t>
      </w:r>
      <w:r>
        <w:t xml:space="preserve"> iii, is "a motion caused by the sense in act." But if this motion were caused by an angel, it would not be caused by the sense in act. Therefore it is contrary to the nature of the phantasy, which is the act of the imaginative faculty, to be changed by an angel.</w:t>
      </w:r>
    </w:p>
    <w:p>
      <w:pPr>
        <w:pStyle w:val="Heading2"/>
      </w:pPr>
      <w:r>
        <w:t>Volume 2 - Question 113. The effects of grace</w:t>
      </w:r>
    </w:p>
    <w:p>
      <w:r>
        <w:rPr>
          <w:b/>
        </w:rPr>
        <w:t>Article 1. Whether the justification of the ungodly is the remission of sins?</w:t>
      </w:r>
    </w:p>
    <w:p>
      <w:pPr>
        <w:pStyle w:val="Quote"/>
      </w:pPr>
      <w:r>
        <w:t xml:space="preserve">Objection 2. Further, everything ought to be named from what is predominant in it, according to </w:t>
      </w:r>
      <w:r>
        <w:rPr>
          <w:b/>
          <w:highlight w:val="yellow"/>
        </w:rPr>
        <w:t>De Anima</w:t>
      </w:r>
      <w:r>
        <w:t xml:space="preserve"> ii, text. 49. Now the remission of sins is brought about chiefly by faith, according to Acts 15:9: "Purifying their hearts by faith"; and by charity, according to Proverbs 10:12: "Charity covereth all sins." Therefore the remission of sins ought to be named after faith or charity rather than justice.</w:t>
      </w:r>
    </w:p>
    <w:p>
      <w:pPr>
        <w:pStyle w:val="Heading2"/>
      </w:pPr>
      <w:r>
        <w:t>Volume 1 - Question 115. The action of the corporeal creature</w:t>
      </w:r>
    </w:p>
    <w:p>
      <w:r>
        <w:rPr>
          <w:b/>
        </w:rPr>
        <w:t>Article 2. Whether there are any seminal virtues in corporeal matter?</w:t>
      </w:r>
    </w:p>
    <w:p>
      <w:pPr>
        <w:pStyle w:val="Quote"/>
      </w:pPr>
      <w:r>
        <w:t>I answer that, It is customary to name things after what is more perfect, as the Philosopher says (</w:t>
      </w:r>
      <w:r>
        <w:rPr>
          <w:b/>
          <w:highlight w:val="yellow"/>
        </w:rPr>
        <w:t>De Anima</w:t>
      </w:r>
      <w:r>
        <w:t xml:space="preserve"> ii, 4). Now in the whole corporeal nature, living bodies are the most perfect: wherefore the word "nature" has been transferred from living things to all natural things. For the word itself, "nature," as the Philosopher says (Metaph. v, Did. iv, 4), was first applied to signify the generation of living things, which is called "nativity": and because living things are generated from a principle united to them, as fruit from a tree, and the offspring from the mother, to whom it is united, consequently the word "nature" has been applied to every principle of movement existing in that which is moved. Now it is manifest that the active and passive principles of the generation of living things are the seeds from which living things are generated. Therefore Augustine fittingly gave the name of "seminal virtues" [seminales rationes] to all those active and passive virtues which are the principles of natural generation and movement.</w:t>
      </w:r>
    </w:p>
    <w:p>
      <w:pPr>
        <w:pStyle w:val="Heading2"/>
      </w:pPr>
      <w:r>
        <w:t>Volume 1 - Question 117. The action of man</w:t>
      </w:r>
    </w:p>
    <w:p>
      <w:r>
        <w:rPr>
          <w:b/>
        </w:rPr>
        <w:t>Article 1. Whether one man can teach another?</w:t>
      </w:r>
    </w:p>
    <w:p>
      <w:pPr>
        <w:pStyle w:val="Quote"/>
      </w:pPr>
      <w:r>
        <w:t xml:space="preserve">I answer that, On this question there have been various opinions. For Averroes, commenting on </w:t>
      </w:r>
      <w:r>
        <w:rPr>
          <w:b/>
          <w:highlight w:val="yellow"/>
        </w:rPr>
        <w:t>De Anima</w:t>
      </w:r>
      <w:r>
        <w:t xml:space="preserve"> iii, maintains that all men have one passive intellect in common, as stated above (I:76:2). From this it follows that the same intelligible species belong to all men. Consequently he held that one man does not cause another to have a knowledge distinct from that which he has himself; but that he communicates the identical knowledge which he has himself, by moving him to order rightly the phantasms in his soul, so that they be rightly disposed for intelligible apprehension. This opinion is true so far as knowledge is the same in disciple and master, if we consider the identity of the thing known: for the same objective truth is known by both of them. But so far as he maintains that all men have but one passive intellect, and the same intelligible species, differing only as to various phantasms, his opinion is false, as stated above (I:76:2).</w:t>
      </w:r>
    </w:p>
    <w:p>
      <w:pPr>
        <w:pStyle w:val="Quote"/>
      </w:pPr>
      <w:r>
        <w:t>Besides this, there is the opinion of the Platonists, who held that our souls are possessed of knowledge from the very beginning, through the participation of separate forms, as stated above (I:84:4); but that the soul is hindered, through its union with the body, from the free consideration of those things which it knows. According to this, the disciple does not acquire fresh knowledge from his master, but is roused by him to consider what he knows; so that to learn would be nothing else than to remember. In the same way they held that natural agents only dispose (matter) to receive forms, which matter acquires by a participation of separate substances. But against this we have proved above (I:79:2; I:84:3) that the passive intellect of the human soul is in pure potentiality to intelligible (species), as Aristotle says (</w:t>
      </w:r>
      <w:r>
        <w:rPr>
          <w:b/>
          <w:highlight w:val="yellow"/>
        </w:rPr>
        <w:t>De Anima</w:t>
      </w:r>
      <w:r>
        <w:t xml:space="preserve"> iii, 4).</w:t>
      </w:r>
    </w:p>
    <w:p>
      <w:pPr>
        <w:pStyle w:val="Heading2"/>
      </w:pPr>
      <w:r>
        <w:t>Volume 1 - Question 118. The production of man from man as to the soul</w:t>
      </w:r>
    </w:p>
    <w:p>
      <w:r>
        <w:rPr>
          <w:b/>
        </w:rPr>
        <w:t>Article 1. Whether the sensitive soul is transmitted with the semen?</w:t>
      </w:r>
    </w:p>
    <w:p>
      <w:pPr>
        <w:pStyle w:val="Quote"/>
      </w:pPr>
      <w:r>
        <w:t>Reply to Objection 3. This active force which is in the semen, and which is derived from the soul of the generator, is, as it were, a certain movement of this soul itself: nor is it the soul or a part of the soul, save virtually; thus the form of a bed is not in the saw or the axe, but a certain movement towards that form. Consequently there is no need for this active force to have an actual organ; but it is based on the (vital) spirit in the semen which is frothy, as is attested by its whiteness. In which spirit, moreover, there is a certain heat derived from the power of the heavenly bodies, by virtue of which the inferior bodies also act towards the production of the species as stated above (I:115:3 ad 2). And since in this (vital) spirit the power of the soul is concurrent with the power of a heavenly body, it has been said that "man and the sun generate man." Moreover, elemental heat is employed instrumentally by the soul's power, as also by the nutritive power, as stated (</w:t>
      </w:r>
      <w:r>
        <w:rPr>
          <w:b/>
          <w:highlight w:val="yellow"/>
        </w:rPr>
        <w:t>De Anima</w:t>
      </w:r>
      <w:r>
        <w:t xml:space="preserve"> ii, 4).</w:t>
      </w:r>
    </w:p>
    <w:p>
      <w:pPr>
        <w:pStyle w:val="Heading2"/>
      </w:pPr>
      <w:r>
        <w:t>Volume 1 - Question 119. The propagation of man as to the body</w:t>
      </w:r>
    </w:p>
    <w:p>
      <w:r>
        <w:rPr>
          <w:b/>
        </w:rPr>
        <w:t>Article 1. Whether some part of the food is changed into true human nature?</w:t>
      </w:r>
    </w:p>
    <w:p>
      <w:pPr>
        <w:pStyle w:val="Quote"/>
      </w:pPr>
      <w:r>
        <w:t>Therefore, according to others, it must be said that the food is really changed into the true human nature by reason of its assuming the specific form of flesh, bones and such like parts. This is what the Philosopher says (</w:t>
      </w:r>
      <w:r>
        <w:rPr>
          <w:b/>
          <w:highlight w:val="yellow"/>
        </w:rPr>
        <w:t>De Anima</w:t>
      </w:r>
      <w:r>
        <w:t xml:space="preserve"> ii, 4): "Food nourishes inasmuch as it is potentially flesh."</w:t>
      </w:r>
    </w:p>
    <w:p>
      <w:r>
        <w:rPr>
          <w:b/>
        </w:rPr>
        <w:t>Article 4. Whether the separate human soul can move bodies at least locally?</w:t>
      </w:r>
    </w:p>
    <w:p>
      <w:pPr>
        <w:pStyle w:val="Quote"/>
      </w:pPr>
      <w:r>
        <w:t>On the contrary, the Philosopher says (</w:t>
      </w:r>
      <w:r>
        <w:rPr>
          <w:b/>
          <w:highlight w:val="yellow"/>
        </w:rPr>
        <w:t>De Anima</w:t>
      </w:r>
      <w:r>
        <w:t xml:space="preserve"> i, 3) that the soul cannot move any other body whatsoever but its own.</w:t>
      </w:r>
    </w:p>
    <w:p>
      <w:pPr>
        <w:pStyle w:val="Heading2"/>
      </w:pPr>
      <w:r>
        <w:t>Volume 3 - Question 129. Magnanimity</w:t>
      </w:r>
    </w:p>
    <w:p>
      <w:r>
        <w:rPr>
          <w:b/>
        </w:rPr>
        <w:t>Article 1. Whether magnanimity is about honors?</w:t>
      </w:r>
    </w:p>
    <w:p>
      <w:pPr>
        <w:pStyle w:val="Quote"/>
      </w:pPr>
      <w:r>
        <w:t xml:space="preserve">Objection 1. It seems that magnanimity is not about honors. For magnanimity is in the irascible faculty, as its very name shows, since "magnanimity" signifies greatness of mind, and "mind" denotes the irascible part, as appears from </w:t>
      </w:r>
      <w:r>
        <w:rPr>
          <w:b/>
          <w:highlight w:val="yellow"/>
        </w:rPr>
        <w:t>De Anima</w:t>
      </w:r>
      <w:r>
        <w:t xml:space="preserve"> iii, 42, where the Philosopher says that "in the sensitive appetite are desire and mind," i.e. the concupiscible and irascible parts. But honor is a concupiscible good since it is the reward of virtue. Therefore it seems that magnanimity is not about honors.</w:t>
      </w:r>
    </w:p>
    <w:p>
      <w:pPr>
        <w:pStyle w:val="Heading2"/>
      </w:pPr>
      <w:r>
        <w:t>Volume 3 - Question 141. Temperance</w:t>
      </w:r>
    </w:p>
    <w:p>
      <w:r>
        <w:rPr>
          <w:b/>
        </w:rPr>
        <w:t>Article 5. Whether temperance is about the pleasures proper to the taste?</w:t>
      </w:r>
    </w:p>
    <w:p>
      <w:pPr>
        <w:pStyle w:val="Quote"/>
      </w:pPr>
      <w:r>
        <w:t>Reply to Objection 1. The use of food and the pleasure that essentially results therefrom pertain to the touch. Hence the Philosopher says (</w:t>
      </w:r>
      <w:r>
        <w:rPr>
          <w:b/>
          <w:highlight w:val="yellow"/>
        </w:rPr>
        <w:t>De Anima</w:t>
      </w:r>
      <w:r>
        <w:t xml:space="preserve"> ii, 3) that "touch is the sense of food, for food is hot or cold, wet or dry." To the taste belongs the discernment of savors, which make the food pleasant to eat, in so far as they are signs of its being suitable for nourishment.</w:t>
      </w:r>
    </w:p>
    <w:p>
      <w:pPr>
        <w:pStyle w:val="Quote"/>
      </w:pPr>
      <w:r>
        <w:t xml:space="preserve">Objection 2. Further, temperance is about the passions rather than about things themselves. Now, according to </w:t>
      </w:r>
      <w:r>
        <w:rPr>
          <w:b/>
          <w:highlight w:val="yellow"/>
        </w:rPr>
        <w:t>De Anima</w:t>
      </w:r>
      <w:r>
        <w:t xml:space="preserve"> ii, 3, "the touch is the sense of food," as regards the very substance of the food, whereas "savor" which is the proper object of the taste, is "the pleasing quality of the food." Therefore temperance is about the taste rather than about the touch.</w:t>
      </w:r>
    </w:p>
    <w:p>
      <w:pPr>
        <w:pStyle w:val="Heading2"/>
      </w:pPr>
      <w:r>
        <w:t>Volume 3 - Question 154. The parts of Lust</w:t>
      </w:r>
    </w:p>
    <w:p>
      <w:r>
        <w:rPr>
          <w:b/>
        </w:rPr>
        <w:t>Article 9. Whether incest is a determinate species of lust?</w:t>
      </w:r>
    </w:p>
    <w:p>
      <w:pPr>
        <w:pStyle w:val="Quote"/>
      </w:pPr>
      <w:r>
        <w:t>Reply to Objection 3. There is something essentially unbecoming and contrary to natural reason in sexual intercourse between persons related by blood, for instance between parents and children who are directly and immediately related to one another, since children naturally owe their parents honor. Hence the Philosopher instances a horse (</w:t>
      </w:r>
      <w:r>
        <w:rPr>
          <w:b/>
          <w:highlight w:val="yellow"/>
        </w:rPr>
        <w:t>De Anima</w:t>
      </w:r>
      <w:r>
        <w:t>l. ix, 47) which covered its own mother by mistake and threw itself over a precipice as though horrified at what it had done, because some animals even have a natural respect for those that have begotten them. There is not the same essential unbecomingness attaching to other persons who are related to one another not directly but through their parents: and, as to this, becomingness or unbecomingness varies according to custom, and human or Divine law: because, as stated above (Article 2), sexual intercourse, being directed to the common good, is subject to law. Wherefore, as Augustine says (De Civ. Dei xv, 16), whereas the union of brothers and sisters goes back to olden times, it became all the more worthy of condemnation when religion forbade it.</w:t>
      </w:r>
    </w:p>
    <w:p>
      <w:pPr>
        <w:pStyle w:val="Heading2"/>
      </w:pPr>
      <w:r>
        <w:t>Volume 3 - Question 164. The punishments of the first man's sin</w:t>
      </w:r>
    </w:p>
    <w:p>
      <w:r>
        <w:rPr>
          <w:b/>
        </w:rPr>
        <w:t>Article 1. Whether death is the punishment of our first parents' sin?</w:t>
      </w:r>
    </w:p>
    <w:p>
      <w:pPr>
        <w:pStyle w:val="Quote"/>
      </w:pPr>
      <w:r>
        <w:t>Reply to Objection 1. A thing is said to be natural if it proceeds from the principles of nature. Now the essential principles of nature are form and matter. The form of man is his rational soul, which is, of itself, immortal: wherefore death is not natural to man on the part of his form. The matter of man is a body such as is composed of contraries, of which corruptibility is a necessary consequence, and in this respect death is natural to man. Now this condition attached to the nature of the human body results from a natural necessity, since it was necessary for the human body to be the organ of touch, and consequently a mean between objects of touch: and this was impossible, were it not composed of contraries, as the Philosopher states (</w:t>
      </w:r>
      <w:r>
        <w:rPr>
          <w:b/>
          <w:highlight w:val="yellow"/>
        </w:rPr>
        <w:t>De Anima</w:t>
      </w:r>
      <w:r>
        <w:t xml:space="preserve"> ii, 11). On the other hand, this condition is not attached to the adaptability of matter to form because, if it were possible, since the form is incorruptible, its matter should rather be incorruptible. On the same way a saw needs to be of iron, this being suitable to its form and action, so that its hardness may make it fit for cutting. But that it be liable to rust is a necessary result of such a matter and is not according to the agent's choice; for, if the craftsman were able, of the iron he would make a saw that would not rust. Now God Who is the author of man is all-powerful, wherefore when He first made man, He conferred on him the favor of being exempt from the necessity resulting from such a matter: which favor, however, was withdrawn through the sin of our first parents. Accordingly death is both natural on account of a condition attaching to matter, and penal on account of the loss of the Divine favor preserving man from death [Cf. I-II:85:6].</w:t>
      </w:r>
    </w:p>
    <w:p>
      <w:pPr>
        <w:pStyle w:val="Heading2"/>
      </w:pPr>
      <w:r>
        <w:t>Volume 3 - Question 171. Prophecy</w:t>
      </w:r>
    </w:p>
    <w:p>
      <w:r>
        <w:rPr>
          <w:b/>
        </w:rPr>
        <w:t>Article 2. Whether prophecy is a habit?</w:t>
      </w:r>
    </w:p>
    <w:p>
      <w:pPr>
        <w:pStyle w:val="Quote"/>
      </w:pPr>
      <w:r>
        <w:t>On the contrary, A habit is something "whereby we act when we will," as the Commentator [Averroes or Ibn Roshd, 1120-1198] says (</w:t>
      </w:r>
      <w:r>
        <w:rPr>
          <w:b/>
          <w:highlight w:val="yellow"/>
        </w:rPr>
        <w:t>De Anima</w:t>
      </w:r>
      <w:r>
        <w:t xml:space="preserve"> iii). But a man cannot make use of prophecy when he will, as appears in the case of Eliseus (2 Kings 3:15), "who on Josaphat inquiring of him concerning the future, and the spirit of prophecy failing him, caused a minstrel to be brought to him, that the spirit of prophecy might come down upon him through the praise of psalmody, and fill his mind with things to come," as Gregory observes (Hom. i super Ezech.). Therefore prophecy is not a habit.</w:t>
      </w:r>
    </w:p>
    <w:p>
      <w:pPr>
        <w:pStyle w:val="Quote"/>
      </w:pPr>
      <w:r>
        <w:t>However, prophecy may be reduced to a passion, provided we understand passion to denote any kind of receiving, in which sense the Philosopher says (</w:t>
      </w:r>
      <w:r>
        <w:rPr>
          <w:b/>
          <w:highlight w:val="yellow"/>
        </w:rPr>
        <w:t>De Anima</w:t>
      </w:r>
      <w:r>
        <w:t xml:space="preserve"> iii, 4) that "to understand is, in a way, to be passive." For just as, in natural knowledge, the possible intellect is passive to the light of the active intellect, so too in prophetic knowledge the human intellect is passive to the enlightening of the Divine light.</w:t>
      </w:r>
    </w:p>
    <w:p>
      <w:pPr>
        <w:pStyle w:val="Heading2"/>
      </w:pPr>
      <w:r>
        <w:t>Volume 3 - Question 179. The division of life into active and contemplative</w:t>
      </w:r>
    </w:p>
    <w:p>
      <w:r>
        <w:rPr>
          <w:b/>
        </w:rPr>
        <w:t>Article 1. Whether life is fittingly divided into active and contemplative?</w:t>
      </w:r>
    </w:p>
    <w:p>
      <w:pPr>
        <w:pStyle w:val="Quote"/>
      </w:pPr>
      <w:r>
        <w:t>Objection 2. Further, the division of that which comes afterwards is unfittingly applied to that which comes first. Now active and contemplative, or "speculative" and "practical," are differences of the intellect (</w:t>
      </w:r>
      <w:r>
        <w:rPr>
          <w:b/>
          <w:highlight w:val="yellow"/>
        </w:rPr>
        <w:t>De Anima</w:t>
      </w:r>
      <w:r>
        <w:t xml:space="preserve"> iii, 10); while "to live" comes before "to understand," since "to live" comes first to living things through the vegetative soul, as the Philosopher states (</w:t>
      </w:r>
      <w:r>
        <w:rPr>
          <w:b/>
          <w:highlight w:val="yellow"/>
        </w:rPr>
        <w:t>De Anima</w:t>
      </w:r>
      <w:r>
        <w:t xml:space="preserve"> ii, 4). Therefore life is unfittingly divided into active and contemplative.</w:t>
      </w:r>
    </w:p>
    <w:p>
      <w:pPr>
        <w:pStyle w:val="Quote"/>
      </w:pPr>
      <w:r>
        <w:t>Objection 1. It would seem that life is not fittingly divided into active and contemplative. For the soul is the principle of life by its essence: since the Philosopher says (</w:t>
      </w:r>
      <w:r>
        <w:rPr>
          <w:b/>
          <w:highlight w:val="yellow"/>
        </w:rPr>
        <w:t>De Anima</w:t>
      </w:r>
      <w:r>
        <w:t xml:space="preserve"> ii, 4) that "in living things to live is to be." Now the soul is the principle of action and contemplation by its powers. Therefore it would seem that life is not fittingly divided into active and contemplative.</w:t>
      </w:r>
    </w:p>
    <w:p>
      <w:pPr>
        <w:pStyle w:val="Quote"/>
      </w:pPr>
      <w:r>
        <w:t>Reply to Objection 3. It is true that contemplation enjoys rest from external movements. Nevertheless to contemplate is itself a movement of the intellect, in so far as every operation is described as a movement; in which sense the Philosopher says (</w:t>
      </w:r>
      <w:r>
        <w:rPr>
          <w:b/>
          <w:highlight w:val="yellow"/>
        </w:rPr>
        <w:t>De Anima</w:t>
      </w:r>
      <w:r>
        <w:t xml:space="preserve"> iii, 7) that sensation and understanding are movements of a kind, in so far as movement is defined "the act of a perfect thing." On this way Dionysius (Div. Nom. iv) ascribes three movements to the soul in contemplation, namely, "straight," "circular," and "oblique" [Cf. II-II:180:6].</w:t>
      </w:r>
    </w:p>
    <w:p>
      <w:pPr>
        <w:pStyle w:val="Heading2"/>
      </w:pPr>
      <w:r>
        <w:t>Volume 3 - Question 180. The contemplative life</w:t>
      </w:r>
    </w:p>
    <w:p>
      <w:r>
        <w:rPr>
          <w:b/>
        </w:rPr>
        <w:t>Article 3. Whether there are various actions pertaining to the contemplative life?</w:t>
      </w:r>
    </w:p>
    <w:p>
      <w:pPr>
        <w:pStyle w:val="Quote"/>
      </w:pPr>
      <w:r>
        <w:t>Reply to Objection 1. According to Richard of St. Victor "cogitation" would seem to regard the consideration of the many things from which a person intends to gather one simple truth. Hence cogitation may comprise not only the perceptions of the senses in taking cognizance of certain effects, but also the imaginations. and again the reason's discussion of the various signs or of anything that conduces to the truth in view: although, according to Augustine (De Trin. xiv, 7), cogitation may signify any actual operation of the intellect. "Meditation" would seem to be the process of reason from certain principles that lead to the contemplation of some truth: and "consideration" has the same meaning, according to Bernard (De Consid. ii, 2), although, according to the Philosopher (</w:t>
      </w:r>
      <w:r>
        <w:rPr>
          <w:b/>
          <w:highlight w:val="yellow"/>
        </w:rPr>
        <w:t>De Anima</w:t>
      </w:r>
      <w:r>
        <w:t xml:space="preserve"> ii, 1), every operation of the intellect may be called "consideration." But "contemplation" regards the simple act of gazing on the truth; wherefore Richard says again (De Grat. Contempl. i, 4) that "contemplation is the soul's clear and free dwelling upon the object of its gaze; meditation is the survey of the mind while occupied in searching for the truth: and cogitation is the mind's glance which is prone to wander."</w:t>
      </w:r>
    </w:p>
    <w:p>
      <w:r>
        <w:rPr>
          <w:b/>
        </w:rPr>
        <w:t>Article 5. Whether in the present state of life the contemplative life can reach to the vision of the Divine essence?</w:t>
      </w:r>
    </w:p>
    <w:p>
      <w:pPr>
        <w:pStyle w:val="Quote"/>
      </w:pPr>
      <w:r>
        <w:t>Reply to Objection 2. In the present state of life human contemplation is impossible without phantasms, because it is connatural to man to see the intelligible species in the phantasms, as the Philosopher states (</w:t>
      </w:r>
      <w:r>
        <w:rPr>
          <w:b/>
          <w:highlight w:val="yellow"/>
        </w:rPr>
        <w:t>De Anima</w:t>
      </w:r>
      <w:r>
        <w:t xml:space="preserve"> iii, 7). Yet intellectual knowledge does not consist in the phantasms themselves, but in our contemplating in them the purity of the intelligible truth: and this not only in natural knowledge, but also in that which we obtain by revelation. For Dionysius says (Coel. Hier. i) that "the Divine glory shows us the angelic hierarchies under certain symbolic figures, and by its power we are brought back to the single ray of light," i.e. to the simple knowledge of the intelligible truth. It is in this sense that we must understand the statement of Gregory that "contemplatives do not carry along with them the shadows of things corporeal," since their contemplation is not fixed on them, but on the consideration of the intelligible truth.</w:t>
      </w:r>
    </w:p>
    <w:p>
      <w:r>
        <w:rPr>
          <w:b/>
        </w:rPr>
        <w:t>Article 6. Whether the operation of contemplation is fittingly divided into a threefold movement, circular, straight and oblique?</w:t>
      </w:r>
    </w:p>
    <w:p>
      <w:pPr>
        <w:pStyle w:val="Quote"/>
      </w:pPr>
      <w:r>
        <w:t>I answer that, As stated above (II-II:119:1 ad 3), the operation of the intellect, wherein contemplation essentially consists, is called a movement, in so far as movement is the act of a perfect thing, according to the Philosopher (</w:t>
      </w:r>
      <w:r>
        <w:rPr>
          <w:b/>
          <w:highlight w:val="yellow"/>
        </w:rPr>
        <w:t>De Anima</w:t>
      </w:r>
      <w:r>
        <w:t xml:space="preserve"> iii, 1). Since, however, it is through sensible objects that we come to the knowledge of intelligible things, and since sensible operations do not take place without movement, the result is that even intelligible operations are described as movements, and are differentiated in likeness to various movements. Now of bodily movements, local movements are the most perfect and come first, as proved in Phys. viii, 7; wherefore the foremost among intelligible operations are described by being likened to them. These movements are of three kinds; for there is the "circular" movement, by which a thing moves uniformly round one point as center, another is the "straight" movement, by which a thing goes from one point to another; the third is "oblique," being composed as it were of both the others. Consequently, in intelligible operations, that which is simply uniform is compared to circular movement; the intelligible operation by which one proceeds from one point to another is compared to the straight movement; while the intelligible operation which unites something of uniformity with progress to various points is compared to the oblique movement.</w:t>
      </w:r>
    </w:p>
    <w:p>
      <w:pPr>
        <w:pStyle w:val="Heading2"/>
      </w:pPr>
      <w:r>
        <w:t>Volume 3 - Question 187. Things that are competent to religious</w:t>
      </w:r>
    </w:p>
    <w:p>
      <w:r>
        <w:rPr>
          <w:b/>
        </w:rPr>
        <w:t>Article 3. Whether religious are bound to manual labor?</w:t>
      </w:r>
    </w:p>
    <w:p>
      <w:pPr>
        <w:pStyle w:val="Quote"/>
      </w:pPr>
      <w:r>
        <w:t>It must, however, be observed that under manual labor are comprised all those human occupations whereby man can lawfully gain a livelihood, whether by using his hands, his feet, or his tongue. For watchmen, couriers, and such like who live by their labor, are understood to live by their handiwork: because, since the hand is "the organ of organs" [</w:t>
      </w:r>
      <w:r>
        <w:rPr>
          <w:b/>
          <w:highlight w:val="yellow"/>
        </w:rPr>
        <w:t>De Anima</w:t>
      </w:r>
      <w:r>
        <w:t xml:space="preserve"> iii, 8], handiwork denotes all kinds of work, whereby a man may lawfully gain a livelihood.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