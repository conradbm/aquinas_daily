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Ethic.</w:t>
      </w:r>
    </w:p>
    <w:p>
      <w:r>
        <w:t>We hope you enjoy this study of Aristotle as he is depicted through the lens of St. Thomas.</w:t>
      </w:r>
    </w:p>
    <w:p>
      <w:pPr>
        <w:pStyle w:val="Heading1"/>
      </w:pPr>
      <w:r>
        <w:t>Ethic</w:t>
      </w:r>
    </w:p>
    <w:p>
      <w:r>
        <w:rPr>
          <w:b/>
        </w:rPr>
        <w:t xml:space="preserve">Keywords: </w:t>
      </w:r>
    </w:p>
    <w:p>
      <w:r>
        <w:t>man, wherefore, accorded, thing, goodness, ethics, certain, virtues, natures, reasonable, acted, calling, sayings, pleasurably, sinning, consequences, secondly, accordingly, likely, evils, justice, loving, perfections, greater, belonged, viz, regarded, differences, person, powerful, actions, causing, gods, desiring, matters, men, philosophers, humane, passionate, prudence, ways, lawful, bodily, stated, angered, life, happy, consisted, contraries, habits.</w:t>
      </w:r>
    </w:p>
    <w:p>
      <w:pPr>
        <w:pStyle w:val="Heading2"/>
      </w:pPr>
      <w:r>
        <w:t>Volume 2 - Question 1. Man's last end</w:t>
      </w:r>
    </w:p>
    <w:p>
      <w:r>
        <w:rPr>
          <w:b/>
        </w:rPr>
        <w:t>Article 1. Whether it belongs to man to act for an end?</w:t>
      </w:r>
    </w:p>
    <w:p>
      <w:pPr>
        <w:pStyle w:val="Quote"/>
      </w:pPr>
      <w:r>
        <w:t>Objection 2. Further, that which is itself the last end is not for an end. But in some cases the last end is an action, as the Philosopher states (</w:t>
      </w:r>
      <w:r>
        <w:rPr>
          <w:b/>
          <w:highlight w:val="yellow"/>
        </w:rPr>
        <w:t>Ethic</w:t>
      </w:r>
      <w:r>
        <w:t>. i, 1). Therefore man does not do everything for an end.</w:t>
      </w:r>
    </w:p>
    <w:p>
      <w:pPr>
        <w:pStyle w:val="Heading2"/>
      </w:pPr>
      <w:r>
        <w:t>Volume 2 - Question 2. Things in which man's happiness consists</w:t>
      </w:r>
    </w:p>
    <w:p>
      <w:r>
        <w:rPr>
          <w:b/>
        </w:rPr>
        <w:t>Article 1. Whether man's happiness consists in wealth?</w:t>
      </w:r>
    </w:p>
    <w:p>
      <w:pPr>
        <w:pStyle w:val="Quote"/>
      </w:pPr>
      <w:r>
        <w:t>Objection 2. Further, according to Boethius (De Consol. iii), happiness is "a state of life made perfect by the aggregate of all good things." Now money seems to be the means of possessing all things: for, as the Philosopher says (</w:t>
      </w:r>
      <w:r>
        <w:rPr>
          <w:b/>
          <w:highlight w:val="yellow"/>
        </w:rPr>
        <w:t>Ethic</w:t>
      </w:r>
      <w:r>
        <w:t>. v, 5), money was invented, that it might be a sort of guarantee for the acquisition of whatever man desires. Therefore happiness consists in wealth.</w:t>
      </w:r>
    </w:p>
    <w:p>
      <w:r>
        <w:rPr>
          <w:b/>
        </w:rPr>
        <w:t>Article 2. Whether man's happiness consists in honors?</w:t>
      </w:r>
    </w:p>
    <w:p>
      <w:pPr>
        <w:pStyle w:val="Quote"/>
      </w:pPr>
      <w:r>
        <w:t>Reply to Objection 1. As the Philosopher says (</w:t>
      </w:r>
      <w:r>
        <w:rPr>
          <w:b/>
          <w:highlight w:val="yellow"/>
        </w:rPr>
        <w:t>Ethic</w:t>
      </w:r>
      <w:r>
        <w:t>. i, 5), honor is not that reward of virtue, for which the virtuous work: but they receive honor from men by way of reward, "as from those who have nothing greater to offer." But virtue's true reward is happiness itself, for which the virtuous work: whereas if they worked for honor, it would no longer be a virtue, but ambition.</w:t>
      </w:r>
    </w:p>
    <w:p>
      <w:pPr>
        <w:pStyle w:val="Quote"/>
      </w:pPr>
      <w:r>
        <w:t>Objection 1. It would seem that man's happiness consists in honors. For happiness or bliss is "the reward of virtue," as the Philosopher says (</w:t>
      </w:r>
      <w:r>
        <w:rPr>
          <w:b/>
          <w:highlight w:val="yellow"/>
        </w:rPr>
        <w:t>Ethic</w:t>
      </w:r>
      <w:r>
        <w:t>. i, 9). But honor more than anything else seems to be that by which virtue is rewarded, as the Philosopher says (</w:t>
      </w:r>
      <w:r>
        <w:rPr>
          <w:b/>
          <w:highlight w:val="yellow"/>
        </w:rPr>
        <w:t>Ethic</w:t>
      </w:r>
      <w:r>
        <w:t>. iv, 3). Therefore happiness consists especially in honor.</w:t>
      </w:r>
    </w:p>
    <w:p>
      <w:pPr>
        <w:pStyle w:val="Quote"/>
      </w:pPr>
      <w:r>
        <w:t>Objection 2. Further, that which belongs to God and to persons of great excellence seems especially to be happiness, which is the perfect good. But that is honor, as the Philosopher says (</w:t>
      </w:r>
      <w:r>
        <w:rPr>
          <w:b/>
          <w:highlight w:val="yellow"/>
        </w:rPr>
        <w:t>Ethic</w:t>
      </w:r>
      <w:r>
        <w:t>. iv, 3). Moreover, the Apostle says (1 Timothy 1:17): "To . . . the only God be honor and glory." Therefore happiness consists in honor.</w:t>
      </w:r>
    </w:p>
    <w:p>
      <w:pPr>
        <w:pStyle w:val="Quote"/>
      </w:pPr>
      <w:r>
        <w:t>On the contrary, Happiness is in the happy. But honor is not in the honored, but rather in him who honors, and who offers deference to the person honored, as the Philosopher says (</w:t>
      </w:r>
      <w:r>
        <w:rPr>
          <w:b/>
          <w:highlight w:val="yellow"/>
        </w:rPr>
        <w:t>Ethic</w:t>
      </w:r>
      <w:r>
        <w:t>. i, 5). Therefore happiness does not consist in honor.</w:t>
      </w:r>
    </w:p>
    <w:p>
      <w:pPr>
        <w:pStyle w:val="Heading2"/>
      </w:pPr>
      <w:r>
        <w:t>Volume 2 - Question 3. What is happiness</w:t>
      </w:r>
    </w:p>
    <w:p>
      <w:r>
        <w:rPr>
          <w:b/>
        </w:rPr>
        <w:t>Article 2. Whether happiness is an operation?</w:t>
      </w:r>
    </w:p>
    <w:p>
      <w:pPr>
        <w:pStyle w:val="Quote"/>
      </w:pPr>
      <w:r>
        <w:t>On the contrary, The Philosopher says (</w:t>
      </w:r>
      <w:r>
        <w:rPr>
          <w:b/>
          <w:highlight w:val="yellow"/>
        </w:rPr>
        <w:t>Ethic</w:t>
      </w:r>
      <w:r>
        <w:t>. i, 13) that "happiness is an operation according to perfect virtue."</w:t>
      </w:r>
    </w:p>
    <w:p>
      <w:pPr>
        <w:pStyle w:val="Quote"/>
      </w:pPr>
      <w:r>
        <w:t>Reply to Objection 2. Boethius, in defining happiness, considered happiness in general: for considered thus it is the perfect common good; and he signified this by saying that happiness is "a state made perfect by the aggregate of all good things," thus implying that the state of a happy man consists in possessing the perfect good. But Aristotle expressed the very essence of happiness, showing by what man is established in this state, and that it is by some kind of operation. And so it is that he proves happiness to be "the perfect good" (</w:t>
      </w:r>
      <w:r>
        <w:rPr>
          <w:b/>
          <w:highlight w:val="yellow"/>
        </w:rPr>
        <w:t>Ethic</w:t>
      </w:r>
      <w:r>
        <w:t>. i, 7).</w:t>
      </w:r>
    </w:p>
    <w:p>
      <w:pPr>
        <w:pStyle w:val="Heading2"/>
      </w:pPr>
      <w:r>
        <w:t>Volume 5 - Question 1. The Quality of Those Souls Who Depart This Life With Original Sin Only</w:t>
      </w:r>
    </w:p>
    <w:p>
      <w:r>
        <w:rPr>
          <w:b/>
        </w:rPr>
        <w:t>Article 1. Whether those souls which depart with original sin alone, suffer from a bodily fire, and are punished by fire?</w:t>
      </w:r>
    </w:p>
    <w:p>
      <w:pPr>
        <w:pStyle w:val="Quote"/>
      </w:pPr>
      <w:r>
        <w:t xml:space="preserve">Further, the grief of sensible punishment corresponds to the pleasure of sin (Apocalypse 18:7): "As much as she hath glorified herself and lived in delicacies, so much torment and sorrow give ye to her." But there is no pleasure in original sin, as neither is there operation, for pleasure follows operation, as stated in </w:t>
      </w:r>
      <w:r>
        <w:rPr>
          <w:b/>
          <w:highlight w:val="yellow"/>
        </w:rPr>
        <w:t>Ethic</w:t>
      </w:r>
      <w:r>
        <w:t>. x, 4. Therefore punishment by fire is not due to original sin.</w:t>
      </w:r>
    </w:p>
    <w:p>
      <w:pPr>
        <w:pStyle w:val="Heading2"/>
      </w:pPr>
      <w:r>
        <w:t>Volume 2 - Question 4. Things that are required for happiness</w:t>
      </w:r>
    </w:p>
    <w:p>
      <w:r>
        <w:rPr>
          <w:b/>
        </w:rPr>
        <w:t>Article 1. Whether delight is required for happiness?</w:t>
      </w:r>
    </w:p>
    <w:p>
      <w:pPr>
        <w:pStyle w:val="Quote"/>
      </w:pPr>
      <w:r>
        <w:t>Objection 2. Further, happiness is "the most self-sufficient of all goods," as the Philosopher declares (</w:t>
      </w:r>
      <w:r>
        <w:rPr>
          <w:b/>
          <w:highlight w:val="yellow"/>
        </w:rPr>
        <w:t>Ethic</w:t>
      </w:r>
      <w:r>
        <w:t>. i, 7). But that which needs something else is not self-sufficient. Since then the essence of happiness consists in seeing God, as stated above (I-II:3:8); it seems that delight is not necessary for happiness.</w:t>
      </w:r>
    </w:p>
    <w:p>
      <w:pPr>
        <w:pStyle w:val="Heading2"/>
      </w:pPr>
      <w:r>
        <w:t>Volume 3 - Question 1. Faith</w:t>
      </w:r>
    </w:p>
    <w:p>
      <w:r>
        <w:rPr>
          <w:b/>
        </w:rPr>
        <w:t>Article 3. Whether anything false can come under faith?</w:t>
      </w:r>
    </w:p>
    <w:p>
      <w:pPr>
        <w:pStyle w:val="Quote"/>
      </w:pPr>
      <w:r>
        <w:t>On the contrary, No virtue that perfects the intellect is related to the false, considered as the evil of the intellect, as the Philosopher declares (</w:t>
      </w:r>
      <w:r>
        <w:rPr>
          <w:b/>
          <w:highlight w:val="yellow"/>
        </w:rPr>
        <w:t>Ethic</w:t>
      </w:r>
      <w:r>
        <w:t>. vi, 2). Now faith is a virtue that perfects the intellect, as we shall show further on (II-II:4:5). Therefore nothing false can come under it.</w:t>
      </w:r>
    </w:p>
    <w:p>
      <w:pPr>
        <w:pStyle w:val="Quote"/>
      </w:pPr>
      <w:r>
        <w:t>Objection 3. Further, the "operation of bliss or happiness should be unhindered" (</w:t>
      </w:r>
      <w:r>
        <w:rPr>
          <w:b/>
          <w:highlight w:val="yellow"/>
        </w:rPr>
        <w:t>Ethic</w:t>
      </w:r>
      <w:r>
        <w:t>. vii, 13). But delight hinders the operation of the intellect: since it destroys the estimate of prudence (</w:t>
      </w:r>
      <w:r>
        <w:rPr>
          <w:b/>
          <w:highlight w:val="yellow"/>
        </w:rPr>
        <w:t>Ethic</w:t>
      </w:r>
      <w:r>
        <w:t>. vi, 5). Therefore delight is not necessary for happiness.</w:t>
      </w:r>
    </w:p>
    <w:p>
      <w:pPr>
        <w:pStyle w:val="Heading2"/>
      </w:pPr>
      <w:r>
        <w:t>Volume 1 - Question 5. Goodness in general</w:t>
      </w:r>
    </w:p>
    <w:p>
      <w:r>
        <w:rPr>
          <w:b/>
        </w:rPr>
        <w:t>Article 1. Whether goodness differs really from being?</w:t>
      </w:r>
    </w:p>
    <w:p>
      <w:pPr>
        <w:pStyle w:val="Quote"/>
      </w:pPr>
      <w:r>
        <w:t>I answer that, Goodness and being are really the same, and differ only in idea; which is clear from the following argument. The essence of goodness consists in this, that it is in some way desirable. Hence the Philosopher says (</w:t>
      </w:r>
      <w:r>
        <w:rPr>
          <w:b/>
          <w:highlight w:val="yellow"/>
        </w:rPr>
        <w:t>Ethic</w:t>
      </w:r>
      <w:r>
        <w:t>. i): "Goodness is what all desire." Now it is clear that a thing is desirable only in so far as it is perfect; for all desire their own perfection. But everything is perfect so far as it is actual. Therefore it is clear that a thing is perfect so far as it exists; for it is existence that makes all things actual, as is clear from the foregoing (I:3:4; I:4:1). Hence it is clear that goodness and being are the same really. But goodness presents the aspect of desirableness, which being does not present.</w:t>
      </w:r>
    </w:p>
    <w:p>
      <w:pPr>
        <w:pStyle w:val="Quote"/>
      </w:pPr>
      <w:r>
        <w:t>Reply to Objection 4. Since happiness signifies some final perfection; according as various things capable of happiness can attain to various degrees of perfection, so must there be various meanings applied to happiness. For in God there is happiness essentially; since His very Being is His operation, whereby He enjoys no other than Himself. In the happy angels, the final perfection is in respect of some operation, by which they are united to the Uncreated Good: and this operation of theirs is one only and everlasting. But in men, according to their present state of life, the final perfection is in respect of an operation whereby man is united to God: but this operation neither can be continual, nor, consequently, is it one only, because operation is multiplied by being discontinued. And for this reason in the present state of life, perfect happiness cannot be attained by man. Wherefore the Philosopher, in placing man's happiness in this life (</w:t>
      </w:r>
      <w:r>
        <w:rPr>
          <w:b/>
          <w:highlight w:val="yellow"/>
        </w:rPr>
        <w:t>Ethic</w:t>
      </w:r>
      <w:r>
        <w:t>. i, 10), says that it is imperfect, and after a long discussion, concludes: "We call men happy, but only as men." But God has promised us perfect happiness, when we shall be "as the angels . . . in heaven" (Matthew 22:30).</w:t>
      </w:r>
    </w:p>
    <w:p>
      <w:pPr>
        <w:pStyle w:val="Quote"/>
      </w:pPr>
      <w:r>
        <w:t>Objection 1. It would seem that delight is not required for happiness. For Augustine says (De Trin. i, 8) that "vision is the entire reward of faith." But the prize or reward of virtue is happiness, as the Philosopher clearly states (</w:t>
      </w:r>
      <w:r>
        <w:rPr>
          <w:b/>
          <w:highlight w:val="yellow"/>
        </w:rPr>
        <w:t>Ethic</w:t>
      </w:r>
      <w:r>
        <w:t>. i, 9). Therefore nothing besides vision is required for happiness.</w:t>
      </w:r>
    </w:p>
    <w:p>
      <w:pPr>
        <w:pStyle w:val="Quote"/>
      </w:pPr>
      <w:r>
        <w:t xml:space="preserve">Reply to Objection 3. Delight that is attendant upon the operation of the intellect does not hinder it, rather does it perfect it, as stated in </w:t>
      </w:r>
      <w:r>
        <w:rPr>
          <w:b/>
          <w:highlight w:val="yellow"/>
        </w:rPr>
        <w:t>Ethic</w:t>
      </w:r>
      <w:r>
        <w:t>. x, 4: since what we do with delight, we do with greater care and perseverance. On the other hand, delight which is extraneous to the operation is a hindrance thereto: sometimes by distracting the attention because, as already observed, we are more attentive to those things that delight us; and when we are very attentive to one thing, we must needs be less attentive to another: sometimes on account of opposition; thus a sensual delight that is contrary to reason, hinders the estimate of prudence more than it hinders the estimate of the speculative intellect.</w:t>
      </w:r>
    </w:p>
    <w:p>
      <w:r>
        <w:rPr>
          <w:b/>
        </w:rPr>
        <w:t>Article 2. Whether in happiness vision ranks before delight?</w:t>
      </w:r>
    </w:p>
    <w:p>
      <w:pPr>
        <w:pStyle w:val="Quote"/>
      </w:pPr>
      <w:r>
        <w:t>I answer that, The Philosopher discusses this question (</w:t>
      </w:r>
      <w:r>
        <w:rPr>
          <w:b/>
          <w:highlight w:val="yellow"/>
        </w:rPr>
        <w:t>Ethic</w:t>
      </w:r>
      <w:r>
        <w:t>. x, 4), and leaves it unsolved. But if one consider the matter carefully, the operation of the intellect which is vision, must needs rank before delight. For delight consists in a certain repose of the will. Now that the will finds rest in anything, can only be on account of the goodness of that thing in which it reposes. If therefore the will reposes in an operation, the will's repose is caused by the goodness of the operation. Nor does the will seek good for the sake of repose; for thus the very act of the will would be the end, which has been disproved above (I-II:1:1 ad 2; I-II:3:4): but it seeks to be at rest in the operation, because that operation is its good. Consequently it is evident that the operation in which the will reposes ranks before the resting of the will therein.</w:t>
      </w:r>
    </w:p>
    <w:p>
      <w:pPr>
        <w:pStyle w:val="Quote"/>
      </w:pPr>
      <w:r>
        <w:t>Reply to Objection 1. As the Philosopher says (</w:t>
      </w:r>
      <w:r>
        <w:rPr>
          <w:b/>
          <w:highlight w:val="yellow"/>
        </w:rPr>
        <w:t>Ethic</w:t>
      </w:r>
      <w:r>
        <w:t>. x, 4) "delight perfects operation as vigor perfects youth," because it is a result of youth. Consequently delight is a perfection attendant upon vision; but not a perfection whereby vision is made perfect in its own species.</w:t>
      </w:r>
    </w:p>
    <w:p>
      <w:pPr>
        <w:pStyle w:val="Heading2"/>
      </w:pPr>
      <w:r>
        <w:t>Volume 1 - Question 1. The nature and extent of sacred doctrine</w:t>
      </w:r>
    </w:p>
    <w:p>
      <w:r>
        <w:rPr>
          <w:b/>
        </w:rPr>
        <w:t>Article 6. Whether this doctrine is the same as wisdom?</w:t>
      </w:r>
    </w:p>
    <w:p>
      <w:pPr>
        <w:pStyle w:val="Quote"/>
      </w:pPr>
      <w:r>
        <w:t xml:space="preserve">Objection 2. Further, it is a part of wisdom to prove the principles of other sciences. Hence it is called the chief of sciences, as is clear in </w:t>
      </w:r>
      <w:r>
        <w:rPr>
          <w:b/>
          <w:highlight w:val="yellow"/>
        </w:rPr>
        <w:t>Ethic</w:t>
      </w:r>
      <w:r>
        <w:t>. vi. But this doctrine does not prove the principles of other sciences. Therefore it is not the same as wisdom.</w:t>
      </w:r>
    </w:p>
    <w:p>
      <w:r>
        <w:rPr>
          <w:b/>
        </w:rPr>
        <w:t>Article 2. Whether these same souls suffer spiritual affliction on account of the state in which they are?</w:t>
      </w:r>
    </w:p>
    <w:p>
      <w:pPr>
        <w:pStyle w:val="Quote"/>
      </w:pPr>
      <w:r>
        <w:t xml:space="preserve">Reply to Objection 2. Although the will may be directed both to the possible and to the impossible as stated in </w:t>
      </w:r>
      <w:r>
        <w:rPr>
          <w:b/>
          <w:highlight w:val="yellow"/>
        </w:rPr>
        <w:t>Ethic</w:t>
      </w:r>
      <w:r>
        <w:t>. iii, 5, an ordinate and complete will is only of things which in some way are proportionate to our capability; and we grieve if we fail to obtain this will, but not if we fail in the will that is of impossibilities, and which should be called "velleity" [Cf. I-II:13:5 ad 1; III:21:4] rather than "will"; for one does not will such things absolutely, but one would if they were possible.</w:t>
      </w:r>
    </w:p>
    <w:p>
      <w:r>
        <w:rPr>
          <w:b/>
        </w:rPr>
        <w:t>Article 3. Whether happiness is an operation of the sensitive part, or of the intellective part only?</w:t>
      </w:r>
    </w:p>
    <w:p>
      <w:pPr>
        <w:pStyle w:val="Quote"/>
      </w:pPr>
      <w:r>
        <w:t xml:space="preserve">Objection 3. Further, happiness is the perfect good, as we find proved in </w:t>
      </w:r>
      <w:r>
        <w:rPr>
          <w:b/>
          <w:highlight w:val="yellow"/>
        </w:rPr>
        <w:t>Ethic</w:t>
      </w:r>
      <w:r>
        <w:t>. i, 7: which would not be true, were not man perfected thereby in all his parts. But some parts of the soul are perfected by sensitive operations. Therefore sensitive operation is required for happiness.</w:t>
      </w:r>
    </w:p>
    <w:p>
      <w:pPr>
        <w:pStyle w:val="Quote"/>
      </w:pPr>
      <w:r>
        <w:t>Objection 1. It would seem that contrition is not an act of virtue. For passions are not acts of virtue, since "they bring us neither praise nor blame" (</w:t>
      </w:r>
      <w:r>
        <w:rPr>
          <w:b/>
          <w:highlight w:val="yellow"/>
        </w:rPr>
        <w:t>Ethic</w:t>
      </w:r>
      <w:r>
        <w:t>. ii, 5). But sorrow is a passion. As therefore contrition is sorrow, it seems that it is not an act of virtue.</w:t>
      </w:r>
    </w:p>
    <w:p>
      <w:r>
        <w:rPr>
          <w:b/>
        </w:rPr>
        <w:t>Article 4. Whether man's happiness consists in power?</w:t>
      </w:r>
    </w:p>
    <w:p>
      <w:pPr>
        <w:pStyle w:val="Quote"/>
      </w:pPr>
      <w:r>
        <w:t xml:space="preserve">Now four general reasons may be given to prove that happiness consists in none of the foregoing external goods. First, because, since happiness is man's supreme good, it is incompatible with any evil. Now all the foregoing can be found both in good and in evil men. Secondly, because, since it is the nature of happiness to "satisfy of itself," as stated in </w:t>
      </w:r>
      <w:r>
        <w:rPr>
          <w:b/>
          <w:highlight w:val="yellow"/>
        </w:rPr>
        <w:t>Ethic</w:t>
      </w:r>
      <w:r>
        <w:t>. i, 7, having gained happiness, man cannot lack any needful good. But after acquiring any one of the foregoing, man may still lack many goods that are necessary to him; for instance, wisdom, bodily health, and such like. Thirdly, because, since happiness is the perfect good, no evil can accrue to anyone therefrom. This cannot be said of the foregoing: for it is written (Ecclesiastes 5:12) that "riches" are sometimes "kept to the hurt of the owner"; and the same may be said of the other three. Fourthly, because man is ordained to happiness through principles that are in him; since he is ordained thereto naturally. Now the four goods mentioned above are due rather to external causes, and in most cases to fortune; for which reason they are called goods of fortune. Therefore it is evident that happiness nowise consists in the foregoing.</w:t>
      </w:r>
    </w:p>
    <w:p>
      <w:pPr>
        <w:pStyle w:val="Quote"/>
      </w:pPr>
      <w:r>
        <w:t>Objection 1. It would seem that in happiness, delight ranks before vision. For "delight is the perfection of operation" (</w:t>
      </w:r>
      <w:r>
        <w:rPr>
          <w:b/>
          <w:highlight w:val="yellow"/>
        </w:rPr>
        <w:t>Ethic</w:t>
      </w:r>
      <w:r>
        <w:t>. x, 4). But perfection ranks before the thing perfected. Therefore delight ranks before the operation of the intellect, i.e. vision.</w:t>
      </w:r>
    </w:p>
    <w:p>
      <w:pPr>
        <w:pStyle w:val="Heading2"/>
      </w:pPr>
      <w:r>
        <w:t>Volume 4 - Question 1. The fitness of the Incarnation</w:t>
      </w:r>
    </w:p>
    <w:p>
      <w:r>
        <w:rPr>
          <w:b/>
        </w:rPr>
        <w:t>Article 4. Whether God became incarnate in order to take away actual sin, rather than to take away original sin?</w:t>
      </w:r>
    </w:p>
    <w:p>
      <w:pPr>
        <w:pStyle w:val="Quote"/>
      </w:pPr>
      <w:r>
        <w:t xml:space="preserve">Moreover, the more grievous the sin, the more particularly did Christ come to blot it out. But "greater" is said in two ways: in one way "intensively," as a more intense whiteness is said to be greater, and in this way actual sin is greater than original sin; for it has more of the nature of voluntary, as has been shown (I-II:81:1). In another way a thing is said to be greater "extensively," as whiteness on a greater superficies is said to be greater; and in this way original sin, whereby the whole human race is infected, is greater than any actual sin, which is proper to one person. And in this respect Christ came principally to take away original sin, inasmuch as "the good of the race is a more Divine thing than the good of an individual," as is said </w:t>
      </w:r>
      <w:r>
        <w:rPr>
          <w:b/>
          <w:highlight w:val="yellow"/>
        </w:rPr>
        <w:t>Ethic</w:t>
      </w:r>
      <w:r>
        <w:t>. i, 2.</w:t>
      </w:r>
    </w:p>
    <w:p>
      <w:pPr>
        <w:pStyle w:val="Heading2"/>
      </w:pPr>
      <w:r>
        <w:t>Volume 5 - Question 3. The degree of contrition</w:t>
      </w:r>
    </w:p>
    <w:p>
      <w:r>
        <w:rPr>
          <w:b/>
        </w:rPr>
        <w:t>Article 1. Whether contrition is the greatest possible sorrow in the world?</w:t>
      </w:r>
    </w:p>
    <w:p>
      <w:pPr>
        <w:pStyle w:val="Quote"/>
      </w:pPr>
      <w:r>
        <w:t xml:space="preserve">Reply to Objection 3. The joy which a penitent has for his sorrow does not lessen his displeasure (for it is not contrary to it), but increases it, according as every operation is increased by the delight which it causes, as stated in </w:t>
      </w:r>
      <w:r>
        <w:rPr>
          <w:b/>
          <w:highlight w:val="yellow"/>
        </w:rPr>
        <w:t>Ethic</w:t>
      </w:r>
      <w:r>
        <w:t>. x, 5. Thus he who delights in learning a science, learns the better, and, in like manner, he who rejoices in his displeasure, is the more intensely displeased. But it may well happen that this joy tempers the sorrow that results from the reason in the sensitive part.</w:t>
      </w:r>
    </w:p>
    <w:p>
      <w:pPr>
        <w:pStyle w:val="Heading2"/>
      </w:pPr>
      <w:r>
        <w:t>Volume 2 - Question 5. The attainment of happiness</w:t>
      </w:r>
    </w:p>
    <w:p>
      <w:r>
        <w:rPr>
          <w:b/>
        </w:rPr>
        <w:t>Article 2. Whether one man can be happier than another?</w:t>
      </w:r>
    </w:p>
    <w:p>
      <w:pPr>
        <w:pStyle w:val="Quote"/>
      </w:pPr>
      <w:r>
        <w:t>Objection 1. It would seem that one man cannot be happier than another. For Happiness is "the reward of virtue," as the Philosopher says (</w:t>
      </w:r>
      <w:r>
        <w:rPr>
          <w:b/>
          <w:highlight w:val="yellow"/>
        </w:rPr>
        <w:t>Ethic</w:t>
      </w:r>
      <w:r>
        <w:t>. i, 9). But equal reward is given for all the works of virtue; because it is written (Matthew 20:10) that all who labor in the vineyard "received every man a penny"; for, as Gregory says (Hom. xix in Evang.), "each was equally rewarded with eternal life." Therefore one man cannot be happier than another.</w:t>
      </w:r>
    </w:p>
    <w:p>
      <w:pPr>
        <w:pStyle w:val="Quote"/>
      </w:pPr>
      <w:r>
        <w:t>Objection 3. Further, since Happiness is "the perfect and sufficient good" (</w:t>
      </w:r>
      <w:r>
        <w:rPr>
          <w:b/>
          <w:highlight w:val="yellow"/>
        </w:rPr>
        <w:t>Ethic</w:t>
      </w:r>
      <w:r>
        <w:t>. i, 7) it brings rest to man's desire. But his desire is not at rest, if he yet lacks some good that can be got. And if he lack nothing that he can get, there can be no still greater good. Therefore either man is not happy; or, if he be happy, no other Happiness can be greater.</w:t>
      </w:r>
    </w:p>
    <w:p>
      <w:pPr>
        <w:pStyle w:val="Heading2"/>
      </w:pPr>
      <w:r>
        <w:t>Volume 1 - Question 6. The goodness of God</w:t>
      </w:r>
    </w:p>
    <w:p>
      <w:r>
        <w:rPr>
          <w:b/>
        </w:rPr>
        <w:t>Article 2. Whether God is the supreme good?</w:t>
      </w:r>
    </w:p>
    <w:p>
      <w:pPr>
        <w:pStyle w:val="Quote"/>
      </w:pPr>
      <w:r>
        <w:t>Objection 2. Further, "Good is what all desire," as the Philosopher says (</w:t>
      </w:r>
      <w:r>
        <w:rPr>
          <w:b/>
          <w:highlight w:val="yellow"/>
        </w:rPr>
        <w:t>Ethic</w:t>
      </w:r>
      <w:r>
        <w:t>. i, 1). Now what all desire is nothing but God, Who is the end of all things: therefore there is no other good but God. This appears also from what is said (Luke 18:19): "None is good but God alone." But we use the word supreme in comparison with others, as e.g. supreme heat is used in comparison with all other heats. Therefore God cannot be called the supreme good.</w:t>
      </w:r>
    </w:p>
    <w:p>
      <w:pPr>
        <w:pStyle w:val="Heading2"/>
      </w:pPr>
      <w:r>
        <w:t>Volume 2 - Question 6. The voluntary and the involuntary</w:t>
      </w:r>
    </w:p>
    <w:p>
      <w:r>
        <w:rPr>
          <w:b/>
        </w:rPr>
        <w:t>Article 1. Whether there is anything voluntary in human acts?</w:t>
      </w:r>
    </w:p>
    <w:p>
      <w:pPr>
        <w:pStyle w:val="Quote"/>
      </w:pPr>
      <w:r>
        <w:t>Objection 1. It would seem that there is nothing voluntary in human acts. For that is voluntary "which has its principle within itself." as Gregory of Nyssa [Nemesius, De Natura Hom. xxxii.], Damascene (De Fide Orth. ii, 24), and Aristotle (</w:t>
      </w:r>
      <w:r>
        <w:rPr>
          <w:b/>
          <w:highlight w:val="yellow"/>
        </w:rPr>
        <w:t>Ethic</w:t>
      </w:r>
      <w:r>
        <w:t>. iii, 1) declare. But the principle of human acts is not in man himself, but outside him: since man's appetite is moved to act, by the appetible object which is outside him, and is as a "mover unmoved" (De Anima iii, 10). Therefore there is nothing voluntary in human acts.</w:t>
      </w:r>
    </w:p>
    <w:p>
      <w:r>
        <w:rPr>
          <w:b/>
        </w:rPr>
        <w:t>Article 6. Whether man's happiness consists in pleasure?</w:t>
      </w:r>
    </w:p>
    <w:p>
      <w:pPr>
        <w:pStyle w:val="Quote"/>
      </w:pPr>
      <w:r>
        <w:t>Objection 1. It would seem that man's happiness consists in pleasure. For since happiness is the last end, it is not desired for something else, but other things for it. But this answers to pleasure more than to anything else: "for it is absurd to ask anyone what is his motive in wishing to be pleased" (</w:t>
      </w:r>
      <w:r>
        <w:rPr>
          <w:b/>
          <w:highlight w:val="yellow"/>
        </w:rPr>
        <w:t>Ethic</w:t>
      </w:r>
      <w:r>
        <w:t>. x, 2). Therefore happiness consists principally in pleasure and delight.</w:t>
      </w:r>
    </w:p>
    <w:p>
      <w:r>
        <w:rPr>
          <w:b/>
        </w:rPr>
        <w:t>Article 5. Whether happiness is an operation of the speculative, or of the practical intellect?</w:t>
      </w:r>
    </w:p>
    <w:p>
      <w:pPr>
        <w:pStyle w:val="Quote"/>
      </w:pPr>
      <w:r>
        <w:t xml:space="preserve">I answer that, Happiness consists in an operation of the speculative rather than of the practical intellect. This is evident for three reasons. First because if man's happiness is an operation, it must needs be man's highest operation. Now man's highest operation is that of his highest power in respect of its highest object: and his highest power is the intellect, whose highest object is the Divine Good, which is the object, not of the practical but of the speculative intellect. Consequently happiness consists principally in such an operation, viz. in the contemplation of Divine things. And since that "seems to be each man's self, which is best in him," according to </w:t>
      </w:r>
      <w:r>
        <w:rPr>
          <w:b/>
          <w:highlight w:val="yellow"/>
        </w:rPr>
        <w:t>Ethic</w:t>
      </w:r>
      <w:r>
        <w:t>. ix, 8, and x, 7, therefore such an operation is most proper to man and most delightful to him.</w:t>
      </w:r>
    </w:p>
    <w:p>
      <w:pPr>
        <w:pStyle w:val="Quote"/>
      </w:pPr>
      <w:r>
        <w:t>I answer that, Because bodily delights are more generally known, "the name of pleasure has been appropriated to them" (</w:t>
      </w:r>
      <w:r>
        <w:rPr>
          <w:b/>
          <w:highlight w:val="yellow"/>
        </w:rPr>
        <w:t>Ethic</w:t>
      </w:r>
      <w:r>
        <w:t>. vii, 13), although other delights excel them: and yet happiness does not consist in them. Because in every thing, that which pertains to its essence is distinct from its proper accident: thus in man it is one thing that he is a mortal rational animal, and another that he is a risible animal. We must therefore consider that every delight is a proper accident resulting from happiness, or from some part of happiness; since the reason that a man is delighted is that he has some fitting good, either in reality, or in hope, or at least in memory. Now a fitting good, if indeed it be the perfect good, is precisely man's happiness: and if it is imperfect, it is a share of happiness, either proximate, or remote, or at least apparent. Therefore it is evident that neither is delight, which results from the perfect good, the very essence of happiness, but something resulting therefrom as its proper accident.</w:t>
      </w:r>
    </w:p>
    <w:p>
      <w:pPr>
        <w:pStyle w:val="Quote"/>
      </w:pPr>
      <w:r>
        <w:t xml:space="preserve">Therefore the last and perfect happiness, which we await in the life to come, consists entirely in contemplation. But imperfect happiness, such as can be had here, consists first and principally in contemplation, but secondarily, in an operation of the practical intellect directing human actions and passions, as stated in </w:t>
      </w:r>
      <w:r>
        <w:rPr>
          <w:b/>
          <w:highlight w:val="yellow"/>
        </w:rPr>
        <w:t>Ethic</w:t>
      </w:r>
      <w:r>
        <w:t>. x, 7,8.</w:t>
      </w:r>
    </w:p>
    <w:p>
      <w:pPr>
        <w:pStyle w:val="Heading2"/>
      </w:pPr>
      <w:r>
        <w:t>Volume 5 - Question 2. The object of contrition</w:t>
      </w:r>
    </w:p>
    <w:p>
      <w:r>
        <w:rPr>
          <w:b/>
        </w:rPr>
        <w:t>Article 3. Whether we should have contrition for every actual sin?</w:t>
      </w:r>
    </w:p>
    <w:p>
      <w:pPr>
        <w:pStyle w:val="Quote"/>
      </w:pPr>
      <w:r>
        <w:t>Objection 3. Further, by voluntary contrition those sins are blotted out which we committed voluntarily. But ignorance takes away voluntariness, as the Philosopher declares (</w:t>
      </w:r>
      <w:r>
        <w:rPr>
          <w:b/>
          <w:highlight w:val="yellow"/>
        </w:rPr>
        <w:t>Ethic</w:t>
      </w:r>
      <w:r>
        <w:t>. iii, 1). Therefore contrition need not cover things which have occurred through ignorance.</w:t>
      </w:r>
    </w:p>
    <w:p>
      <w:r>
        <w:rPr>
          <w:b/>
        </w:rPr>
        <w:t>Article 2. Whether there is anything voluntary in irrational animals?</w:t>
      </w:r>
    </w:p>
    <w:p>
      <w:pPr>
        <w:pStyle w:val="Quote"/>
      </w:pPr>
      <w:r>
        <w:t>On the contrary, The Philosopher says (</w:t>
      </w:r>
      <w:r>
        <w:rPr>
          <w:b/>
          <w:highlight w:val="yellow"/>
        </w:rPr>
        <w:t>Ethic</w:t>
      </w:r>
      <w:r>
        <w:t>. iii, 2) that "both children and irrational animals participate in the voluntary." The same is said by Damascene (De Fide Orth. 24) and Gregory of Nyssa [Nemesius, De Nat. Hom. xxxii.].</w:t>
      </w:r>
    </w:p>
    <w:p>
      <w:pPr>
        <w:pStyle w:val="Heading2"/>
      </w:pPr>
      <w:r>
        <w:t>Volume 2 - Question 7. The circumstances of human acts</w:t>
      </w:r>
    </w:p>
    <w:p>
      <w:r>
        <w:rPr>
          <w:b/>
        </w:rPr>
        <w:t>Article 1. Whether a circumstance is an accident of a human act?</w:t>
      </w:r>
    </w:p>
    <w:p>
      <w:pPr>
        <w:pStyle w:val="Quote"/>
      </w:pPr>
      <w:r>
        <w:t>On the contrary, The particular conditions of any singular thing are called its individuating accidents. But the Philosopher (</w:t>
      </w:r>
      <w:r>
        <w:rPr>
          <w:b/>
          <w:highlight w:val="yellow"/>
        </w:rPr>
        <w:t>Ethic</w:t>
      </w:r>
      <w:r>
        <w:t>. iii, 1) calls the circumstances particular things [ta kath' ekasta], i.e. the particular conditions of each act. Therefore the circumstances are individual accidents of human acts.</w:t>
      </w:r>
    </w:p>
    <w:p>
      <w:pPr>
        <w:pStyle w:val="Heading2"/>
      </w:pPr>
      <w:r>
        <w:t>Volume 5 - Question 4. The time for contrition</w:t>
      </w:r>
    </w:p>
    <w:p>
      <w:r>
        <w:rPr>
          <w:b/>
        </w:rPr>
        <w:t>Article 2. Whether it is expedient to grieve for sin continually?</w:t>
      </w:r>
    </w:p>
    <w:p>
      <w:pPr>
        <w:pStyle w:val="Quote"/>
      </w:pPr>
      <w:r>
        <w:t xml:space="preserve">I answer that, We find this condition in the acts of the virtues, that in them excess and defect are not possible, as is proved in </w:t>
      </w:r>
      <w:r>
        <w:rPr>
          <w:b/>
          <w:highlight w:val="yellow"/>
        </w:rPr>
        <w:t>Ethic</w:t>
      </w:r>
      <w:r>
        <w:t>. ii, 6,7. Wherefore, since contrition, so far as it is a kind of displeasure seated in the rational appetite, is an act of the virtue of penance, there can never be excess in it, either as to its intensity, or as to its duration, except in so far as the act of one virtue hinders the act of another which is more urgent for the time being. Consequently the more continually a man can perform acts of this displeasure, the better it is, provided he exercises the acts of other virtues when and how he ought to. On the other hand, passions can have excess and defect, both in intensity and in duration. Wherefore, as the passion of sorrow, which the will takes upon itself, ought to be moderately intense, so ought it to be of moderate duration, lest, if it should last too long, man fall into despair, cowardice, and such like vices.</w:t>
      </w:r>
    </w:p>
    <w:p>
      <w:pPr>
        <w:pStyle w:val="Heading2"/>
      </w:pPr>
      <w:r>
        <w:t>Volume 2 - Question 8. The will, in regard to what it wills</w:t>
      </w:r>
    </w:p>
    <w:p>
      <w:r>
        <w:rPr>
          <w:b/>
        </w:rPr>
        <w:t>Article 1. Whether the will is of good only?</w:t>
      </w:r>
    </w:p>
    <w:p>
      <w:pPr>
        <w:pStyle w:val="Quote"/>
      </w:pPr>
      <w:r>
        <w:t>Reply to Objection 3. That which is not a being in nature, is considered as a being in the reason, wherefore negations and privations are said to be "beings of reason." In this way, too, future things, in so far as they are apprehended, are beings. Accordingly, in so far as such like are beings, they are apprehended under the aspect of good; and it is thus that the will is directed to them. Wherefore the Philosopher says (</w:t>
      </w:r>
      <w:r>
        <w:rPr>
          <w:b/>
          <w:highlight w:val="yellow"/>
        </w:rPr>
        <w:t>Ethic</w:t>
      </w:r>
      <w:r>
        <w:t>. v, 1) that "to lack evil is considered as a good."</w:t>
      </w:r>
    </w:p>
    <w:p>
      <w:r>
        <w:rPr>
          <w:b/>
        </w:rPr>
        <w:t>Article 2. Whether theologians should take note of the circumstances of human acts?</w:t>
      </w:r>
    </w:p>
    <w:p>
      <w:pPr>
        <w:pStyle w:val="Quote"/>
      </w:pPr>
      <w:r>
        <w:t>Reply to Objection 1. Good directed to the end is said to be useful; and this implies some kind of relation: wherefore the Philosopher says (</w:t>
      </w:r>
      <w:r>
        <w:rPr>
          <w:b/>
          <w:highlight w:val="yellow"/>
        </w:rPr>
        <w:t>Ethic</w:t>
      </w:r>
      <w:r>
        <w:t>. i, 6) that "the good in the genus 'relation' is the useful." Now, in the genus "relation" a thing is denominated not only according to that which is inherent in the thing, but also according to that which is extrinsic to it: as may be seen in the expressions "right" and "left," "equal" and "unequal," and such like. Accordingly, since the goodness of acts consists in their utility to the end, nothing hinders their being called good or bad according to their proportion to extrinsic things that are adjacent to them.</w:t>
      </w:r>
    </w:p>
    <w:p>
      <w:r>
        <w:rPr>
          <w:b/>
        </w:rPr>
        <w:t>Article 4. Whether a man is bound to have contrition for his future sins?</w:t>
      </w:r>
    </w:p>
    <w:p>
      <w:pPr>
        <w:pStyle w:val="Quote"/>
      </w:pPr>
      <w:r>
        <w:t xml:space="preserve">Objection 1. It would seem that a man is bound to have contrition for his future sins also. For contrition is an act of the free-will: and the free-will extends to the future rather than to the past, since choice, which is an act of the free-will, is about future contingents, as stated in </w:t>
      </w:r>
      <w:r>
        <w:rPr>
          <w:b/>
          <w:highlight w:val="yellow"/>
        </w:rPr>
        <w:t>Ethic</w:t>
      </w:r>
      <w:r>
        <w:t>. iii. Therefore contrition is about future sins rather than about past sins.</w:t>
      </w:r>
    </w:p>
    <w:p>
      <w:pPr>
        <w:pStyle w:val="Heading2"/>
      </w:pPr>
      <w:r>
        <w:t>Volume 5 - Question 5. The effect of contrition</w:t>
      </w:r>
    </w:p>
    <w:p>
      <w:r>
        <w:rPr>
          <w:b/>
        </w:rPr>
        <w:t>Article 1. Whether the forgiveness of sin is the effect of contrition?</w:t>
      </w:r>
    </w:p>
    <w:p>
      <w:pPr>
        <w:pStyle w:val="Quote"/>
      </w:pPr>
      <w:r>
        <w:t xml:space="preserve">Further, virtue and vice are engendered and corrupted by the same causes, as stated in </w:t>
      </w:r>
      <w:r>
        <w:rPr>
          <w:b/>
          <w:highlight w:val="yellow"/>
        </w:rPr>
        <w:t>Ethic</w:t>
      </w:r>
      <w:r>
        <w:t>. ii, 1,2. Now sin is committed through the heart's inordinate love. Therefore it is destroyed by sorrow caused by the heart's ordinate love; and consequently contrition blots out sin.</w:t>
      </w:r>
    </w:p>
    <w:p>
      <w:r>
        <w:rPr>
          <w:b/>
        </w:rPr>
        <w:t>Article 5. Whether the body is necessary for man's happiness?</w:t>
      </w:r>
    </w:p>
    <w:p>
      <w:pPr>
        <w:pStyle w:val="Quote"/>
      </w:pPr>
      <w:r>
        <w:t>Objection 4. Further, according to the Philosopher (</w:t>
      </w:r>
      <w:r>
        <w:rPr>
          <w:b/>
          <w:highlight w:val="yellow"/>
        </w:rPr>
        <w:t>Ethic</w:t>
      </w:r>
      <w:r>
        <w:t>. vii, 13) "the operation of bliss," in which operation happiness consists, is "not hindered." But the operation of the separate soul is hindered; because, as Augustine says (Gen. ad lit. xii, 35), the soul "has a natural desire to rule the body, the result of which is that it is held back, so to speak, from tending with all its might to the heavenward journey," i.e. to the vision of the Divine Essence. Therefore the soul cannot be happy without the body.</w:t>
      </w:r>
    </w:p>
    <w:p>
      <w:r>
        <w:rPr>
          <w:b/>
        </w:rPr>
        <w:t>Article 6. Whether happiness consists in the consideration of speculative sciences?</w:t>
      </w:r>
    </w:p>
    <w:p>
      <w:pPr>
        <w:pStyle w:val="Quote"/>
      </w:pPr>
      <w:r>
        <w:t xml:space="preserve">Reply to Objection 1. In his book on </w:t>
      </w:r>
      <w:r>
        <w:rPr>
          <w:b/>
          <w:highlight w:val="yellow"/>
        </w:rPr>
        <w:t>Ethic</w:t>
      </w:r>
      <w:r>
        <w:t>s the Philosopher treats of imperfect happiness, such as can be had in this life, as stated above (Article 2, Reply to Objection 4).</w:t>
      </w:r>
    </w:p>
    <w:p>
      <w:pPr>
        <w:pStyle w:val="Quote"/>
      </w:pPr>
      <w:r>
        <w:t>Objection 2. Further, that which, in itself, is an evil and a thing to be avoided should not be taken upon oneself, except in so far as it is necessary as a remedy against something, as in the case of burning or cutting a wound. Now sorrow is in itself an evil; wherefore it is written (Sirach 30:24): "Drive away sadness far from thee," and the reason is given (Sirach 30:25): "For sadness hath killed many, and there is no profit in it." Moreover the Philosopher says the same (</w:t>
      </w:r>
      <w:r>
        <w:rPr>
          <w:b/>
          <w:highlight w:val="yellow"/>
        </w:rPr>
        <w:t>Ethic</w:t>
      </w:r>
      <w:r>
        <w:t>. vii, 13,14; x, 5). Therefore one should not grieve for sin any longer than suffices for the sin to be blotted out. Now sin is already blotted out after the first sorrow of contrition. Therefore it is not expedient to grieve any longer.</w:t>
      </w:r>
    </w:p>
    <w:p>
      <w:r>
        <w:rPr>
          <w:b/>
        </w:rPr>
        <w:t>Article 4. Whether happiness once had can be lost?</w:t>
      </w:r>
    </w:p>
    <w:p>
      <w:pPr>
        <w:pStyle w:val="Quote"/>
      </w:pPr>
      <w:r>
        <w:t>This is also clear of active happiness: since man's will can be changed so as to fall to vice from the virtue, in whose act that happiness principally consists. If, however, the virtue remain unimpaired, outward changes can indeed disturb such like happiness, in so far as they hinder many acts of virtue; but they cannot take it away altogether because there still remains an act of virtue, whereby man bears these trials in a praiseworthy manner. And since the happiness of this life can be lost, a circumstance that appears to be contrary to the nature of happiness, therefore did the Philosopher state (</w:t>
      </w:r>
      <w:r>
        <w:rPr>
          <w:b/>
          <w:highlight w:val="yellow"/>
        </w:rPr>
        <w:t>Ethic</w:t>
      </w:r>
      <w:r>
        <w:t>. i, 10) that some are happy in this life, not simply, but "as men," whose nature is subject to change.</w:t>
      </w:r>
    </w:p>
    <w:p>
      <w:pPr>
        <w:pStyle w:val="Quote"/>
      </w:pPr>
      <w:r>
        <w:t>Objection 1. It would seem that man's happiness consists in the consideration of speculative sciences. For the Philosopher says (</w:t>
      </w:r>
      <w:r>
        <w:rPr>
          <w:b/>
          <w:highlight w:val="yellow"/>
        </w:rPr>
        <w:t>Ethic</w:t>
      </w:r>
      <w:r>
        <w:t>. i, 13) that "happiness is an operation according to perfect virtue." And in distinguishing the virtues, he gives no more than three speculative virtues—"knowledge," "wisdom" and "understanding," which all belong to the consideration of speculative sciences. Therefore man's final happiness consists in the consideration of speculative sciences.</w:t>
      </w:r>
    </w:p>
    <w:p>
      <w:pPr>
        <w:pStyle w:val="Quote"/>
      </w:pPr>
      <w:r>
        <w:t xml:space="preserve">This, however, is evidently false, for two reasons. First, from the general notion of happiness. For since happiness is the "perfect and sufficient good," it must needs set man's desire at rest and exclude every evil. Now man naturally desires to hold to the good that he has, and to have the surety of his holding: else he must of necessity be troubled with the fear of losing it, or with the sorrow of knowing that he will lose it. Therefore it is necessary for true Happiness that man have the assured opinion of never losing the good that he possesses. If this opinion be true, it follows that he never will lose happiness: but if it be false, it is in itself an evil that he should have a false opinion: because the false is the evil of the intellect, just as the true is its good, as stated in </w:t>
      </w:r>
      <w:r>
        <w:rPr>
          <w:b/>
          <w:highlight w:val="yellow"/>
        </w:rPr>
        <w:t>Ethic</w:t>
      </w:r>
      <w:r>
        <w:t>. vi, 2. Consequently he will no longer be truly happy, if evil be in him.</w:t>
      </w:r>
    </w:p>
    <w:p>
      <w:pPr>
        <w:pStyle w:val="Quote"/>
      </w:pPr>
      <w:r>
        <w:t>I answer that, The will is a rational appetite. Now every appetite is only of something good. The reason of this is that the appetite is nothing else than an inclination of a person desirous of a thing towards that thing. Now every inclination is to something like and suitable to the thing inclined. Since, therefore, everything, inasmuch as it is being and substance, is a good, it must needs be that every inclination is to something good. And hence it is that the Philosopher says (</w:t>
      </w:r>
      <w:r>
        <w:rPr>
          <w:b/>
          <w:highlight w:val="yellow"/>
        </w:rPr>
        <w:t>Ethic</w:t>
      </w:r>
      <w:r>
        <w:t>. i, 1) that "the good is that which all desire."</w:t>
      </w:r>
    </w:p>
    <w:p>
      <w:r>
        <w:rPr>
          <w:b/>
        </w:rPr>
        <w:t>Article 3. Whether the circumstances are properly set forth in the third book of Ethics?</w:t>
      </w:r>
    </w:p>
    <w:p>
      <w:pPr>
        <w:pStyle w:val="Quote"/>
      </w:pPr>
      <w:r>
        <w:t xml:space="preserve">Objection 1. It would seem that the circumstances are not properly set forth in </w:t>
      </w:r>
      <w:r>
        <w:rPr>
          <w:b/>
          <w:highlight w:val="yellow"/>
        </w:rPr>
        <w:t>Ethic</w:t>
      </w:r>
      <w:r>
        <w:t>. iii, 1. For a circumstance of an act is described as something outside the act. Now time and place answer to this description. Therefore there are only two circumstances, to wit, "when" and "where."</w:t>
      </w:r>
    </w:p>
    <w:p>
      <w:r>
        <w:rPr>
          <w:b/>
        </w:rPr>
        <w:t>Article 5. Whether man can attain happiness by his natural powers?</w:t>
      </w:r>
    </w:p>
    <w:p>
      <w:pPr>
        <w:pStyle w:val="Quote"/>
      </w:pPr>
      <w:r>
        <w:t>Objection 3. Further, Happiness is a "perfect operation," according to the Philosopher (</w:t>
      </w:r>
      <w:r>
        <w:rPr>
          <w:b/>
          <w:highlight w:val="yellow"/>
        </w:rPr>
        <w:t>Ethic</w:t>
      </w:r>
      <w:r>
        <w:t>. vii, 13). Now the beginning of a thing belongs to the same principle as the perfecting thereof. Since, therefore, the imperfect operation, which is as the beginning in human operations, is subject to man's natural power, whereby he is master of his own actions; it seems that he can attain to perfect operation, i.e. Happiness, by his natural powers.</w:t>
      </w:r>
    </w:p>
    <w:p>
      <w:pPr>
        <w:pStyle w:val="Heading2"/>
      </w:pPr>
      <w:r>
        <w:t>Volume 3 - Question 4. The virtue itself of faith</w:t>
      </w:r>
    </w:p>
    <w:p>
      <w:r>
        <w:rPr>
          <w:b/>
        </w:rPr>
        <w:t>Article 5. Whether faith is a virtue?</w:t>
      </w:r>
    </w:p>
    <w:p>
      <w:pPr>
        <w:pStyle w:val="Quote"/>
      </w:pPr>
      <w:r>
        <w:t>Objection 2. Further, infused virtue is more perfect than acquired virtue. Now faith, on account of its imperfection, is not placed among the acquired intellectual virtues, as the Philosopher states (</w:t>
      </w:r>
      <w:r>
        <w:rPr>
          <w:b/>
          <w:highlight w:val="yellow"/>
        </w:rPr>
        <w:t>Ethic</w:t>
      </w:r>
      <w:r>
        <w:t>. vi, 3). Much less, therefore, can it be considered an infused virtue.</w:t>
      </w:r>
    </w:p>
    <w:p>
      <w:pPr>
        <w:pStyle w:val="Quote"/>
      </w:pPr>
      <w:r>
        <w:t xml:space="preserve">Who, what, where, by what aids, why, how, and when."  For in acts we must take note of "who" did it, "by what aids" or "instruments" he did it, "what" he did, "where" he did it, "why" he did it, "how" and "when" he did it. But Aristotle in </w:t>
      </w:r>
      <w:r>
        <w:rPr>
          <w:b/>
          <w:highlight w:val="yellow"/>
        </w:rPr>
        <w:t>Ethic</w:t>
      </w:r>
      <w:r>
        <w:t>. iii, 1 adds yet another, to wit, "about what," which Tully includes in the circumstance "what."</w:t>
      </w:r>
    </w:p>
    <w:p>
      <w:r>
        <w:rPr>
          <w:b/>
        </w:rPr>
        <w:t>Article 6. Whether goodness is rightly divided into the virtuous, the useful and the pleasant?</w:t>
      </w:r>
    </w:p>
    <w:p>
      <w:pPr>
        <w:pStyle w:val="Quote"/>
      </w:pPr>
      <w:r>
        <w:t>Objection 1. It seems that goodness is not rightly divided into the virtuous, the useful and the pleasant. For goodness is divided by the ten predicaments, as the Philosopher says (</w:t>
      </w:r>
      <w:r>
        <w:rPr>
          <w:b/>
          <w:highlight w:val="yellow"/>
        </w:rPr>
        <w:t>Ethic</w:t>
      </w:r>
      <w:r>
        <w:t>. i). But the virtuous, the useful and the pleasant can be found under one predicament. Therefore goodness is not rightly divided by them.</w:t>
      </w:r>
    </w:p>
    <w:p>
      <w:pPr>
        <w:pStyle w:val="Quote"/>
      </w:pPr>
      <w:r>
        <w:t xml:space="preserve">On the contrary is the authority of the Philosopher in </w:t>
      </w:r>
      <w:r>
        <w:rPr>
          <w:b/>
          <w:highlight w:val="yellow"/>
        </w:rPr>
        <w:t>Ethic</w:t>
      </w:r>
      <w:r>
        <w:t>. iii, 1.</w:t>
      </w:r>
    </w:p>
    <w:p>
      <w:pPr>
        <w:pStyle w:val="Heading2"/>
      </w:pPr>
      <w:r>
        <w:t>Volume 5 - Question 6. Confession, as regards its necessity</w:t>
      </w:r>
    </w:p>
    <w:p>
      <w:r>
        <w:rPr>
          <w:b/>
        </w:rPr>
        <w:t>Article 1. Whether confession is necessary for salvation?</w:t>
      </w:r>
    </w:p>
    <w:p>
      <w:pPr>
        <w:pStyle w:val="Quote"/>
      </w:pPr>
      <w:r>
        <w:t>Reply to Objection 3. The sin that is contracted from another, viz. original sin, can be remedied by an entirely extrinsic cause, as in the case of infants: whereas actual sin, which a man commits of himself, cannot be expiated, without some operation on the part of the sinner. Nevertheless man is not sufficient to expiate his sin by himself, though he was sufficient to sin by himself, because sin is finite on the part of the thing to which it turns, in which respect the sinner returns to self; while, on the part of the aversion, sin derives infinity, in which respect the remission of sin must needs begin from someone else, because "that which is last in order of generation is first in the order of intention" (</w:t>
      </w:r>
      <w:r>
        <w:rPr>
          <w:b/>
          <w:highlight w:val="yellow"/>
        </w:rPr>
        <w:t>Ethic</w:t>
      </w:r>
      <w:r>
        <w:t>. iii). Consequently actual sin also must needs take its remedy from another.</w:t>
      </w:r>
    </w:p>
    <w:p>
      <w:r>
        <w:rPr>
          <w:b/>
        </w:rPr>
        <w:t>Article 2. Whether volition is of the end only, or also of the means?</w:t>
      </w:r>
    </w:p>
    <w:p>
      <w:pPr>
        <w:pStyle w:val="Quote"/>
      </w:pPr>
      <w:r>
        <w:t>If, however, we speak of the will in regard to its act, then, properly speaking, volition is of the end only. Because every act denominated from a power, designates the simple act of that power: thus "to understand" designates the simple act of the understanding. Now the simple act of a power is referred to that which is in itself the object of that power. But that which is good and willed in itself is the end. Wherefore volition, properly speaking, is of the end itself. On the other hand, the means are good and willed, not in themselves, but as referred to the end. Wherefore the will is directed to them, only in so far as it is directed to the end: so that what it wills in them, is the end. Thus, to understand, is properly directed to things that are known in themselves, i.e. first principles: but we do not speak of understanding with regard to things known through first principles, except in so far as we see the principles in those things. For in morals the end is what principles are in speculative science (</w:t>
      </w:r>
      <w:r>
        <w:rPr>
          <w:b/>
          <w:highlight w:val="yellow"/>
        </w:rPr>
        <w:t>Ethic</w:t>
      </w:r>
      <w:r>
        <w:t>. viii, 8).</w:t>
      </w:r>
    </w:p>
    <w:p>
      <w:pPr>
        <w:pStyle w:val="Quote"/>
      </w:pPr>
      <w:r>
        <w:t>Objection 1. It would seem that faith is not a virtue. For virtue is directed to the good, since "it is virtue that makes its subject good," as the Philosopher states (</w:t>
      </w:r>
      <w:r>
        <w:rPr>
          <w:b/>
          <w:highlight w:val="yellow"/>
        </w:rPr>
        <w:t>Ethic</w:t>
      </w:r>
      <w:r>
        <w:t>. ii, 6). But faith is directed to the true. Therefore faith is not a virtue.</w:t>
      </w:r>
    </w:p>
    <w:p>
      <w:pPr>
        <w:pStyle w:val="Quote"/>
      </w:pPr>
      <w:r>
        <w:t>Reply to Objection 1. Just as nature does not fail man in necessaries, although it has not provided him with weapons and clothing, as it provided other animals, because it gave him reason and hands, with which he is able to get these things for himself; so neither did it fail man in things necessary, although it gave him not the wherewithal to attain Happiness: since this it could not do. But it did give him free-will, with which he can turn to God, that He may make him happy. "For what we do by means of our friends, is done, in a sense, by ourselves" (</w:t>
      </w:r>
      <w:r>
        <w:rPr>
          <w:b/>
          <w:highlight w:val="yellow"/>
        </w:rPr>
        <w:t>Ethic</w:t>
      </w:r>
      <w:r>
        <w:t>. iii, 3).</w:t>
      </w:r>
    </w:p>
    <w:p>
      <w:r>
        <w:rPr>
          <w:b/>
        </w:rPr>
        <w:t>Article 6. Whether perfection of the body is necessary for happiness?</w:t>
      </w:r>
    </w:p>
    <w:p>
      <w:pPr>
        <w:pStyle w:val="Quote"/>
      </w:pPr>
      <w:r>
        <w:t>I answer that, If we speak of that happiness which man can acquire in this life, it is evident that a well-disposed body is of necessity required for it. For this happiness consists, according to the Philosopher (</w:t>
      </w:r>
      <w:r>
        <w:rPr>
          <w:b/>
          <w:highlight w:val="yellow"/>
        </w:rPr>
        <w:t>Ethic</w:t>
      </w:r>
      <w:r>
        <w:t>. i, 13) in "an operation according to perfect virtue"; and it is clear that man can be hindered, by indisposition of the body, from every operation of virtue.</w:t>
      </w:r>
    </w:p>
    <w:p>
      <w:pPr>
        <w:pStyle w:val="Quote"/>
      </w:pPr>
      <w:r>
        <w:t>On the contrary, Man is justified by the virtues, since "justice is all virtue," as the Philosopher states (</w:t>
      </w:r>
      <w:r>
        <w:rPr>
          <w:b/>
          <w:highlight w:val="yellow"/>
        </w:rPr>
        <w:t>Ethic</w:t>
      </w:r>
      <w:r>
        <w:t>. v, 1). Now man is justified by faith according to Romans 5:1: "Being justified therefore by faith let us have peace," etc. Therefore faith is a virtue.</w:t>
      </w:r>
    </w:p>
    <w:p>
      <w:pPr>
        <w:pStyle w:val="Quote"/>
      </w:pPr>
      <w:r>
        <w:t>Objection 2. Further, "For objects differing in genus there are corresponding different powers of the soul" (</w:t>
      </w:r>
      <w:r>
        <w:rPr>
          <w:b/>
          <w:highlight w:val="yellow"/>
        </w:rPr>
        <w:t>Ethic</w:t>
      </w:r>
      <w:r>
        <w:t>. vi, 1). Now, the end and the means are in different genera of good: because the end, which is a good either of rectitude or of pleasure, is in the genus "quality," or "action," or "passion"; whereas the good which is useful, and is directed to an end, is in the genus "relation" (</w:t>
      </w:r>
      <w:r>
        <w:rPr>
          <w:b/>
          <w:highlight w:val="yellow"/>
        </w:rPr>
        <w:t>Ethic</w:t>
      </w:r>
      <w:r>
        <w:t>. i, 6). Therefore, if volition is of the end, it is not of the means.</w:t>
      </w:r>
    </w:p>
    <w:p>
      <w:pPr>
        <w:pStyle w:val="Heading2"/>
      </w:pPr>
      <w:r>
        <w:t>Volume 3 - Question 8. The gift of understanding</w:t>
      </w:r>
    </w:p>
    <w:p>
      <w:r>
        <w:rPr>
          <w:b/>
        </w:rPr>
        <w:t>Article 1. Whether understanding is a gift of the Holy Ghost?</w:t>
      </w:r>
    </w:p>
    <w:p>
      <w:pPr>
        <w:pStyle w:val="Quote"/>
      </w:pPr>
      <w:r>
        <w:t xml:space="preserve">Objection 1. It would seem that understanding is not a gift of the Holy Ghost. For the gifts of grace are distinct from the gifts of nature, since they are given in addition to the latter. Now understanding is a natural habit of the soul, whereby self-evident principles are known, as stated in </w:t>
      </w:r>
      <w:r>
        <w:rPr>
          <w:b/>
          <w:highlight w:val="yellow"/>
        </w:rPr>
        <w:t>Ethic</w:t>
      </w:r>
      <w:r>
        <w:t>. vi, 6. Therefore it should not be reckoned among the gifts of the Holy Ghost.</w:t>
      </w:r>
    </w:p>
    <w:p>
      <w:pPr>
        <w:pStyle w:val="Quote"/>
      </w:pPr>
      <w:r>
        <w:t>Objection 1. It would seem that volition is not of the means, but of the end only. For the Philosopher says (</w:t>
      </w:r>
      <w:r>
        <w:rPr>
          <w:b/>
          <w:highlight w:val="yellow"/>
        </w:rPr>
        <w:t>Ethic</w:t>
      </w:r>
      <w:r>
        <w:t>. iii, 2) that "volition is of the end, while choice is of the means."</w:t>
      </w:r>
    </w:p>
    <w:p>
      <w:r>
        <w:rPr>
          <w:b/>
        </w:rPr>
        <w:t>Article 7. Whether any external goods are necessary for happiness?</w:t>
      </w:r>
    </w:p>
    <w:p>
      <w:pPr>
        <w:pStyle w:val="Quote"/>
      </w:pPr>
      <w:r>
        <w:t xml:space="preserve">I answer that, For imperfect happiness, such as can be had in this life, external goods are necessary, not as belonging to the essence of happiness, but by serving as instruments to happiness, which consists in an operation of virtue, as stated in </w:t>
      </w:r>
      <w:r>
        <w:rPr>
          <w:b/>
          <w:highlight w:val="yellow"/>
        </w:rPr>
        <w:t>Ethic</w:t>
      </w:r>
      <w:r>
        <w:t>. i, 13. For man needs in this life, the necessaries of the body, both for the operation of contemplative virtue, and for the operation of active virtue, for which latter he needs also many other things by means of which to perform its operations.</w:t>
      </w:r>
    </w:p>
    <w:p>
      <w:pPr>
        <w:pStyle w:val="Heading2"/>
      </w:pPr>
      <w:r>
        <w:t>Volume 4 - Question 7. The grace of Christ as an individual man</w:t>
      </w:r>
    </w:p>
    <w:p>
      <w:r>
        <w:rPr>
          <w:b/>
        </w:rPr>
        <w:t>Article 2. Whether in Christ there were virtues?</w:t>
      </w:r>
    </w:p>
    <w:p>
      <w:pPr>
        <w:pStyle w:val="Quote"/>
      </w:pPr>
      <w:r>
        <w:t>Reply to Objection 3. Liberality and magnificence are praiseworthy in regard to riches, inasmuch as anyone does not esteem wealth to the extent of wishing to retain it, so as to forego what ought to be done. But he esteems them least who wholly despises them, and casts them aside for love of perfection. And hence by altogether contemning all riches, Christ showed the highest kind of liberality and magnificence; although He also performed the act of liberality, as far as it became Him, by causing to be distributed to the poor what was given to Himself. Hence, when our Lord said to Judas (John 13:21), "That which thou dost do quickly," the disciples understood our Lord to have ordered him to give something to the poor. But Christ had no evil desires whatever, as will be shown (III:15:2); yet He was not thereby prevented from having temperance, which is the more perfect in man, as he is without evil desires. Hence, according to the Philosopher (</w:t>
      </w:r>
      <w:r>
        <w:rPr>
          <w:b/>
          <w:highlight w:val="yellow"/>
        </w:rPr>
        <w:t>Ethic</w:t>
      </w:r>
      <w:r>
        <w:t>. vii, 9), the temperate man differs from the continent in this—that the temperate has not the evil desires which the continent suffers. Hence, taking continence in this sense, as the Philosopher takes it, Christ, from the very fact that He had all virtue, had not continence, since it is not a virtue, but something less than virtue.</w:t>
      </w:r>
    </w:p>
    <w:p>
      <w:pPr>
        <w:pStyle w:val="Quote"/>
      </w:pPr>
      <w:r>
        <w:t>Objection 2. Further, according to the Philosopher (</w:t>
      </w:r>
      <w:r>
        <w:rPr>
          <w:b/>
          <w:highlight w:val="yellow"/>
        </w:rPr>
        <w:t>Ethic</w:t>
      </w:r>
      <w:r>
        <w:t>. vii, 1), virtue is contrasted with a "certain heroic or godlike habit" which is attributed to godlike men. But this belongs chiefly to Christ. Therefore Christ had not virtues, but something higher than virtue.</w:t>
      </w:r>
    </w:p>
    <w:p>
      <w:pPr>
        <w:pStyle w:val="Heading2"/>
      </w:pPr>
      <w:r>
        <w:t>Volume 2 - Question 9. That which moves the will</w:t>
      </w:r>
    </w:p>
    <w:p>
      <w:r>
        <w:rPr>
          <w:b/>
        </w:rPr>
        <w:t>Article 2. Whether the will is moved by the sensitive appetite?</w:t>
      </w:r>
    </w:p>
    <w:p>
      <w:pPr>
        <w:pStyle w:val="Quote"/>
      </w:pPr>
      <w:r>
        <w:t>I answer that, As stated above (Article 1), that which is apprehended as good and fitting, moves the will by way of object. Now, that a thing appear to be good and fitting, happens from two causes: namely, from the condition, either of the thing proposed, or of the one to whom it is proposed. For fitness is spoken of by way of relation; hence it depends on both extremes. And hence it is that taste, according as it is variously disposed, takes to a thing in various ways, as being fitting or unfitting. Wherefore as the Philosopher says (</w:t>
      </w:r>
      <w:r>
        <w:rPr>
          <w:b/>
          <w:highlight w:val="yellow"/>
        </w:rPr>
        <w:t>Ethic</w:t>
      </w:r>
      <w:r>
        <w:t>. iii, 5): "According as a man is, such does the end seem to him."</w:t>
      </w:r>
    </w:p>
    <w:p>
      <w:r>
        <w:rPr>
          <w:b/>
        </w:rPr>
        <w:t>Article 5. Whether violence causes involuntariness?</w:t>
      </w:r>
    </w:p>
    <w:p>
      <w:pPr>
        <w:pStyle w:val="Quote"/>
      </w:pPr>
      <w:r>
        <w:t>On the contrary, The Philosopher (</w:t>
      </w:r>
      <w:r>
        <w:rPr>
          <w:b/>
          <w:highlight w:val="yellow"/>
        </w:rPr>
        <w:t>Ethic</w:t>
      </w:r>
      <w:r>
        <w:t>. iii, 1) and Damascene (De Fide Orth. ii, 24) say that "things done under compulsion are involuntary."</w:t>
      </w:r>
    </w:p>
    <w:p>
      <w:pPr>
        <w:pStyle w:val="Quote"/>
      </w:pPr>
      <w:r>
        <w:t>Objection 2. Further, that which is done involuntarily is done with grief, as Damascene (De Fide Orth. ii, 24) and the Philosopher (</w:t>
      </w:r>
      <w:r>
        <w:rPr>
          <w:b/>
          <w:highlight w:val="yellow"/>
        </w:rPr>
        <w:t>Ethic</w:t>
      </w:r>
      <w:r>
        <w:t>. iii, 5) say. But sometimes a man suffers compulsion without being grieved thereby. Therefore violence does not cause involuntariness.</w:t>
      </w:r>
    </w:p>
    <w:p>
      <w:pPr>
        <w:pStyle w:val="Quote"/>
      </w:pPr>
      <w:r>
        <w:t xml:space="preserve">On the other hand, such goods as these are nowise necessary for perfect Happiness, which consists in seeing God. The reason of this is that all suchlike external goods are requisite either for the support of the animal body; or for certain operations which belong to human life, which we perform by means of the animal body: whereas that perfect Happiness which consists in seeing God, will be either in the soul separated from the body, or in the soul united to the body then no longer animal but spiritual. Consequently these external goods are nowise necessary for that Happiness, since they are ordained to the animal life. And since, in this life, the felicity of contemplation, as being more Godlike, approaches nearer than that of action to the likeness of that perfect Happiness, therefore it stands in less need of these goods of the body as stated in </w:t>
      </w:r>
      <w:r>
        <w:rPr>
          <w:b/>
          <w:highlight w:val="yellow"/>
        </w:rPr>
        <w:t>Ethic</w:t>
      </w:r>
      <w:r>
        <w:t>. x, 8.</w:t>
      </w:r>
    </w:p>
    <w:p>
      <w:r>
        <w:rPr>
          <w:b/>
        </w:rPr>
        <w:t>Article 4. Whether the most important circumstances are "why" and "in what the act consists"?</w:t>
      </w:r>
    </w:p>
    <w:p>
      <w:pPr>
        <w:pStyle w:val="Quote"/>
      </w:pPr>
      <w:r>
        <w:t xml:space="preserve">Objection 1. It would seem that these are not the most important circumstances, namely, "why" and those "in which the act is, [hen ois e praxis]" as stated in </w:t>
      </w:r>
      <w:r>
        <w:rPr>
          <w:b/>
          <w:highlight w:val="yellow"/>
        </w:rPr>
        <w:t>Ethic</w:t>
      </w:r>
      <w:r>
        <w:t>. iii, 1. For those in which the act is seem to be place and time: and these do not seem to be the most important of the circumstances, since, of them all, they are the most extrinsic to the act. Therefore those things in which the act is are not the most important circumstances.</w:t>
      </w:r>
    </w:p>
    <w:p>
      <w:r>
        <w:rPr>
          <w:b/>
        </w:rPr>
        <w:t>Article 7. Whether any good works are necessary that man may receive happiness from God?</w:t>
      </w:r>
    </w:p>
    <w:p>
      <w:pPr>
        <w:pStyle w:val="Quote"/>
      </w:pPr>
      <w:r>
        <w:t>I answer that, Rectitude of the will, as stated above (I-II:4:4), is necessary for Happiness; since it is nothing else than the right order of the will to the last end; and it is therefore necessary for obtaining the end, just as the right disposition of matter, in order to receive the form. But this does not prove that any work of man need precede his Happiness: for God could make a will having a right tendency to the end, and at the same time attaining the end; just as sometimes He disposes matter and at the same time introduces the form. But the order of Divine wisdom demands that it should not be thus; for as is stated in De Coel. ii, 12, "of those things that have a natural capacity for the perfect good, one has it without movement, some by one movement, some by several." Now to possess the perfect good without movement, belongs to that which has it naturally: and to have Happiness naturally belongs to God alone. Therefore it belongs to God alone not to be moved towards Happiness by any previous operation. Now since Happiness surpasses every created nature, no pure creature can becomingly gain Happiness, without the movement of operation, whereby it tends thereto. But the angel, who is above man in the natural order, obtained it, according to the order of Divine wisdom, by one movement of a meritorious work, as was explained in I:62:5; whereas man obtains it by many movements of works which are called merits. Wherefore also according to the Philosopher (</w:t>
      </w:r>
      <w:r>
        <w:rPr>
          <w:b/>
          <w:highlight w:val="yellow"/>
        </w:rPr>
        <w:t>Ethic</w:t>
      </w:r>
      <w:r>
        <w:t>. i, 9), happiness is the reward of works of virtue.</w:t>
      </w:r>
    </w:p>
    <w:p>
      <w:r>
        <w:rPr>
          <w:b/>
        </w:rPr>
        <w:t>Article 3. Whether the gift of understanding is merely speculative or also practical?</w:t>
      </w:r>
    </w:p>
    <w:p>
      <w:pPr>
        <w:pStyle w:val="Quote"/>
      </w:pPr>
      <w:r>
        <w:t>Objection 2. Further, the gift of understanding is something more excellent than the intellectual virtue of understanding. But the intellectual virtue of understanding is concerned with none but necessary things, according to the Philosopher (</w:t>
      </w:r>
      <w:r>
        <w:rPr>
          <w:b/>
          <w:highlight w:val="yellow"/>
        </w:rPr>
        <w:t>Ethic</w:t>
      </w:r>
      <w:r>
        <w:t>. vi, 6). Much more, therefore, is the gift of understanding concerned with none but necessary matters. Now the practical intellect is not about necessary things, but about things which may be otherwise than they are, and which may result from man's activity. Therefore the gift of understanding is not practical.</w:t>
      </w:r>
    </w:p>
    <w:p>
      <w:pPr>
        <w:pStyle w:val="Heading2"/>
      </w:pPr>
      <w:r>
        <w:t>Volume 5 - Question 7. The nature of confession</w:t>
      </w:r>
    </w:p>
    <w:p>
      <w:r>
        <w:rPr>
          <w:b/>
        </w:rPr>
        <w:t>Article 2. Whether confession is an act of virtue?</w:t>
      </w:r>
    </w:p>
    <w:p>
      <w:pPr>
        <w:pStyle w:val="Quote"/>
      </w:pPr>
      <w:r>
        <w:t>Objection 1. It would seem that confession is not an act of virtue. For every act of virtue belongs to the natural law, since "we are naturally capable of virtue," as the Philosopher says (</w:t>
      </w:r>
      <w:r>
        <w:rPr>
          <w:b/>
          <w:highlight w:val="yellow"/>
        </w:rPr>
        <w:t>Ethic</w:t>
      </w:r>
      <w:r>
        <w:t>. ii, 1). But confession does not belong to the natural law. Therefore it is not an act of virtue.</w:t>
      </w:r>
    </w:p>
    <w:p>
      <w:r>
        <w:rPr>
          <w:b/>
        </w:rPr>
        <w:t>Article 6. Whether fear causes involuntariness simply?</w:t>
      </w:r>
    </w:p>
    <w:p>
      <w:pPr>
        <w:pStyle w:val="Quote"/>
      </w:pPr>
      <w:r>
        <w:t>I answer that, As the Philosopher says (</w:t>
      </w:r>
      <w:r>
        <w:rPr>
          <w:b/>
          <w:highlight w:val="yellow"/>
        </w:rPr>
        <w:t>Ethic</w:t>
      </w:r>
      <w:r>
        <w:t>. iii) and likewise Gregory of Nyssa in his book on Man (Nemesius, De Nat. Hom. xxx), such things are done through fear "are of a mixed character," being partly voluntary and partly involuntary. For that which is done through fear, considered in itself, is not voluntary; but it becomes voluntary in this particular case, in order, namely, to avoid the evil feared.</w:t>
      </w:r>
    </w:p>
    <w:p>
      <w:r>
        <w:rPr>
          <w:b/>
        </w:rPr>
        <w:t>Article 8. Whether the fellowship of friend is necessary for happiness?</w:t>
      </w:r>
    </w:p>
    <w:p>
      <w:pPr>
        <w:pStyle w:val="Quote"/>
      </w:pPr>
      <w:r>
        <w:t>I answer that, If we speak of the happiness of this life, the happy man needs friends, as the Philosopher says (</w:t>
      </w:r>
      <w:r>
        <w:rPr>
          <w:b/>
          <w:highlight w:val="yellow"/>
        </w:rPr>
        <w:t>Ethic</w:t>
      </w:r>
      <w:r>
        <w:t>. ix, 9), not, indeed, to make use of them, since he suffices himself; nor to delight in them, since he possesses perfect delight in the operation of virtue; but for the purpose of a good operation, viz. that he may do good to them; that he may delight in seeing them do good; and again that he may be helped by them in his good work. For in order that man may do well, whether in the works of the active life, or in those of the contemplative life, he needs the fellowship of friends.</w:t>
      </w:r>
    </w:p>
    <w:p>
      <w:pPr>
        <w:pStyle w:val="Quote"/>
      </w:pPr>
      <w:r>
        <w:t>On the contrary, Gregory of Nyssa [Nemesius, De Nat. Hom. xxx.] and the Philosopher (</w:t>
      </w:r>
      <w:r>
        <w:rPr>
          <w:b/>
          <w:highlight w:val="yellow"/>
        </w:rPr>
        <w:t>Ethic</w:t>
      </w:r>
      <w:r>
        <w:t>. iii, 1) say that such things as are done through fear are "voluntary rather than involuntary."</w:t>
      </w:r>
    </w:p>
    <w:p>
      <w:r>
        <w:rPr>
          <w:b/>
        </w:rPr>
        <w:t>Article 4. Whether the will is moved by an exterior principle?</w:t>
      </w:r>
    </w:p>
    <w:p>
      <w:pPr>
        <w:pStyle w:val="Quote"/>
      </w:pPr>
      <w:r>
        <w:t xml:space="preserve">Objection 2. Further, the will cannot suffer violence, as was shown above (I-II:6:4). But the violent act is one "the principle of which is outside the agent" [Aristotle, </w:t>
      </w:r>
      <w:r>
        <w:rPr>
          <w:b/>
          <w:highlight w:val="yellow"/>
        </w:rPr>
        <w:t>Ethic</w:t>
      </w:r>
      <w:r>
        <w:t>. iii, 1. Therefore the will cannot be moved by anything exterior.</w:t>
      </w:r>
    </w:p>
    <w:p>
      <w:pPr>
        <w:pStyle w:val="Heading2"/>
      </w:pPr>
      <w:r>
        <w:t>Volume 3 - Question 2. The act of faith</w:t>
      </w:r>
    </w:p>
    <w:p>
      <w:r>
        <w:rPr>
          <w:b/>
        </w:rPr>
        <w:t>Article 10. Whether reasons in support of what we believe lessen the merit of faith?</w:t>
      </w:r>
    </w:p>
    <w:p>
      <w:pPr>
        <w:pStyle w:val="Quote"/>
      </w:pPr>
      <w:r>
        <w:t>Objection 2. Further, whatever lessens the measure of virtue, lessens the amount of merit, since "happiness is the reward of virtue," as the Philosopher states (</w:t>
      </w:r>
      <w:r>
        <w:rPr>
          <w:b/>
          <w:highlight w:val="yellow"/>
        </w:rPr>
        <w:t>Ethic</w:t>
      </w:r>
      <w:r>
        <w:t>. i, 9). Now human reasoning seems to diminish the measure of the virtue of faith, since it is essential to faith to be about the unseen, as stated above (II-II:1:5). Now the more a thing is supported by reasons the less is it unseen. Therefore human reasons in support of matters of faith diminish the merit of faith.</w:t>
      </w:r>
    </w:p>
    <w:p>
      <w:pPr>
        <w:pStyle w:val="Quote"/>
      </w:pPr>
      <w:r>
        <w:t xml:space="preserve">For everything that is at one time an agent actually, and at another time an agent in potentiality, needs to be moved by a mover. Now it is evident that the will begins to will something, whereas previously it did not will it. Therefore it must, of necessity, be moved by something to will it. And, indeed, it moves itself, as stated above (Article 3), in so far as through willing the end it reduces itself to the act of willing the means. Now it cannot do this without the aid of counsel: for when a man wills to be healed, he begins to reflect how this can be attained, and through this reflection he comes to the conclusion that he can be healed by a physician: and this he wills. But since he did not always actually will to have health, he must, of necessity, have begun, through something moving him, to will to be healed. And if the will moved itself to will this, it must, of necessity, have done this with the aid of counsel following some previous volition. But this process could not go on to infinity. Wherefore we must, of necessity, suppose that the will advanced to its first movement in virtue of the instigation of some exterior mover, as Aristotle concludes in a chapter of the Eudemian </w:t>
      </w:r>
      <w:r>
        <w:rPr>
          <w:b/>
          <w:highlight w:val="yellow"/>
        </w:rPr>
        <w:t>Ethic</w:t>
      </w:r>
      <w:r>
        <w:t>s (vii, 14).</w:t>
      </w:r>
    </w:p>
    <w:p>
      <w:pPr>
        <w:pStyle w:val="Heading2"/>
      </w:pPr>
      <w:r>
        <w:t>Volume 2 - Question 10. The manner in which the will is moved</w:t>
      </w:r>
    </w:p>
    <w:p>
      <w:r>
        <w:rPr>
          <w:b/>
        </w:rPr>
        <w:t>Article 3. Whether the will is moved, of necessity, by the lower appetite?</w:t>
      </w:r>
    </w:p>
    <w:p>
      <w:pPr>
        <w:pStyle w:val="Quote"/>
      </w:pPr>
      <w:r>
        <w:t xml:space="preserve">Objection 2. Further, as stated in </w:t>
      </w:r>
      <w:r>
        <w:rPr>
          <w:b/>
          <w:highlight w:val="yellow"/>
        </w:rPr>
        <w:t>Ethic</w:t>
      </w:r>
      <w:r>
        <w:t>. iii, 5, "according as a man is, such does the end seem to him." But it is not in man's power to cast aside a passion once. Therefore it is not in man's power not to will that to which the passion inclines him.</w:t>
      </w:r>
    </w:p>
    <w:p>
      <w:r>
        <w:rPr>
          <w:b/>
        </w:rPr>
        <w:t>Article 3. Whether confession is an act of the virtue of penance?</w:t>
      </w:r>
    </w:p>
    <w:p>
      <w:pPr>
        <w:pStyle w:val="Quote"/>
      </w:pPr>
      <w:r>
        <w:t xml:space="preserve">I answer that, It must be observed with regard to virtues, that when a special reason of goodness or difficulty is added over and above the object of a virtue, there is need of a special virtue: thus the expenditure of large sums is the object of magnificence, although the ordinary kind of average expenditure and gifts belongs to liberality, as appears from </w:t>
      </w:r>
      <w:r>
        <w:rPr>
          <w:b/>
          <w:highlight w:val="yellow"/>
        </w:rPr>
        <w:t>Ethic</w:t>
      </w:r>
      <w:r>
        <w:t>. ii, 7; iv, 1. The same applies to the confession of truth, which, although it belongs to the virtue of truth absolutely, yet, on account of the additional reason of goodness, begins to belong to another kind of virtue. Hence the Philosopher says (</w:t>
      </w:r>
      <w:r>
        <w:rPr>
          <w:b/>
          <w:highlight w:val="yellow"/>
        </w:rPr>
        <w:t>Ethic</w:t>
      </w:r>
      <w:r>
        <w:t>. iv, 7) that a confession made in a court of justice belongs to the virtue of justice rather than to truth. In like manner the confession of God's favors in praise of God, belongs not to truth, but to religion: and so too the confession of sins, in order to receive pardon for them, is not the elicited act of the virtue of truth, as some say, but of the virtue of penance. It may, however, be the commanded act of many virtues, in so far as the act of confession can be directed to the end of many virtues.</w:t>
      </w:r>
    </w:p>
    <w:p>
      <w:r>
        <w:rPr>
          <w:b/>
        </w:rPr>
        <w:t>Article 8. Whether faith is more certain than science and the other intellectual virtues?</w:t>
      </w:r>
    </w:p>
    <w:p>
      <w:pPr>
        <w:pStyle w:val="Quote"/>
      </w:pPr>
      <w:r>
        <w:t>I answer that, As stated above (I-II:57:4 ad 2) two of the intellectual virtues are about contingent matter, viz. prudence and art; to which faith is preferable in point of certitude, by reason of its matter, since it is about eternal things, which never change, whereas the other three intellectual virtues, viz. wisdom, science [In English the corresponding 'gift' is called knowledge] and understanding, are about necessary things, as stated above (I-II:57:5 ad 3). But it must be observed that wisdom, science and understanding may be taken in two ways: first, as intellectual virtues, according to the Philosopher (</w:t>
      </w:r>
      <w:r>
        <w:rPr>
          <w:b/>
          <w:highlight w:val="yellow"/>
        </w:rPr>
        <w:t>Ethic</w:t>
      </w:r>
      <w:r>
        <w:t>. vi, 2,3); secondly, for the gifts of the Holy Ghost. If we consider them in the first way, we must note that certitude can be looked at in two ways. First, on the part of its cause, and thus a thing which has a more certain cause, is itself more certain. On this way faith is more certain than those three virtues, because it is founded on the Divine truth, whereas the aforesaid three virtues are based on human reason. Secondly, certitude may be considered on the part of the subject, and thus the more a man's intellect lays hold of a thing, the more certain it is. On this way, faith is less certain, because matters of faith are above the human intellect, whereas the objects of the aforesaid three virtues are not. Since, however, a thing is judged simply with regard to its cause, but relatively, with respect to a disposition on the part of the subject, it follows that faith is more certain simply, while the others are more certain relatively, i.e. for us. Likewise if these three be taken as gifts received in this present life, they are related to faith as to their principle which they presuppose: so that again, in this way, faith is more certain.</w:t>
      </w:r>
    </w:p>
    <w:p>
      <w:pPr>
        <w:pStyle w:val="Heading2"/>
      </w:pPr>
      <w:r>
        <w:t>Volume 3 - Question 11. Heresy</w:t>
      </w:r>
    </w:p>
    <w:p>
      <w:r>
        <w:rPr>
          <w:b/>
        </w:rPr>
        <w:t>Article 1. Whether heresy is a species of unbelief?</w:t>
      </w:r>
    </w:p>
    <w:p>
      <w:pPr>
        <w:pStyle w:val="Quote"/>
      </w:pPr>
      <w:r>
        <w:t>Objection 2. Further, vice takes its species chiefly from its end; hence the Philosopher says (</w:t>
      </w:r>
      <w:r>
        <w:rPr>
          <w:b/>
          <w:highlight w:val="yellow"/>
        </w:rPr>
        <w:t>Ethic</w:t>
      </w:r>
      <w:r>
        <w:t>. v, 2) that "he who commits adultery that he may steal, is a thief rather than an adulterer." Now the end of heresy is temporal profit, especially lordship and glory, which belong to the vice of pride or covetousness: for Augustine says (De Util. Credendi i) that "a heretic is one who either devises or follows false and new opinions, for the sake of some temporal profit, especially that he may lord and be honored above others." Therefore heresy is a species of pride rather than of unbelief.</w:t>
      </w:r>
    </w:p>
    <w:p>
      <w:r>
        <w:rPr>
          <w:b/>
        </w:rPr>
        <w:t>Article 7. Whether concupiscence causes involuntariness?</w:t>
      </w:r>
    </w:p>
    <w:p>
      <w:pPr>
        <w:pStyle w:val="Quote"/>
      </w:pPr>
      <w:r>
        <w:t>Objection 3. Further, knowledge is necessary for voluntariness. But concupiscence impairs knowledge; for the Philosopher says (</w:t>
      </w:r>
      <w:r>
        <w:rPr>
          <w:b/>
          <w:highlight w:val="yellow"/>
        </w:rPr>
        <w:t>Ethic</w:t>
      </w:r>
      <w:r>
        <w:t>. vi, 5) that "delight," or the lust of pleasure, "destroys the judgment of prudence." Therefore concupiscence causes involuntariness.</w:t>
      </w:r>
    </w:p>
    <w:p>
      <w:r>
        <w:rPr>
          <w:b/>
        </w:rPr>
        <w:t>Article 8. Whether ignorance causes involuntariness?</w:t>
      </w:r>
    </w:p>
    <w:p>
      <w:pPr>
        <w:pStyle w:val="Quote"/>
      </w:pPr>
      <w:r>
        <w:t>I answer that, If ignorance causes involuntariness, it is in so far as it deprives one of knowledge, which is a necessary condition of voluntariness, as was declared above (Article 1). But it is not every ignorance that deprives one of this knowledge. Accordingly, we must take note that ignorance has a threefold relationship to the act of the will: in one way, "concomitantly"; in another, "consequently"; in a third way, "antecedently." "Concomitantly," when there is ignorance of what is done; but, so that even if it were known, it would be done. For then, ignorance does not induce one to wish this to be done, but it just happens that a thing is at the same time done, and not known: thus in the example given (Objection 3) a man did indeed wish to kill his foe, but killed him in ignorance, thinking to kill a stag. And ignorance of this kind, as the Philosopher states (</w:t>
      </w:r>
      <w:r>
        <w:rPr>
          <w:b/>
          <w:highlight w:val="yellow"/>
        </w:rPr>
        <w:t>Ethic</w:t>
      </w:r>
      <w:r>
        <w:t>. iii, 1), does not cause involuntariness, since it is not the cause of anything that is repugnant to the will: but it causes "non-voluntariness," since that which is unknown cannot be actually willed. Ignorance is "consequent" to the act of the will, in so far as ignorance itself is voluntary: and this happens in two ways, in accordance with the two aforesaid modes of voluntary (Article 3). First, because the act of the will is brought to bear on the ignorance: as when a man wishes not to know, that he may have an excuse for sin, or that he may not be withheld from sin; according to Job 21:14: "We desire not the knowledge of Thy ways." And this is called "affected ignorance." Secondly, ignorance is said to be voluntary, when it regards that which one can and ought to know: for in this sense "not to act" and "not to will" are said to be voluntary, as stated above (Article 3). And ignorance of this kind happens, either when one does not actually consider what one can and ought to consider; this is called "ignorance of evil choice," and arises from some passion or habit: or when one does not take the trouble to acquire the knowledge which one ought to have; in which sense, ignorance of the general principles of law, which one to know, is voluntary, as being due to negligence. Accordingly, if in either of these ways, ignorance is voluntary, it cannot cause involuntariness simply. Nevertheless it causes involuntariness in a certain respect, inasmuch as it precedes the movement of the will towards the act, which movement would not be, if there were knowledge. Ignorance is "antecedent" to the act of the will, when it is not voluntary, and yet is the cause of man's willing what he would not will otherwise. Thus a man may be ignorant of some circumstance of his act, which he was not bound to know, the result being that he does that which he would not do, if he knew of that circumstance; for instance, a man, after taking proper precaution, may not know that someone is coming along the road, so that he shoots an arrow and slays a passer-by. Such ignorance causes involuntariness simply.</w:t>
      </w:r>
    </w:p>
    <w:p>
      <w:pPr>
        <w:pStyle w:val="Heading2"/>
      </w:pPr>
      <w:r>
        <w:t>Volume 2 - Question 13. Choice, which is an act of the will with regard to the means</w:t>
      </w:r>
    </w:p>
    <w:p>
      <w:r>
        <w:rPr>
          <w:b/>
        </w:rPr>
        <w:t>Article 1. Whether choice is an act of will or of reason?</w:t>
      </w:r>
    </w:p>
    <w:p>
      <w:pPr>
        <w:pStyle w:val="Quote"/>
      </w:pPr>
      <w:r>
        <w:t xml:space="preserve">Objection 2. Further, it is for the same faculty to form a syllogism, and to draw the conclusion. But, in practical matters, it is the reason that forms syllogisms. Since therefore choice is a kind of conclusion in practical matters, as stated in </w:t>
      </w:r>
      <w:r>
        <w:rPr>
          <w:b/>
          <w:highlight w:val="yellow"/>
        </w:rPr>
        <w:t>Ethic</w:t>
      </w:r>
      <w:r>
        <w:t>. vii, 3, it seems that it is an act of reason.</w:t>
      </w:r>
    </w:p>
    <w:p>
      <w:pPr>
        <w:pStyle w:val="Heading2"/>
      </w:pPr>
      <w:r>
        <w:t>Volume 4 - Question 11. The knowledge imprinted or infused in the soul of Christ</w:t>
      </w:r>
    </w:p>
    <w:p>
      <w:r>
        <w:rPr>
          <w:b/>
        </w:rPr>
        <w:t>Article 1. Whether by this imprinted or infused knowledge Christ knew all things?</w:t>
      </w:r>
    </w:p>
    <w:p>
      <w:pPr>
        <w:pStyle w:val="Quote"/>
      </w:pPr>
      <w:r>
        <w:t xml:space="preserve">Reply to Objection 3. The knowledge of singulars pertains to the perfection of the intellective soul, not in speculative knowledge, but in practical knowledge, which is imperfect without the knowledge of singulars, in which operations exist, as is said </w:t>
      </w:r>
      <w:r>
        <w:rPr>
          <w:b/>
          <w:highlight w:val="yellow"/>
        </w:rPr>
        <w:t>Ethic</w:t>
      </w:r>
      <w:r>
        <w:t>. vi, 7. Hence for prudence are required the remembrance of past things, knowledge of present things, and foresight of future things, as Tully says (De Invent. ii). Therefore, since Christ had the fulness of prudence by the gift of counsel, He consequently knew all singular things—present, past, and future.</w:t>
      </w:r>
    </w:p>
    <w:p>
      <w:pPr>
        <w:pStyle w:val="Quote"/>
      </w:pPr>
      <w:r>
        <w:t>On the contrary, The Philosopher says (</w:t>
      </w:r>
      <w:r>
        <w:rPr>
          <w:b/>
          <w:highlight w:val="yellow"/>
        </w:rPr>
        <w:t>Ethic</w:t>
      </w:r>
      <w:r>
        <w:t>. iii, 3) that choice is "the desire of things in our power." But desire is an act of will. Therefore choice is too.</w:t>
      </w:r>
    </w:p>
    <w:p>
      <w:r>
        <w:rPr>
          <w:b/>
        </w:rPr>
        <w:t>Article 5. Whether in Christ there were the gifts?</w:t>
      </w:r>
    </w:p>
    <w:p>
      <w:pPr>
        <w:pStyle w:val="Quote"/>
      </w:pPr>
      <w:r>
        <w:t>Objection 3. Further, four gifts would seem to pertain to the contemplation of earth, viz. wisdom, knowledge, understanding, and counsel which pertains to prudence; hence the Philosopher (</w:t>
      </w:r>
      <w:r>
        <w:rPr>
          <w:b/>
          <w:highlight w:val="yellow"/>
        </w:rPr>
        <w:t>Ethic</w:t>
      </w:r>
      <w:r>
        <w:t>. vi, 3) enumerates these with the intellectual virtues. But Christ had the contemplation of heaven. Therefore He had not these gifts.</w:t>
      </w:r>
    </w:p>
    <w:p>
      <w:pPr>
        <w:pStyle w:val="Quote"/>
      </w:pPr>
      <w:r>
        <w:t>On the contrary, Damascene (De Fide Orth. ii, 24) and the Philosopher (</w:t>
      </w:r>
      <w:r>
        <w:rPr>
          <w:b/>
          <w:highlight w:val="yellow"/>
        </w:rPr>
        <w:t>Ethic</w:t>
      </w:r>
      <w:r>
        <w:t>. iii, 1) say that "what is done through ignorance is involuntary."</w:t>
      </w:r>
    </w:p>
    <w:p>
      <w:pPr>
        <w:pStyle w:val="Quote"/>
      </w:pPr>
      <w:r>
        <w:t>I answer that, The word choice implies something belonging to the reason or intellect, and something belonging to the will: for the Philosopher says (</w:t>
      </w:r>
      <w:r>
        <w:rPr>
          <w:b/>
          <w:highlight w:val="yellow"/>
        </w:rPr>
        <w:t>Ethic</w:t>
      </w:r>
      <w:r>
        <w:t>. vi, 2) that choice is either "intellect influenced by appetite or appetite influenced by intellect." Now whenever two things concur to make one, one of them is formal in regard to the other. Hence Gregory of Nyssa [Nemesius, De Nat. Hom. xxxiii.] says that choice "is neither desire only, nor counsel only, but a combination of the two. For just as we say that an animal is composed of soul and body, and that it is neither a mere body, nor a mere soul, but both; so is it with choice."</w:t>
      </w:r>
    </w:p>
    <w:p>
      <w:pPr>
        <w:pStyle w:val="Quote"/>
      </w:pPr>
      <w:r>
        <w:t xml:space="preserve">Objection 3. Further, ignorance does not belong to the will but to the cognitive power. Now there is an "ignorance of choice," as is stated in </w:t>
      </w:r>
      <w:r>
        <w:rPr>
          <w:b/>
          <w:highlight w:val="yellow"/>
        </w:rPr>
        <w:t>Ethic</w:t>
      </w:r>
      <w:r>
        <w:t>. iii, 1. Therefore it seems that choice does not belong to the will but to the reason.</w:t>
      </w:r>
    </w:p>
    <w:p>
      <w:pPr>
        <w:pStyle w:val="Heading2"/>
      </w:pPr>
      <w:r>
        <w:t>Volume 4 - Question 9. Christ's knowledge in general</w:t>
      </w:r>
    </w:p>
    <w:p>
      <w:r>
        <w:rPr>
          <w:b/>
        </w:rPr>
        <w:t>Article 4. Whether Christ had any acquired knowledge?</w:t>
      </w:r>
    </w:p>
    <w:p>
      <w:pPr>
        <w:pStyle w:val="Quote"/>
      </w:pPr>
      <w:r>
        <w:t>Reply to Objection 1. Since there is a twofold way of acquiring knowledge—by discovery and by being taught—the way of discovery is the higher, and the way of being taught is secondary. Hence it is said (</w:t>
      </w:r>
      <w:r>
        <w:rPr>
          <w:b/>
          <w:highlight w:val="yellow"/>
        </w:rPr>
        <w:t>Ethic</w:t>
      </w:r>
      <w:r>
        <w:t>. i, 4): "He indeed is the best who knows everything by himself: yet he is good who obeys him that speaks aright." And hence it was more fitting for Christ to possess a knowledge acquired by discovery than by being taught, especially since He was given to be the Teacher of all, according to Joel 2:23: "Be joyful in the Lord your God, because He hath given you a Teacher of justice."</w:t>
      </w:r>
    </w:p>
    <w:p>
      <w:pPr>
        <w:pStyle w:val="Heading2"/>
      </w:pPr>
      <w:r>
        <w:t>Volume 2 - Question 14. Counsel, which precedes choice</w:t>
      </w:r>
    </w:p>
    <w:p>
      <w:r>
        <w:rPr>
          <w:b/>
        </w:rPr>
        <w:t>Article 1. Whether counsel is an inquiry?</w:t>
      </w:r>
    </w:p>
    <w:p>
      <w:pPr>
        <w:pStyle w:val="Quote"/>
      </w:pPr>
      <w:r>
        <w:t>I answer that, Choice, as stated above (I-II:13:1 ad 2; Article 3), follows the judgment of the reason about what is to be done. Now there is much uncertainty in things that have to be done; because actions are concerned with contingent singulars, which by reason of their vicissitude, are uncertain. Now in things doubtful and uncertain the reason does not pronounce judgment, without previous inquiry: wherefore the reason must of necessity institute an inquiry before deciding on the objects of choice; and this inquiry is called counsel. Hence the Philosopher says (</w:t>
      </w:r>
      <w:r>
        <w:rPr>
          <w:b/>
          <w:highlight w:val="yellow"/>
        </w:rPr>
        <w:t>Ethic</w:t>
      </w:r>
      <w:r>
        <w:t>. iii, 2) that choice is the "desire of what has been already counselled."</w:t>
      </w:r>
    </w:p>
    <w:p>
      <w:pPr>
        <w:pStyle w:val="Quote"/>
      </w:pPr>
      <w:r>
        <w:t>Reply to Objection 1. When the acts of two powers are ordained to one another, in each of them there is something belonging to the other power: consequently each act can be denominated from either power. Now it is evident that the act of the reason giving direction as to the means, and the act of the will tending to these means according to the reason's direction, are ordained to one another. Consequently there is to be found something of the reason, viz. order, in that act of the will, which is choice: and in counsel, which is an act of reason, something of the will—both as matter (since counsel is of what man wills to do)—and as motive (because it is from willing the end, that man is moved to take counsel in regard to the means). And therefore, just as the Philosopher says (</w:t>
      </w:r>
      <w:r>
        <w:rPr>
          <w:b/>
          <w:highlight w:val="yellow"/>
        </w:rPr>
        <w:t>Ethic</w:t>
      </w:r>
      <w:r>
        <w:t>. vi, 2) that choice "is intellect influenced by appetite," thus pointing out that both concur in the act of choosing; so Damascene says (De Fide Orth. ii, 22) that counsel is "appetite based on inquiry," so as to show that counsel belongs, in a way, both to the will, on whose behalf and by whose impulsion the inquiry is made, and to the reason that executes the inquiry.</w:t>
      </w:r>
    </w:p>
    <w:p>
      <w:r>
        <w:rPr>
          <w:b/>
        </w:rPr>
        <w:t>Article 2. Whether choice is to be found in irrational animals?</w:t>
      </w:r>
    </w:p>
    <w:p>
      <w:pPr>
        <w:pStyle w:val="Quote"/>
      </w:pPr>
      <w:r>
        <w:t xml:space="preserve">Objection 1. It would seem that irrational animals are able to choose. For choice "is the desire of certain things on account of an end," as stated in </w:t>
      </w:r>
      <w:r>
        <w:rPr>
          <w:b/>
          <w:highlight w:val="yellow"/>
        </w:rPr>
        <w:t>Ethic</w:t>
      </w:r>
      <w:r>
        <w:t>. iii, 2,3. But irrational animals desire something on account of an end: since they act for an end, and from desire. Therefore choice is in irrational animals.</w:t>
      </w:r>
    </w:p>
    <w:p>
      <w:r>
        <w:rPr>
          <w:b/>
        </w:rPr>
        <w:t>Article 6. Whether in Christ there was the gift of fear?</w:t>
      </w:r>
    </w:p>
    <w:p>
      <w:pPr>
        <w:pStyle w:val="Quote"/>
      </w:pPr>
      <w:r>
        <w:t xml:space="preserve">Reply to Objection 1. The habits of virtues and gifts regard goodness properly and of themselves; but evil, consequently; since it pertains to the nature of virtue to render acts good, as is said </w:t>
      </w:r>
      <w:r>
        <w:rPr>
          <w:b/>
          <w:highlight w:val="yellow"/>
        </w:rPr>
        <w:t>Ethic</w:t>
      </w:r>
      <w:r>
        <w:t>. ii, 6. And hence the nature of the gift of fear regards not that evil which fear is concerned with, but the pre-eminence of that goodness, viz. of God, by Whose power evil may be inflicted. on the other hand, hope, as a virtue, regards not only the author of good, but even the good itself, as far as it is not yet possessed. And hence to Christ, Who already possessed the perfect good of beatitude, we do not attribute the virtue of hope, but we do attribute the gift of fear.</w:t>
      </w:r>
    </w:p>
    <w:p>
      <w:pPr>
        <w:pStyle w:val="Quote"/>
      </w:pPr>
      <w:r>
        <w:t xml:space="preserve">Objection 3. Further, according to </w:t>
      </w:r>
      <w:r>
        <w:rPr>
          <w:b/>
          <w:highlight w:val="yellow"/>
        </w:rPr>
        <w:t>Ethic</w:t>
      </w:r>
      <w:r>
        <w:t>. vi, 12, "it is from prudence that a man makes a good choice of means." But prudence is found in irrational animals: hence it is said in the beginning of Metaph. i, 1 that "those animals which, like bees, cannot hear sounds, are prudent by instinct." We see this plainly, in wonderful cases of sagacity manifested in the works of various animals, such as bees, spiders, and dogs. For a hound in following a stag, on coming to a crossroad, tries by scent whether the stag has passed by the first or the second road: and if he find that the stag has not passed there, being thus assured, takes to the third road without trying the scent; as though he were reasoning by way of exclusion, arguing that the stag must have passed by this way, since he did not pass by the others, and there is no other road. Therefore it seems that irrational animals are able to choose.</w:t>
      </w:r>
    </w:p>
    <w:p>
      <w:pPr>
        <w:pStyle w:val="Heading2"/>
      </w:pPr>
      <w:r>
        <w:t>Volume 5 - Question 12. Satisfaction, as to its nature</w:t>
      </w:r>
    </w:p>
    <w:p>
      <w:r>
        <w:rPr>
          <w:b/>
        </w:rPr>
        <w:t>Article 1. Whether satisfaction is a virtue or an act of virtue?</w:t>
      </w:r>
    </w:p>
    <w:p>
      <w:pPr>
        <w:pStyle w:val="Quote"/>
      </w:pPr>
      <w:r>
        <w:t>Objection 3. Further, according to the Philosopher (</w:t>
      </w:r>
      <w:r>
        <w:rPr>
          <w:b/>
          <w:highlight w:val="yellow"/>
        </w:rPr>
        <w:t>Ethic</w:t>
      </w:r>
      <w:r>
        <w:t>. viii, 13): "Choice holds the chief place in moral virtue." But satisfaction is not an act of choice but regards chiefly external works. Therefore it is not an act of virtue.</w:t>
      </w:r>
    </w:p>
    <w:p>
      <w:r>
        <w:rPr>
          <w:b/>
        </w:rPr>
        <w:t>Article 2. Whether counsel is of the end, or only of the means?</w:t>
      </w:r>
    </w:p>
    <w:p>
      <w:pPr>
        <w:pStyle w:val="Quote"/>
      </w:pPr>
      <w:r>
        <w:t xml:space="preserve">Objection 2. Further, the matter of counsel is human actions. But some human actions are ends, as stated in </w:t>
      </w:r>
      <w:r>
        <w:rPr>
          <w:b/>
          <w:highlight w:val="yellow"/>
        </w:rPr>
        <w:t>Ethic</w:t>
      </w:r>
      <w:r>
        <w:t>. i, 1. Therefore counsel can be of the end.</w:t>
      </w:r>
    </w:p>
    <w:p>
      <w:pPr>
        <w:pStyle w:val="Heading2"/>
      </w:pPr>
      <w:r>
        <w:t>Volume 5 - Question 9. The quality of confession</w:t>
      </w:r>
    </w:p>
    <w:p>
      <w:r>
        <w:rPr>
          <w:b/>
        </w:rPr>
        <w:t>Article 4. Whether the sixteen conditions usually assigned are necessary for confession?</w:t>
      </w:r>
    </w:p>
    <w:p>
      <w:pPr>
        <w:pStyle w:val="Quote"/>
      </w:pPr>
      <w:r>
        <w:t xml:space="preserve">I answer that, Some of the above conditions are essential to confession, and some are requisite for its well-being. Now those things which are essential to confession belong to it either as to an act of virtue, or as to part of a sacrament. If in the first way, it is either by reason of virtue in general, or by reason of the special virtue of which it is the act, or by reason of the act itself. Now there are four conditions of virtue in general, as stated in </w:t>
      </w:r>
      <w:r>
        <w:rPr>
          <w:b/>
          <w:highlight w:val="yellow"/>
        </w:rPr>
        <w:t>Ethic</w:t>
      </w:r>
      <w:r>
        <w:t>. ii, 4. The first is knowledge, in respect of which confession is said to be "discreet," inasmuch as prudence is required in every act of virtue: and this discretion consists in giving greater weight to greater sins. The second condition is choice, because acts of virtue should be voluntary, and in this respect confession is said to be "voluntary." The third condition is that the act be done for a particular purpose, viz. the due end, and in this respect confession is said to be "pure," i.e. with a right intention. The fourth condition is that one should act immovably, and in this respect it is said that confession should be "courageous," viz. that the truth should not be forsaken through shame.</w:t>
      </w:r>
    </w:p>
    <w:p>
      <w:r>
        <w:rPr>
          <w:b/>
        </w:rPr>
        <w:t>Article 3. Whether choice is only of the means, or sometimes also of the end?</w:t>
      </w:r>
    </w:p>
    <w:p>
      <w:pPr>
        <w:pStyle w:val="Quote"/>
      </w:pPr>
      <w:r>
        <w:t>On the contrary, The Philosopher says (</w:t>
      </w:r>
      <w:r>
        <w:rPr>
          <w:b/>
          <w:highlight w:val="yellow"/>
        </w:rPr>
        <w:t>Ethic</w:t>
      </w:r>
      <w:r>
        <w:t>. iii, 2) that "volition is of the end, but choice of the means."</w:t>
      </w:r>
    </w:p>
    <w:p>
      <w:pPr>
        <w:pStyle w:val="Heading2"/>
      </w:pPr>
      <w:r>
        <w:t>Volume 3 - Question 10. Unbelief in general</w:t>
      </w:r>
    </w:p>
    <w:p>
      <w:r>
        <w:rPr>
          <w:b/>
        </w:rPr>
        <w:t>Article 5. Whether there are several species of unbelief?</w:t>
      </w:r>
    </w:p>
    <w:p>
      <w:pPr>
        <w:pStyle w:val="Quote"/>
      </w:pPr>
      <w:r>
        <w:t>On the contrary, Several species of vice are opposed to each virtue, because "good happens in one way, but evil in many ways," according to Dionysius (Div. Nom. iv) and the Philosopher (</w:t>
      </w:r>
      <w:r>
        <w:rPr>
          <w:b/>
          <w:highlight w:val="yellow"/>
        </w:rPr>
        <w:t>Ethic</w:t>
      </w:r>
      <w:r>
        <w:t>. ii, 6). Now faith is a virtue. Therefore several species of vice are opposed to it.</w:t>
      </w:r>
    </w:p>
    <w:p>
      <w:pPr>
        <w:pStyle w:val="Quote"/>
      </w:pPr>
      <w:r>
        <w:t>Objection 1. It would seem that choice is not only of the means. For the Philosopher says (</w:t>
      </w:r>
      <w:r>
        <w:rPr>
          <w:b/>
          <w:highlight w:val="yellow"/>
        </w:rPr>
        <w:t>Ethic</w:t>
      </w:r>
      <w:r>
        <w:t>. vi, 12) that "virtue makes us choose aright; but it is not the part of virtue, but of some other power to direct aright those things which are to be done for its sake." But that for the sake of which something is done is the end. Therefore choice is of the end.</w:t>
      </w:r>
    </w:p>
    <w:p>
      <w:pPr>
        <w:pStyle w:val="Heading2"/>
      </w:pPr>
      <w:r>
        <w:t>Volume 5 - Question 13. The possibility of satisfaction</w:t>
      </w:r>
    </w:p>
    <w:p>
      <w:r>
        <w:rPr>
          <w:b/>
        </w:rPr>
        <w:t>Article 1. Whether man can make satisfaction to God?</w:t>
      </w:r>
    </w:p>
    <w:p>
      <w:pPr>
        <w:pStyle w:val="Quote"/>
      </w:pPr>
      <w:r>
        <w:t xml:space="preserve">Further, there is due satisfaction when the punishment balances the fault, since "justice is the same as counterpassion," as the Pythagoreans said [Aristotle, </w:t>
      </w:r>
      <w:r>
        <w:rPr>
          <w:b/>
          <w:highlight w:val="yellow"/>
        </w:rPr>
        <w:t>Ethic</w:t>
      </w:r>
      <w:r>
        <w:t>. v, 5; Cf. II-II, 61, 4]. Now punishment may equal the pleasure contained in a sin committed. Therefore satisfaction can be made to God.</w:t>
      </w:r>
    </w:p>
    <w:p>
      <w:r>
        <w:rPr>
          <w:b/>
        </w:rPr>
        <w:t>Article 2. Whether satisfaction is an act of justice?</w:t>
      </w:r>
    </w:p>
    <w:p>
      <w:pPr>
        <w:pStyle w:val="Quote"/>
      </w:pPr>
      <w:r>
        <w:t>I answer that, According to the Philosopher (</w:t>
      </w:r>
      <w:r>
        <w:rPr>
          <w:b/>
          <w:highlight w:val="yellow"/>
        </w:rPr>
        <w:t>Ethic</w:t>
      </w:r>
      <w:r>
        <w:t>. v, 3,4), the mean of justice is considered with regard to an equation between thing and thing according to a certain proportion. Wherefore, since the very name of satisfaction implies an equation of the kind, because the adverb "satis" [enough] denotes an equality of proportion, it is evident that satisfaction is formally an act of justice. Now the act of justice, according to the Philosopher (</w:t>
      </w:r>
      <w:r>
        <w:rPr>
          <w:b/>
          <w:highlight w:val="yellow"/>
        </w:rPr>
        <w:t>Ethic</w:t>
      </w:r>
      <w:r>
        <w:t>. v, 2,4), is either an act done by one man to another, as when a man pays another what he owes him, or an act done by one man between two others, as when a judge does justice between two men. When it is an act of justice of one man to another, the equality is set up in the agent, while when it is something done between two others, the equality is set up in the subject that has suffered an injustice. And since satisfaction expresses equality in the agent, it denotes, properly speaking, an act of justice of one man to another. Now a man may do justice to another either in actions and passions or in external things; even as one may do an injustice to another, either by taking something away, or by a hurtful action. And since to give is to use an external thing, the act of justice, in so far as it establishes equality between external things, signifies, properly speaking, a giving back: but to make satisfaction clearly points to equality between actions, although sometimes one is put for the other. Now equalization concerns only such things as are unequal, wherefore satisfaction presupposes inequality among actions, which inequality constitutes an offense; so that satisfaction regards a previous offense. But no part of justice regards a previous offense, except vindictive justice, which establishes equality indifferently, whether the patient be the same subject as the agent, as when anyone punishes himself, or whether they be distinct, as when a judge punishes another man, since vindictive justice deals with both cases. The same applies to penance, which implies equality in the agent only, since it is the penitent who holds to the penance [poenam tenet], so that penance is in a way a species of vindictive justice. This proves that satisfaction, which implies equality in the agent with respect to a previous offense, is a work of justice, as to that part which is called penance.</w:t>
      </w:r>
    </w:p>
    <w:p>
      <w:pPr>
        <w:pStyle w:val="Quote"/>
      </w:pPr>
      <w:r>
        <w:t>I answer that, Man becomes God's debtor in two ways; first, by reason of favors received, secondly, by reason of sin committed: and just as thanksgiving or worship or the like regard the debt for favors received, so satisfaction regards the debt for sin committed. Now in giving honor to one's parents or to the gods, as indeed the Philosopher says (</w:t>
      </w:r>
      <w:r>
        <w:rPr>
          <w:b/>
          <w:highlight w:val="yellow"/>
        </w:rPr>
        <w:t>Ethic</w:t>
      </w:r>
      <w:r>
        <w:t>. viii, 14), it is impossible to repay them measure for measure, but it suffices that man repay as much as he can, for friendship does not demand measure for measure, but what is possible. Yet even this is equal somewhat, viz. according to proportion, for as the debt due to God is, in comparison with God, so is what man can do, in comparison with himself, so that in another way the form of justice is preserved. It is the same as regards satisfaction. Consequently man cannot make satisfaction to God if "satis" [enough] denotes quantitative equality; but he can, if it denote proportionate equality, as explained above, and as this suffices for justice, so does it suffice for satisfaction.</w:t>
      </w:r>
    </w:p>
    <w:p>
      <w:pPr>
        <w:pStyle w:val="Quote"/>
      </w:pPr>
      <w:r>
        <w:t>Objection 2. Further, the causes of sin in us are the passions of the soul, which incline us to evil. But justice, according to the Philosopher (</w:t>
      </w:r>
      <w:r>
        <w:rPr>
          <w:b/>
          <w:highlight w:val="yellow"/>
        </w:rPr>
        <w:t>Ethic</w:t>
      </w:r>
      <w:r>
        <w:t>. v, 2,3), is not about passions, but about operations. Since therefore satisfaction aims at removing the causes of sin, as stated in the text (Sent. iv, D, 15), it seems that it is not an act of justice.</w:t>
      </w:r>
    </w:p>
    <w:p>
      <w:r>
        <w:rPr>
          <w:b/>
        </w:rPr>
        <w:t>Article 4. Whether choice is of those things only that are done by us?</w:t>
      </w:r>
    </w:p>
    <w:p>
      <w:pPr>
        <w:pStyle w:val="Quote"/>
      </w:pPr>
      <w:r>
        <w:t>On the contrary, The Philosopher says (</w:t>
      </w:r>
      <w:r>
        <w:rPr>
          <w:b/>
          <w:highlight w:val="yellow"/>
        </w:rPr>
        <w:t>Ethic</w:t>
      </w:r>
      <w:r>
        <w:t>. iii, 2) that "no man chooses save what he can do himself."</w:t>
      </w:r>
    </w:p>
    <w:p>
      <w:pPr>
        <w:pStyle w:val="Quote"/>
      </w:pPr>
      <w:r>
        <w:t xml:space="preserve">Reply to Objection 3. Each moral virtue shares in the act of prudence, because this virtue completes in it the conditions essential to virtue, since each moral virtue takes its mean according to the ruling of prudence, as is evident from the definition of virtue given in </w:t>
      </w:r>
      <w:r>
        <w:rPr>
          <w:b/>
          <w:highlight w:val="yellow"/>
        </w:rPr>
        <w:t>Ethic</w:t>
      </w:r>
      <w:r>
        <w:t>. ii, 6.</w:t>
      </w:r>
    </w:p>
    <w:p>
      <w:r>
        <w:rPr>
          <w:b/>
        </w:rPr>
        <w:t>Article 5. Whether choice is only of possible things?</w:t>
      </w:r>
    </w:p>
    <w:p>
      <w:pPr>
        <w:pStyle w:val="Quote"/>
      </w:pPr>
      <w:r>
        <w:t>On the contrary, The Philosopher says (</w:t>
      </w:r>
      <w:r>
        <w:rPr>
          <w:b/>
          <w:highlight w:val="yellow"/>
        </w:rPr>
        <w:t>Ethic</w:t>
      </w:r>
      <w:r>
        <w:t>. iii, 2) that "there is no choice of impossibilities."</w:t>
      </w:r>
    </w:p>
    <w:p>
      <w:r>
        <w:rPr>
          <w:b/>
        </w:rPr>
        <w:t>Article 3. Whether the definition of satisfaction given in the text is suitable?</w:t>
      </w:r>
    </w:p>
    <w:p>
      <w:pPr>
        <w:pStyle w:val="Quote"/>
      </w:pPr>
      <w:r>
        <w:t>I answer that, Justice aims not only at removing inequality already existing, by punishing the past fault, but also at safeguarding equality for the future, because according to the Philosopher (</w:t>
      </w:r>
      <w:r>
        <w:rPr>
          <w:b/>
          <w:highlight w:val="yellow"/>
        </w:rPr>
        <w:t>Ethic</w:t>
      </w:r>
      <w:r>
        <w:t>. ii, 3) "punishments are medicinal." Wherefore satisfaction which is the act of justice inflicting punishment, is a medicine healing past sins and preserving from future sins: so that when one man makes satisfaction to another, he offers compensation for the past, and takes heed for the future. Accordingly satisfaction may be defined in two ways, first with regard to past sin, which it heals by making compensation, and thus it is defined as "compensation for an inflicted injury according to the equality of justice." The definition of Anselm amounts to the same, for he says that "satisfaction consists in giving God due honor"; where duty is considered in respect of the sin committed. Secondly, satisfaction may be defined, considered as preserving us from future sins; and as Augustine (Cf. Objection 1) defines it. Now preservation from bodily sickness is assured by removing the causes from which the sickness may ensue, for if they be taken away the sickness cannot follow. But it is not thus in spiritual diseases, for the free-will cannot be forced, so that even in the presence of their causes, they can, though with difficulty, be avoided, while they can be incurred even when their causes are removed. Hence he puts two things in the definition of satisfaction, viz. removal of the causes, as to the first, and the free-will's refusal to sin.</w:t>
      </w:r>
    </w:p>
    <w:p>
      <w:r>
        <w:rPr>
          <w:b/>
        </w:rPr>
        <w:t>Article 4. Whether counsel is about all things that we do?</w:t>
      </w:r>
    </w:p>
    <w:p>
      <w:pPr>
        <w:pStyle w:val="Quote"/>
      </w:pPr>
      <w:r>
        <w:t>Objection 3. Further, the Philosopher says (</w:t>
      </w:r>
      <w:r>
        <w:rPr>
          <w:b/>
          <w:highlight w:val="yellow"/>
        </w:rPr>
        <w:t>Ethic</w:t>
      </w:r>
      <w:r>
        <w:t>. iii, 3) that "if it appears that something can be done by more means than one, we take counsel by inquiring whereby it may be done most easily and best; but if it can be accomplished by one means, how it can be done by this." But whatever is done, is done by one means or by several. Therefore counsel takes place in all things that we do.</w:t>
      </w:r>
    </w:p>
    <w:p>
      <w:pPr>
        <w:pStyle w:val="Quote"/>
      </w:pPr>
      <w:r>
        <w:t>I answer that, Counsel is a kind of inquiry, as stated above (Article 1). But we are wont to inquire about things that admit of doubt; hence the process of inquiry, which is called an argument, "is a reason that attests something that admitted of doubt" [Cicero, Topic. ad Trebat.]. Now, that something in relation to human acts admits of no doubt, arises from a twofold source. First, because certain determinate ends are gained by certain determinate means: as happens in the arts which are governed by certain fixed rules of action; thus a writer does not take counsel how to form his letters, for this is determined by art. Secondly, from the fact that it little matters whether it is done this or that way; this occurs in minute matters, which help or hinder but little with regard to the end aimed at; and reason looks upon small things as mere nothings. Consequently there are two things of which we do not take counsel, although they conduce to the end, as the Philosopher says (</w:t>
      </w:r>
      <w:r>
        <w:rPr>
          <w:b/>
          <w:highlight w:val="yellow"/>
        </w:rPr>
        <w:t>Ethic</w:t>
      </w:r>
      <w:r>
        <w:t>. iii, 3): namely, minute things, and those which have a fixed way of being done, as in works produced by art, with the exception of those arts that admit of conjecture such as medicine, commerce, and the like, as Gregory of Nyssa says [Nemesius, De Nat. Hom. xxiv.].</w:t>
      </w:r>
    </w:p>
    <w:p>
      <w:pPr>
        <w:pStyle w:val="Heading2"/>
      </w:pPr>
      <w:r>
        <w:t>Volume 3 - Question 15. The vices opposed to knowledge and understanding</w:t>
      </w:r>
    </w:p>
    <w:p>
      <w:r>
        <w:rPr>
          <w:b/>
        </w:rPr>
        <w:t>Article 2. Whether dulness of sense is a sin distinct from blindness of mind?</w:t>
      </w:r>
    </w:p>
    <w:p>
      <w:pPr>
        <w:pStyle w:val="Quote"/>
      </w:pPr>
      <w:r>
        <w:t xml:space="preserve">Now, by way of similitude to bodily sense, we speak of sense in connection with the intellect; and this latter sense is in respect of certain primals and extremes, as stated in </w:t>
      </w:r>
      <w:r>
        <w:rPr>
          <w:b/>
          <w:highlight w:val="yellow"/>
        </w:rPr>
        <w:t>Ethic</w:t>
      </w:r>
      <w:r>
        <w:t>. vi, even as the senses are cognizant of sensible objects as of certain principles of knowledge. Now this sense which is connected with understanding, does not perceive its object through a medium of corporeal distance, but through certain other media, as, for instance, when it perceives a thing's essence through a property thereof, and the cause through its effect. Consequently a man is said to have an acute sense in connection with his understanding, if, as soon as he apprehends a property or effect of a thing, he understands the nature or the thing itself, and if he can succeed in perceiving its slightest details: whereas a man is said to have a dull sense in connection with his understanding, if he cannot arrive at knowing the truth about a thing, without many explanations; in which case, moreover, he is unable to obtain a perfect perception of everything pertaining to the nature of that thing.</w:t>
      </w:r>
    </w:p>
    <w:p>
      <w:pPr>
        <w:pStyle w:val="Quote"/>
      </w:pPr>
      <w:r>
        <w:t>Objection 1. It would seem that choice in not only of possible things. For choice is an act of the will, as stated above (Article 1). Now there is "a willing of impossibilities" (</w:t>
      </w:r>
      <w:r>
        <w:rPr>
          <w:b/>
          <w:highlight w:val="yellow"/>
        </w:rPr>
        <w:t>Ethic</w:t>
      </w:r>
      <w:r>
        <w:t>. iii, 2). Therefore there is also a choice of impossibilities.</w:t>
      </w:r>
    </w:p>
    <w:p>
      <w:pPr>
        <w:pStyle w:val="Heading2"/>
      </w:pPr>
      <w:r>
        <w:t>Volume 2 - Question 17. The acts commanded by the will</w:t>
      </w:r>
    </w:p>
    <w:p>
      <w:r>
        <w:rPr>
          <w:b/>
        </w:rPr>
        <w:t>Article 1. Whether command is an act of the reason or of the will?</w:t>
      </w:r>
    </w:p>
    <w:p>
      <w:pPr>
        <w:pStyle w:val="Quote"/>
      </w:pPr>
      <w:r>
        <w:t>On the contrary, Gregory of Nyssa [Nemesius, De Nat. Hom. xvi.] and the Philosopher (</w:t>
      </w:r>
      <w:r>
        <w:rPr>
          <w:b/>
          <w:highlight w:val="yellow"/>
        </w:rPr>
        <w:t>Ethic</w:t>
      </w:r>
      <w:r>
        <w:t>. i, 13) say that "the appetite obeys reason." Therefore command is an act of the reason.</w:t>
      </w:r>
    </w:p>
    <w:p>
      <w:pPr>
        <w:pStyle w:val="Heading2"/>
      </w:pPr>
      <w:r>
        <w:t>Volume 5 - Question 15. The means of making satisfaction</w:t>
      </w:r>
    </w:p>
    <w:p>
      <w:r>
        <w:rPr>
          <w:b/>
        </w:rPr>
        <w:t>Article 1. Whether satisfaction must be made by means of penal works?</w:t>
      </w:r>
    </w:p>
    <w:p>
      <w:pPr>
        <w:pStyle w:val="Quote"/>
      </w:pPr>
      <w:r>
        <w:t>Again punishment preserves from future sin, because a man does not easily fall back into sin when he has had experience of the punishment. Wherefore, according to the Philosopher (</w:t>
      </w:r>
      <w:r>
        <w:rPr>
          <w:b/>
          <w:highlight w:val="yellow"/>
        </w:rPr>
        <w:t>Ethic</w:t>
      </w:r>
      <w:r>
        <w:t>. ii, 3) punishments are medicinal.</w:t>
      </w:r>
    </w:p>
    <w:p>
      <w:pPr>
        <w:pStyle w:val="Heading2"/>
      </w:pPr>
      <w:r>
        <w:t>Volume 2 - Question 15. Consent, which is an act of the will in regard to the means</w:t>
      </w:r>
    </w:p>
    <w:p>
      <w:r>
        <w:rPr>
          <w:b/>
        </w:rPr>
        <w:t>Article 4. Whether consent to the act belongs only to the higher part of the soul?</w:t>
      </w:r>
    </w:p>
    <w:p>
      <w:pPr>
        <w:pStyle w:val="Quote"/>
      </w:pPr>
      <w:r>
        <w:t>Objection 1. It would seem that consent to the act does not always belong to the higher reason. For "delight follows action, and perfects it, just as beauty perfects youth" [oion tois akmaiois he hora—as youthful vigor perfects a man in his prime] (</w:t>
      </w:r>
      <w:r>
        <w:rPr>
          <w:b/>
          <w:highlight w:val="yellow"/>
        </w:rPr>
        <w:t>Ethic</w:t>
      </w:r>
      <w:r>
        <w:t>. x, 4). But consent to delight belongs to the lower reason, as Augustine says (De Trin. xii, 12). Therefore consent to the act does not belong only to the higher reason.</w:t>
      </w:r>
    </w:p>
    <w:p>
      <w:r>
        <w:rPr>
          <w:b/>
        </w:rPr>
        <w:t>Article 6. Whether man chooses of necessity or freely?</w:t>
      </w:r>
    </w:p>
    <w:p>
      <w:pPr>
        <w:pStyle w:val="Quote"/>
      </w:pPr>
      <w:r>
        <w:t xml:space="preserve">Objection 1. It would seem that man chooses of necessity. For the end stands in relation to the object of choice, as the principle of that which follows from the principles, as declared in </w:t>
      </w:r>
      <w:r>
        <w:rPr>
          <w:b/>
          <w:highlight w:val="yellow"/>
        </w:rPr>
        <w:t>Ethic</w:t>
      </w:r>
      <w:r>
        <w:t>. vii, 8. But conclusions follow of necessity from their principles. Therefore man is moved of necessity from (willing) the end of the choice (of the means).</w:t>
      </w:r>
    </w:p>
    <w:p>
      <w:pPr>
        <w:pStyle w:val="Heading2"/>
      </w:pPr>
      <w:r>
        <w:t>Volume 3 - Question 14. Blasphemy against the Holy Ghost</w:t>
      </w:r>
    </w:p>
    <w:p>
      <w:r>
        <w:rPr>
          <w:b/>
        </w:rPr>
        <w:t>Article 4. Whether a man can sin first of all against the Holy Ghost?</w:t>
      </w:r>
    </w:p>
    <w:p>
      <w:pPr>
        <w:pStyle w:val="Quote"/>
      </w:pPr>
      <w:r>
        <w:t>Objection 2. Further, to sin against the Holy Ghost is to sin through certain malice, or through choice. Now man cannot do this until he has sinned many times; for the Philosopher says (</w:t>
      </w:r>
      <w:r>
        <w:rPr>
          <w:b/>
          <w:highlight w:val="yellow"/>
        </w:rPr>
        <w:t>Ethic</w:t>
      </w:r>
      <w:r>
        <w:t>. v, 6,9) that "although a man is able to do unjust deeds, yet he cannot all at once do them as an unjust man does," viz. from choice. Therefore it seems that the sin against the Holy Ghost cannot be committed except after other sins.</w:t>
      </w:r>
    </w:p>
    <w:p>
      <w:pPr>
        <w:pStyle w:val="Heading2"/>
      </w:pPr>
      <w:r>
        <w:t>Volume 1 - Question 18. The life of God</w:t>
      </w:r>
    </w:p>
    <w:p>
      <w:r>
        <w:rPr>
          <w:b/>
        </w:rPr>
        <w:t>Article 2. Whether life is an operation?</w:t>
      </w:r>
    </w:p>
    <w:p>
      <w:pPr>
        <w:pStyle w:val="Quote"/>
      </w:pPr>
      <w:r>
        <w:t>Reply to Objection 1. The Philosopher here takes "to live" to mean an operation of life. Or it would be better to say that sensation and intelligence and the like, are sometimes taken for the operations, sometimes for the existence itself of the operator. For he says (</w:t>
      </w:r>
      <w:r>
        <w:rPr>
          <w:b/>
          <w:highlight w:val="yellow"/>
        </w:rPr>
        <w:t>Ethic</w:t>
      </w:r>
      <w:r>
        <w:t>. ix, 9) that to live is to sense or to understand—in other words, to have a nature capable of sensation or understanding. Thus, then, he distinguishes life by the four operations mentioned. For in this lower world there are four kinds of living things. It is the nature of some to be capable of nothing more than taking nourishment, and, as a consequence, of growing and generating. Others are able, in addition, to sense, as we see in the case of shellfish and other animals without movement. Others have the further power of moving from place to place, as perfect animals, such as quadrupeds, and birds, and so on. Others, as man, have the still higher faculty of understanding.</w:t>
      </w:r>
    </w:p>
    <w:p>
      <w:r>
        <w:rPr>
          <w:b/>
        </w:rPr>
        <w:t>Article 5. Whether the process of counsel is one of analysis?</w:t>
      </w:r>
    </w:p>
    <w:p>
      <w:pPr>
        <w:pStyle w:val="Quote"/>
      </w:pPr>
      <w:r>
        <w:t>On the contrary, The Philosopher says (</w:t>
      </w:r>
      <w:r>
        <w:rPr>
          <w:b/>
          <w:highlight w:val="yellow"/>
        </w:rPr>
        <w:t>Ethic</w:t>
      </w:r>
      <w:r>
        <w:t>. iii, 3) that "he who takes counsel seems to inquire and analyze."</w:t>
      </w:r>
    </w:p>
    <w:p>
      <w:pPr>
        <w:pStyle w:val="Heading2"/>
      </w:pPr>
      <w:r>
        <w:t>Volume 4 - Question 15. The defects of soul assumed by Christ</w:t>
      </w:r>
    </w:p>
    <w:p>
      <w:r>
        <w:rPr>
          <w:b/>
        </w:rPr>
        <w:t>Article 2. Whether there was the "fomes" of sin in Christ?</w:t>
      </w:r>
    </w:p>
    <w:p>
      <w:pPr>
        <w:pStyle w:val="Quote"/>
      </w:pPr>
      <w:r>
        <w:t xml:space="preserve">Reply to Objection 1. The inferior powers pertaining to the sensitive appetite have a natural capacity to be obedient to reason; but not the bodily powers, nor those of the bodily humors, nor those of the vegetative soul, as is made plain </w:t>
      </w:r>
      <w:r>
        <w:rPr>
          <w:b/>
          <w:highlight w:val="yellow"/>
        </w:rPr>
        <w:t>Ethic</w:t>
      </w:r>
      <w:r>
        <w:t>. i, 13. And hence perfection of virtue, which is in accordance with right reason, does not exclude passibility of body; yet it excludes the "fomes" of sin, the nature of which consists in the resistance of the sensitive appetite to reason.</w:t>
      </w:r>
    </w:p>
    <w:p>
      <w:pPr>
        <w:pStyle w:val="Quote"/>
      </w:pPr>
      <w:r>
        <w:t xml:space="preserve">Objection 3. Further, counsel is only of such things as are possible to us, according to </w:t>
      </w:r>
      <w:r>
        <w:rPr>
          <w:b/>
          <w:highlight w:val="yellow"/>
        </w:rPr>
        <w:t>Ethic</w:t>
      </w:r>
      <w:r>
        <w:t>. iii, 3. But the question as to whether a certain thing is possible to us, depends on what we are able or unable to do, in order to gain such and such an end. Therefore the inquiry of counsel should begin from things present.</w:t>
      </w:r>
    </w:p>
    <w:p>
      <w:pPr>
        <w:pStyle w:val="Heading2"/>
      </w:pPr>
      <w:r>
        <w:t>Volume 3 - Question 16. The precepts of faith, knowledge and understanding</w:t>
      </w:r>
    </w:p>
    <w:p>
      <w:r>
        <w:rPr>
          <w:b/>
        </w:rPr>
        <w:t>Article 2. Whether the precepts referring to knowledge and understanding were fittingly set down in the Old Law?</w:t>
      </w:r>
    </w:p>
    <w:p>
      <w:pPr>
        <w:pStyle w:val="Quote"/>
      </w:pPr>
      <w:r>
        <w:t>Reply to Objection 4. That precept of the Law does not mean that man should meditate on God's law of sleeping, but during sleep, i.e. that he should meditate on the law of God when he is preparing to sleep, because this leads to his having better phantasms while asleep, in so far as our movements pass from the state of vigil to the state of sleep, as the Philosopher explains (</w:t>
      </w:r>
      <w:r>
        <w:rPr>
          <w:b/>
          <w:highlight w:val="yellow"/>
        </w:rPr>
        <w:t>Ethic</w:t>
      </w:r>
      <w:r>
        <w:t>. i, 13). On like manner we are commanded to meditate on the Law in every action of ours, not that we are bound to be always actually thinking about the Law, but that we should regulate all our actions according to it.</w:t>
      </w:r>
    </w:p>
    <w:p>
      <w:r>
        <w:rPr>
          <w:b/>
        </w:rPr>
        <w:t>Article 3. Whether blindness of mind and dulness of sense arise from sins of the flesh?</w:t>
      </w:r>
    </w:p>
    <w:p>
      <w:pPr>
        <w:pStyle w:val="Quote"/>
      </w:pPr>
      <w:r>
        <w:t>I answer that, The perfect intellectual operation in man consists in an abstraction from sensible phantasms, wherefore the more a man's intellect is freed from those phantasms, the more thoroughly will it be able to consider things intelligible, and to set in order all things sensible. Thus Anaxagoras stated that the intellect requires to be "detached" in order to command, and that the agent must have power over matter, in order to be able to move it. Now it is evident that pleasure fixes a man's attention on that which he takes pleasure in: wherefore the Philosopher says (</w:t>
      </w:r>
      <w:r>
        <w:rPr>
          <w:b/>
          <w:highlight w:val="yellow"/>
        </w:rPr>
        <w:t>Ethic</w:t>
      </w:r>
      <w:r>
        <w:t>. x, 4,5) that we all do best that which we take pleasure in doing, while as to other things, we do them either not at all, or in a faint-hearted fashion.</w:t>
      </w:r>
    </w:p>
    <w:p>
      <w:pPr>
        <w:pStyle w:val="Heading2"/>
      </w:pPr>
      <w:r>
        <w:t>Volume 1 - Question 16. Truth</w:t>
      </w:r>
    </w:p>
    <w:p>
      <w:r>
        <w:rPr>
          <w:b/>
        </w:rPr>
        <w:t>Article 4. Whether good is logically prior to the true?</w:t>
      </w:r>
    </w:p>
    <w:p>
      <w:pPr>
        <w:pStyle w:val="Quote"/>
      </w:pPr>
      <w:r>
        <w:t xml:space="preserve">Objection 3. Further, truth is a species of virtue, as is clear from </w:t>
      </w:r>
      <w:r>
        <w:rPr>
          <w:b/>
          <w:highlight w:val="yellow"/>
        </w:rPr>
        <w:t>Ethic</w:t>
      </w:r>
      <w:r>
        <w:t>. iv. But virtue is included under good; since, as Augustine says (De Lib. Arbit. ii, 19), it is a good quality of the mind. Therefore the good is prior to the true.</w:t>
      </w:r>
    </w:p>
    <w:p>
      <w:pPr>
        <w:pStyle w:val="Heading2"/>
      </w:pPr>
      <w:r>
        <w:t>Volume 3 - Question 17. Hope, considered in itself</w:t>
      </w:r>
    </w:p>
    <w:p>
      <w:r>
        <w:rPr>
          <w:b/>
        </w:rPr>
        <w:t>Article 1. Whether hope is a virtue?</w:t>
      </w:r>
    </w:p>
    <w:p>
      <w:pPr>
        <w:pStyle w:val="Quote"/>
      </w:pPr>
      <w:r>
        <w:t>I answer that, According to the Philosopher (</w:t>
      </w:r>
      <w:r>
        <w:rPr>
          <w:b/>
          <w:highlight w:val="yellow"/>
        </w:rPr>
        <w:t>Ethic</w:t>
      </w:r>
      <w:r>
        <w:t xml:space="preserve">. ii, 6) "the virtue of a thing is that which makes its subject good, and its work good likewise." Consequently wherever we find a good human act, it must correspond to some human virtue. Now in all things measured and ruled, the good is that which attains its proper rule: thus we say that a coat is good if it neither exceeds nor falls short of its proper measurement. But, as we stated above (II-II:8:3 ad 3) human acts have a twofold measure; one is proximate and homogeneous, viz. the reason, while the other is remote and excelling, viz. God: wherefore every human act is good, which attains reason or God Himself. Now the act of hope, whereof we speak now, attains God. For, as we have already stated (I-II:40:1), when we were treating of the passion of hope, the object of hope is a future good, difficult but possible to obtain. Now a thing is possible to us in two ways: first, by ourselves; secondly, by means of others, as stated in </w:t>
      </w:r>
      <w:r>
        <w:rPr>
          <w:b/>
          <w:highlight w:val="yellow"/>
        </w:rPr>
        <w:t>Ethic</w:t>
      </w:r>
      <w:r>
        <w:t>. iii. Wherefore, in so far as we hope for anything as being possible to us by means of the Divine assistance, our hope attains God Himself, on Whose help it leans. It is therefore evident that hope is a virtue, since it causes a human act to be good and to attain its due rule.</w:t>
      </w:r>
    </w:p>
    <w:p>
      <w:pPr>
        <w:pStyle w:val="Quote"/>
      </w:pPr>
      <w:r>
        <w:t>Hence "living" is not an accidental but an essential predicate. Sometimes, however, life is used less properly for the operations from which its name is taken, and thus the Philosopher says (</w:t>
      </w:r>
      <w:r>
        <w:rPr>
          <w:b/>
          <w:highlight w:val="yellow"/>
        </w:rPr>
        <w:t>Ethic</w:t>
      </w:r>
      <w:r>
        <w:t>. ix, 9) that to live is principally to sense or to understand.</w:t>
      </w:r>
    </w:p>
    <w:p>
      <w:pPr>
        <w:pStyle w:val="Heading2"/>
      </w:pPr>
      <w:r>
        <w:t>Volume 5 - Question 14. The quality of satisfaction</w:t>
      </w:r>
    </w:p>
    <w:p>
      <w:r>
        <w:rPr>
          <w:b/>
        </w:rPr>
        <w:t>Article 2. Whether, when deprived of charity, a man can make satisfaction for sins for which he was previously contrite?</w:t>
      </w:r>
    </w:p>
    <w:p>
      <w:pPr>
        <w:pStyle w:val="Quote"/>
      </w:pPr>
      <w:r>
        <w:t>But this cannot be, because satisfaction requires the reinstatement of friendship and the restoration of the equality of justice, the contrary of which destroys friendship, as the Philosopher states (</w:t>
      </w:r>
      <w:r>
        <w:rPr>
          <w:b/>
          <w:highlight w:val="yellow"/>
        </w:rPr>
        <w:t>Ethic</w:t>
      </w:r>
      <w:r>
        <w:t>. ix, 1,3). Now in satisfaction made to God, the equality is based, not on equivalence but rather on God's acceptation: so that, although the offense be already removed by previous contrition, the works of satisfaction must be acceptable to God, and for this they are dependent on charity. Consequently works done without charity are not satisfactory.</w:t>
      </w:r>
    </w:p>
    <w:p>
      <w:pPr>
        <w:pStyle w:val="Quote"/>
      </w:pPr>
      <w:r>
        <w:t>Further, the wound caused by sin should be perfectly healed by satisfaction. Now punishment is the remedy for sins, as the Philosopher says (</w:t>
      </w:r>
      <w:r>
        <w:rPr>
          <w:b/>
          <w:highlight w:val="yellow"/>
        </w:rPr>
        <w:t>Ethic</w:t>
      </w:r>
      <w:r>
        <w:t>. ii, 3). Therefore satisfaction should be made by means of penal works.</w:t>
      </w:r>
    </w:p>
    <w:p>
      <w:pPr>
        <w:pStyle w:val="Heading2"/>
      </w:pPr>
      <w:r>
        <w:t>Volume 1 - Question 20. God's love</w:t>
      </w:r>
    </w:p>
    <w:p>
      <w:r>
        <w:rPr>
          <w:b/>
        </w:rPr>
        <w:t>Article 1. Whether love exists in God?</w:t>
      </w:r>
    </w:p>
    <w:p>
      <w:pPr>
        <w:pStyle w:val="Quote"/>
      </w:pPr>
      <w:r>
        <w:t>Reply to Objection 1. The cognitive faculty does not move except through the medium of the appetitive: and just as in ourselves the universal reason moves through the medium of the particular reason, as stated in De Anima iii, 58,75, so in ourselves the intellectual appetite, or the will as it is called, moves through the medium of the sensitive appetite. Hence, in us the sensitive appetite is the proximate motive-force of our bodies. Some bodily change therefore always accompanies an act of the sensitive appetite, and this change affects especially the heart, which, as the Philosopher says (De part. animal. iii, 4), is the first principle of movement in animals. Therefore acts of the sensitive appetite, inasmuch as they have annexed to them some bodily change, are called passions; whereas acts of the will are not so called. Love, therefore, and joy and delight are passions; in so far as they denote acts of the intellective appetite, they are not passions. It is in this latter sense that they are in God. Hence the Philosopher says (</w:t>
      </w:r>
      <w:r>
        <w:rPr>
          <w:b/>
          <w:highlight w:val="yellow"/>
        </w:rPr>
        <w:t>Ethic</w:t>
      </w:r>
      <w:r>
        <w:t>. vii): "God rejoices by an operation that is one and simple," and for the same reason He loves without passion.</w:t>
      </w:r>
    </w:p>
    <w:p>
      <w:pPr>
        <w:pStyle w:val="Heading2"/>
      </w:pPr>
      <w:r>
        <w:t>Volume 2 - Question 19. The goodness and malice of the interior act of the will</w:t>
      </w:r>
    </w:p>
    <w:p>
      <w:r>
        <w:rPr>
          <w:b/>
        </w:rPr>
        <w:t>Article 1. Whether the goodness of the will depends on the object?</w:t>
      </w:r>
    </w:p>
    <w:p>
      <w:pPr>
        <w:pStyle w:val="Quote"/>
      </w:pPr>
      <w:r>
        <w:t>On the contrary, the Philosopher says (</w:t>
      </w:r>
      <w:r>
        <w:rPr>
          <w:b/>
          <w:highlight w:val="yellow"/>
        </w:rPr>
        <w:t>Ethic</w:t>
      </w:r>
      <w:r>
        <w:t>. v, 1) that justice is that habit "from which men wish for just things": and accordingly, virtue is a habit from which men wish for good things. But a good will is one which is in accordance with virtue. Therefore the goodness of the will is from the fact that a man wills that which is good.</w:t>
      </w:r>
    </w:p>
    <w:p>
      <w:pPr>
        <w:pStyle w:val="Quote"/>
      </w:pPr>
      <w:r>
        <w:t>Objection 2. Further, good is first of all in the end: wherefore the goodness of the end, as such, does not depend on any other. But, according to the Philosopher (</w:t>
      </w:r>
      <w:r>
        <w:rPr>
          <w:b/>
          <w:highlight w:val="yellow"/>
        </w:rPr>
        <w:t>Ethic</w:t>
      </w:r>
      <w:r>
        <w:t>. vi, 5), "goodness of action is the end, but goodness of making is never the end": because the latter is always ordained to the thing made, as to its end. Therefore the goodness of the act of the will does not depend on any object.</w:t>
      </w:r>
    </w:p>
    <w:p>
      <w:r>
        <w:rPr>
          <w:b/>
        </w:rPr>
        <w:t>Article 4. Whether works done without charity merit any, at least temporal, good?</w:t>
      </w:r>
    </w:p>
    <w:p>
      <w:pPr>
        <w:pStyle w:val="Quote"/>
      </w:pPr>
      <w:r>
        <w:t>Reply to Objection 1. As the Philosopher states (</w:t>
      </w:r>
      <w:r>
        <w:rPr>
          <w:b/>
          <w:highlight w:val="yellow"/>
        </w:rPr>
        <w:t>Ethic</w:t>
      </w:r>
      <w:r>
        <w:t>. viii, 14), since no matter what a son may do, he can never give back to his father the equal of what he has received from him a father can never become his son's debtor: and much less can man make God his debtor on account of equivalence of work. Consequently no work of ours can merit a reward by reason of its measure of goodness, but it can by reason of charity, which makes friends hold their possessions in common. Therefore, no matter how good a work may be, if it be done without charity, it does not give man a claim to receive anything from God. On the other hand, an evil deed deserves an equivalent punishment according to the measure of its malice, because no evil has been done to us on the part of God, like the good which He has done. Therefore, although an evil deed deserves condign punishment, nevertheless a good deed without charity does not merit condign reward.</w:t>
      </w:r>
    </w:p>
    <w:p>
      <w:pPr>
        <w:pStyle w:val="Heading2"/>
      </w:pPr>
      <w:r>
        <w:t>Volume 2 - Question 18. The good and evil of human acts, in general</w:t>
      </w:r>
    </w:p>
    <w:p>
      <w:r>
        <w:rPr>
          <w:b/>
        </w:rPr>
        <w:t>Article 3. Whether man's action is good or evil from a circumstance?</w:t>
      </w:r>
    </w:p>
    <w:p>
      <w:pPr>
        <w:pStyle w:val="Quote"/>
      </w:pPr>
      <w:r>
        <w:t>On the contrary, the Philosopher says (</w:t>
      </w:r>
      <w:r>
        <w:rPr>
          <w:b/>
          <w:highlight w:val="yellow"/>
        </w:rPr>
        <w:t>Ethic</w:t>
      </w:r>
      <w:r>
        <w:t>. ii, 3) that a virtuous man acts as he should, and when he should, and so on in respect of the other circumstances. Therefore, on the other hand, the vicious man, in the matter of each vice, acts when he should not, or where he should not, and so on with the other circumstances. Therefore human actions are good or evil according to circumstances.</w:t>
      </w:r>
    </w:p>
    <w:p>
      <w:pPr>
        <w:pStyle w:val="Heading2"/>
      </w:pPr>
      <w:r>
        <w:t>Volume 1 - Question 21. The justice and mercy of God</w:t>
      </w:r>
    </w:p>
    <w:p>
      <w:r>
        <w:rPr>
          <w:b/>
        </w:rPr>
        <w:t>Article 1. Whether there is justice in God?</w:t>
      </w:r>
    </w:p>
    <w:p>
      <w:pPr>
        <w:pStyle w:val="Quote"/>
      </w:pPr>
      <w:r>
        <w:t>Reply to Objection 1. Certain of the moral virtues are concerned with the passions, as temperance with concupiscence, fortitude with fear and daring, meekness with anger. Such virtues as these can only metaphorically be attributed to God; since, as stated above (I:20:1), in God there are no passions; nor a sensitive appetite, which is, as the Philosopher says (</w:t>
      </w:r>
      <w:r>
        <w:rPr>
          <w:b/>
          <w:highlight w:val="yellow"/>
        </w:rPr>
        <w:t>Ethic</w:t>
      </w:r>
      <w:r>
        <w:t>. iii, 10), the subject of those virtues. On the other hand, certain moral virtues are concerned with works of giving and expending; such as justice, liberality, and magnificence; and these reside not in the sensitive faculty, but in the will. Hence, there is nothing to prevent our attributing these virtues to God; although not in civil matters, but in such acts as are not unbecoming to Him. For, as the Philosopher says (</w:t>
      </w:r>
      <w:r>
        <w:rPr>
          <w:b/>
          <w:highlight w:val="yellow"/>
        </w:rPr>
        <w:t>Ethic</w:t>
      </w:r>
      <w:r>
        <w:t>. x, 8), it would be absurd to praise God for His political virtues.</w:t>
      </w:r>
    </w:p>
    <w:p>
      <w:pPr>
        <w:pStyle w:val="Heading2"/>
      </w:pPr>
      <w:r>
        <w:t>Volume 4 - Question 18. Christ's unity of will</w:t>
      </w:r>
    </w:p>
    <w:p>
      <w:r>
        <w:rPr>
          <w:b/>
        </w:rPr>
        <w:t>Article 1. Whether there are two wills in Christ?</w:t>
      </w:r>
    </w:p>
    <w:p>
      <w:pPr>
        <w:pStyle w:val="Quote"/>
      </w:pPr>
      <w:r>
        <w:t xml:space="preserve">Reply to Objection 2. It is proper to an instrument to be moved by the principal agent, yet diversely, according to the property of its nature. For an inanimate instrument, as an axe or a saw, is moved by the craftsman with only a corporeal movement; but an instrument animated by a sensitive soul is moved by the sensitive appetite, as a horse by its rider; and an instrument animated with a rational soul is moved by its will, as by the command of his lord the servant is moved to act, the servant being like an animate instrument, as the Philosopher says (Polit. i, 2,4; </w:t>
      </w:r>
      <w:r>
        <w:rPr>
          <w:b/>
          <w:highlight w:val="yellow"/>
        </w:rPr>
        <w:t>Ethic</w:t>
      </w:r>
      <w:r>
        <w:t>. viii, 11). And hence it was in this manner that the human nature of Christ was the instrument of the Godhead, and was moved by its own will.</w:t>
      </w:r>
    </w:p>
    <w:p>
      <w:r>
        <w:rPr>
          <w:b/>
        </w:rPr>
        <w:t>Article 2. Whether God loves all things?</w:t>
      </w:r>
    </w:p>
    <w:p>
      <w:pPr>
        <w:pStyle w:val="Quote"/>
      </w:pPr>
      <w:r>
        <w:t>Objection 3. Further, love is twofold—the love, namely, of desire, and the love of friendship. Now God does not love irrational creatures with the love of desire, since He needs no creature outside Himself. Nor with the love of friendship; since there can be no friendship with irrational creatures, as the Philosopher shows (</w:t>
      </w:r>
      <w:r>
        <w:rPr>
          <w:b/>
          <w:highlight w:val="yellow"/>
        </w:rPr>
        <w:t>Ethic</w:t>
      </w:r>
      <w:r>
        <w:t>. viii, 2). Therefore God does not love all things.</w:t>
      </w:r>
    </w:p>
    <w:p>
      <w:pPr>
        <w:pStyle w:val="Quote"/>
      </w:pPr>
      <w:r>
        <w:t>I answer that, There are two kinds of justice. The one consists in mutual giving and receiving, as in buying and selling, and other kinds of intercourse and exchange. This the Philosopher (</w:t>
      </w:r>
      <w:r>
        <w:rPr>
          <w:b/>
          <w:highlight w:val="yellow"/>
        </w:rPr>
        <w:t>Ethic</w:t>
      </w:r>
      <w:r>
        <w:t>. v, 4) calls commutative justice, that directs exchange and intercourse of business. This does not belong to God, since, as the Apostle says: "Who hath first given to Him, and recompense shall be made him?" (Romans 11:35). The other consists in distribution, and is called distributive justice; whereby a ruler or a steward gives to each what his rank deserves. As then the proper order displayed in ruling a family or any kind of multitude evinces justice of this kind in the ruler, so the order of the universe, which is seen both in effects of nature and in effects of will, shows forth the justice of God. Hence Dionysius says (Div. Nom. viii, 4): "We must needs see that God is truly just, in seeing how He gives to all existing things what is proper to the condition of each; and preserves the nature of each in the order and with the powers that properly belong to it."</w:t>
      </w:r>
    </w:p>
    <w:p>
      <w:r>
        <w:rPr>
          <w:b/>
        </w:rPr>
        <w:t>Article 2. Whether the justice of God is truth?</w:t>
      </w:r>
    </w:p>
    <w:p>
      <w:pPr>
        <w:pStyle w:val="Quote"/>
      </w:pPr>
      <w:r>
        <w:t xml:space="preserve">Objection 1. It seems that the justice of God is not truth. For justice resides in the will; since, as Anselm says (Dial. Verit. 13), it is a rectitude of the will, whereas truth resides in the intellect, as the Philosopher says (Metaph. vi; </w:t>
      </w:r>
      <w:r>
        <w:rPr>
          <w:b/>
          <w:highlight w:val="yellow"/>
        </w:rPr>
        <w:t>Ethic</w:t>
      </w:r>
      <w:r>
        <w:t>. vi, 2,6). Therefore justice does not appertain to truth.</w:t>
      </w:r>
    </w:p>
    <w:p>
      <w:pPr>
        <w:pStyle w:val="Heading2"/>
      </w:pPr>
      <w:r>
        <w:t>Volume 3 - Question 20. Despair</w:t>
      </w:r>
    </w:p>
    <w:p>
      <w:r>
        <w:rPr>
          <w:b/>
        </w:rPr>
        <w:t>Article 1. Whether despair is a sin?</w:t>
      </w:r>
    </w:p>
    <w:p>
      <w:pPr>
        <w:pStyle w:val="Quote"/>
      </w:pPr>
      <w:r>
        <w:t>I answer that, According to the Philosopher (</w:t>
      </w:r>
      <w:r>
        <w:rPr>
          <w:b/>
          <w:highlight w:val="yellow"/>
        </w:rPr>
        <w:t>Ethic</w:t>
      </w:r>
      <w:r>
        <w:t>. vi, 2) affirmation and negation in the intellect correspond to search and avoidance in the appetite; while truth and falsehood in the intellect correspond to good and evil in the appetite. Consequently every appetitive movement which is conformed to a true intellect, is good in itself, while every appetitive movement which is conformed to a false intellect is evil in itself and sinful. Now the true opinion of the intellect about God is that from Him comes salvation to mankind, and pardon to sinners, according to Ezekiel 18:23, "I desire not the death of the sinner, but that he should be converted, and live" [Vulgate: 'Is it My will that a sinner should die . . . and not that he should be converted and live?' Cf. Ezekiel 33:11: while it is a false opinion that He refuses pardon to the repentant sinner, or that He does not turn sinners to Himself by sanctifying grace. Therefore, just as the movement of hope, which is in conformity with the true opinion, is praiseworthy and virtuous, so the contrary movement of despair, which is in conformity with the false opinion about God, is vicious and sinful.</w:t>
      </w:r>
    </w:p>
    <w:p>
      <w:r>
        <w:rPr>
          <w:b/>
        </w:rPr>
        <w:t>Article 3. Whether the goodness of the will depends on reason?</w:t>
      </w:r>
    </w:p>
    <w:p>
      <w:pPr>
        <w:pStyle w:val="Quote"/>
      </w:pPr>
      <w:r>
        <w:t>Objection 2. Further, the Philosopher says (</w:t>
      </w:r>
      <w:r>
        <w:rPr>
          <w:b/>
          <w:highlight w:val="yellow"/>
        </w:rPr>
        <w:t>Ethic</w:t>
      </w:r>
      <w:r>
        <w:t>. vi, 2) that the goodness of the practical intellect is "a truth that is in conformity with right desire." But right desire is a good will. Therefore the goodness of the practical reason depends on the goodness of the will, rather than conversely.</w:t>
      </w:r>
    </w:p>
    <w:p>
      <w:pPr>
        <w:pStyle w:val="Heading2"/>
      </w:pPr>
      <w:r>
        <w:t>Volume 5 - Question 18. The effect of the keys</w:t>
      </w:r>
    </w:p>
    <w:p>
      <w:r>
        <w:rPr>
          <w:b/>
        </w:rPr>
        <w:t>Article 1. Whether the power of the keys extends to the remission of guilt? [St. Thomas here follows the opinion of Peter Lombard, and replies in the negative. Later in life he altered his opinion. Cf. III, 62, 1; III, 64, 1; III, 86, 6]</w:t>
      </w:r>
    </w:p>
    <w:p>
      <w:pPr>
        <w:pStyle w:val="Quote"/>
      </w:pPr>
      <w:r>
        <w:t>I answer that, According to Hugh (De Sacram. ii), "the sacraments, by virtue of their sanctification, contain an invisible grace." Now this sanctification is sometimes essential to the sacrament both as regards the matter and as regards the minister, as may be seen in Confirmation, and then the sacramental virtue is in both together. Sometimes, however, the essence of the sacrament requires only sanctification of the matter, as in Baptism, which has no fixed minister on whom it depends necessarily, and then the whole virtue of the sacrament is in the matter. Again, sometimes the essence of the sacrament requires the consecration or sanctification of the minister without any sanctification of the matter, and then the entire sacramental virtue is in the minister, as in Penance. Hence the power of the keys which is in the priest, stands in the same relation to the effect of Penance, as the virtue in the baptismal water does to the effect of Baptism. Now Baptism and the sacrament of Penance agree somewhat in their effect, since each is directly ordained against guilt, which is not the case in the other sacraments: yet they differ in this, that the sacrament of Penance, since the acts of the recipient are as its matter, cannot be given save to adults, who need to be disposed for the reception of the sacramental effect; whereas Baptism is given, sometimes to adults, sometimes to children and others who lack the use of reason, so that by Baptism children receive grace and remission of sin without any previous disposition, while adults do not, for they require to be disposed by the removal of insincerity. This disposition sometimes precedes their Baptism by priority of time, being sufficient for the reception of grace, before they are actually baptized, but not before they have come to the knowledge of the truth and have conceived the desire for Baptism. At other times this disposition does not precede the reception of Baptism by a priority of time, but is simultaneous with it, and then the grace of the remission of guilt is bestowed through the reception of Baptism. On the other hand, grace is never given through the sacrament of Penance unless the recipient be disposed either simultaneously or before. Hence the power of the keys operates unto the remission of guilt, either through being desired or through being actually exercised, even as the waters of Baptism. But just as Baptism acts, not as a principal agent but as an instrument, and does not go so far as to cause the reception itself of grace, even instrumentally [See note at beginning of this article], but merely disposes the recipient to the grace whereby his guilt is remitted, so is it with the power of the keys. Wherefore God alone directly remits guilt, and Baptism acts through His power instrumentally, as an inanimate instrument, and the priest as an animate instrument, such as a servant is, according to the Philosopher (</w:t>
      </w:r>
      <w:r>
        <w:rPr>
          <w:b/>
          <w:highlight w:val="yellow"/>
        </w:rPr>
        <w:t>Ethic</w:t>
      </w:r>
      <w:r>
        <w:t>. viii, 11): and consequently the priest acts as a minister. Hence it is clear that the power of the keys is ordained, in a manner, to the remission of guilt, not as causing that remission, but as disposing thereto. Consequently if a man, before receiving absolution, were not perfectly disposed for the reception of grace, he would receive grace at the very time of sacramental confession and absolution, provided he offered no obstacle. For if the key were in no way ordained to the remission of guilt, but only to the remission of punishment, as some hold, it would not be necessary to have a desire of receiving the effect of the keys in order to have one's sins forgiven, just as it is not necessary to have a desire of receiving the other sacraments which are ordained, not to the remission of guilt, but against punishment. But this enables us to see that it is not ordained unto the remission of guilt, because the use of the keys, in order to be effective, always requires a disposition on the part of the recipient of the sacrament. And the same would apply to Baptism, were it never given save to adults.</w:t>
      </w:r>
    </w:p>
    <w:p>
      <w:r>
        <w:rPr>
          <w:b/>
        </w:rPr>
        <w:t>Article 2. Whether in Christ there was a will of sensuality besides the will of reason?</w:t>
      </w:r>
    </w:p>
    <w:p>
      <w:pPr>
        <w:pStyle w:val="Quote"/>
      </w:pPr>
      <w:r>
        <w:t>I answer that, As was said (III:9:1), the Son of God assumed human nature together with everything pertaining to the perfection of human nature. Now in human nature is included animal nature, as the genus in its species. Hence the Son of God must have assumed together with the human nature whatever belongs to animal nature; one of which things is the sensitive appetite, which is called the sensuality. Consequently it must be allowed that in Christ there was a sensual appetite, or sensuality. But it must be borne in mind that sensuality or the sensual appetite, inasmuch as it naturally obeys reason, is said to be "rational by participation," as is clear from the Philosopher (</w:t>
      </w:r>
      <w:r>
        <w:rPr>
          <w:b/>
          <w:highlight w:val="yellow"/>
        </w:rPr>
        <w:t>Ethic</w:t>
      </w:r>
      <w:r>
        <w:t>. i, 13). And because "the will is in the reason," as stated above, it may equally be said that the sensuality is "a will by participation."</w:t>
      </w:r>
    </w:p>
    <w:p>
      <w:pPr>
        <w:pStyle w:val="Heading2"/>
      </w:pPr>
      <w:r>
        <w:t>Volume 5 - Question 16. Those who receive the sacrament of penance</w:t>
      </w:r>
    </w:p>
    <w:p>
      <w:r>
        <w:rPr>
          <w:b/>
        </w:rPr>
        <w:t>Article 3. Whether an angel can be the subject of penance?</w:t>
      </w:r>
    </w:p>
    <w:p>
      <w:pPr>
        <w:pStyle w:val="Quote"/>
      </w:pPr>
      <w:r>
        <w:t>Objection 2. Further, the Philosopher says (</w:t>
      </w:r>
      <w:r>
        <w:rPr>
          <w:b/>
          <w:highlight w:val="yellow"/>
        </w:rPr>
        <w:t>Ethic</w:t>
      </w:r>
      <w:r>
        <w:t>. ix, 4) that "evil men are full of repentance, and this is a great punishment for them." Now the devils are exceeding evil, nor is there any punishment that they lack. Therefore they can repent.</w:t>
      </w:r>
    </w:p>
    <w:p>
      <w:pPr>
        <w:pStyle w:val="Heading2"/>
      </w:pPr>
      <w:r>
        <w:t>Volume 1 - Question 22. The providence of God</w:t>
      </w:r>
    </w:p>
    <w:p>
      <w:r>
        <w:rPr>
          <w:b/>
        </w:rPr>
        <w:t>Article 1. Whether providence can suitably be attributed to God?</w:t>
      </w:r>
    </w:p>
    <w:p>
      <w:pPr>
        <w:pStyle w:val="Quote"/>
      </w:pPr>
      <w:r>
        <w:t>I answer that, It is necessary to attribute providence to God. For all the good that is in created things has been created by God, as was shown above (I:6:4). In created things good is found not only as regards their substance, but also as regards their order towards an end and especially their last end, which, as was said above, is the divine goodness (I:21:4. This good of order existing in things created, is itself created by God. Since, however, God is the cause of things by His intellect, and thus it behooves that the type of every effect should pre-exist in Him, as is clear from what has gone before (I:19:4, it is necessary that the type of the order of things towards their end should pre-exist in the divine mind: and the type of things ordered towards an end is, properly speaking, providence. For it is the chief part of prudence, to which two other parts are directed—namely, remembrance of the past, and understanding of the present; inasmuch as from the remembrance of what is past and the understanding of what is present, we gather how to provide for the future. Now it belongs to prudence, according to the Philosopher (</w:t>
      </w:r>
      <w:r>
        <w:rPr>
          <w:b/>
          <w:highlight w:val="yellow"/>
        </w:rPr>
        <w:t>Ethic</w:t>
      </w:r>
      <w:r>
        <w:t>. vi, 12), to direct other things towards an end whether in regard to oneself—as for instance, a man is said to be prudent, who orders well his acts towards the end of life—or in regard to others subject to him, in a family, city or kingdom; in which sense it is said (Matthew 24:45), "a faithful and wise servant, whom his lord hath appointed over his family." In this way prudence or providence may suitably be attributed to God. For in God Himself there can be nothing ordered towards an end, since He is the last end. This type of order in things towards an end is therefore in God called providence. Whence Boethius says (De Consol. iv, 6) that "Providence is the divine type itself, seated in the Supreme Ruler; which disposeth all things": which disposition may refer either to the type of the order of things towards an end, or to the type of the order of parts in the whole.</w:t>
      </w:r>
    </w:p>
    <w:p>
      <w:pPr>
        <w:pStyle w:val="Quote"/>
      </w:pPr>
      <w:r>
        <w:t>Objection 1. It seems that providence is not becoming to God. For providence, according to Tully (De Invent. ii), is a part of prudence. But prudence, since, according to the Philosopher (</w:t>
      </w:r>
      <w:r>
        <w:rPr>
          <w:b/>
          <w:highlight w:val="yellow"/>
        </w:rPr>
        <w:t>Ethic</w:t>
      </w:r>
      <w:r>
        <w:t>. vi, 5, 9, 18), it gives good counsel, cannot belong to God, Who never has any doubt for which He should take counsel. Therefore providence cannot belong to God.</w:t>
      </w:r>
    </w:p>
    <w:p>
      <w:pPr>
        <w:pStyle w:val="Quote"/>
      </w:pPr>
      <w:r>
        <w:t>Reply to Objection 1. According to the Philosopher (</w:t>
      </w:r>
      <w:r>
        <w:rPr>
          <w:b/>
          <w:highlight w:val="yellow"/>
        </w:rPr>
        <w:t>Ethic</w:t>
      </w:r>
      <w:r>
        <w:t>. vi, 9,10), "Prudence is what, strictly speaking, commands all that 'ebulia' has rightly counselled and 'synesis' rightly judged" [Cf. I-II:57:6]. Whence, though to take counsel may not be fitting to God, from the fact that counsel is an inquiry into matters that are doubtful, nevertheless to give a command as to the ordering of things towards an end, the right reason of which He possesses, does belong to God, according to Psalm 148:6: "He hath made a decree, and it shall not pass away." In this manner both prudence and providence belong to God. Although at the same time it may be said that the very reason of things to be done is called counsel in God; not because of any inquiry necessitated, but from the certitude of the knowledge, to which those who take counsel come by inquiry. Whence it is said: "Who worketh all things according to the counsel of His will" (Ephesians 1:11).</w:t>
      </w:r>
    </w:p>
    <w:p>
      <w:pPr>
        <w:pStyle w:val="Quote"/>
      </w:pPr>
      <w:r>
        <w:t>Objection 2. Further, according to the Philosopher (</w:t>
      </w:r>
      <w:r>
        <w:rPr>
          <w:b/>
          <w:highlight w:val="yellow"/>
        </w:rPr>
        <w:t>Ethic</w:t>
      </w:r>
      <w:r>
        <w:t>. iv, 7), truth is a virtue distinct from justice. Truth therefore does not appertain to the idea of justice.</w:t>
      </w:r>
    </w:p>
    <w:p>
      <w:pPr>
        <w:pStyle w:val="Heading2"/>
      </w:pPr>
      <w:r>
        <w:t>Volume 2 - Question 20. Goodness and malice in external human affairs</w:t>
      </w:r>
    </w:p>
    <w:p>
      <w:r>
        <w:rPr>
          <w:b/>
        </w:rPr>
        <w:t>Article 3. Whether the goodness and malice of the external action are the same as those of the interior act?</w:t>
      </w:r>
    </w:p>
    <w:p>
      <w:pPr>
        <w:pStyle w:val="Quote"/>
      </w:pPr>
      <w:r>
        <w:t xml:space="preserve">Reply to Objection 2. As stated in </w:t>
      </w:r>
      <w:r>
        <w:rPr>
          <w:b/>
          <w:highlight w:val="yellow"/>
        </w:rPr>
        <w:t>Ethic</w:t>
      </w:r>
      <w:r>
        <w:t>. vi, 12, a moral virtue is ordained to the act of that virtue, which act is the end, as it were, of that virtue; whereas prudence, which is in the reason, is ordained to things directed to the end. For this reason various virtues are necessary. But right reason in regard to the very end of a virtue has no other goodness than the goodness of that virtue, in so far as the goodness of the reason is participated in each virtue.</w:t>
      </w:r>
    </w:p>
    <w:p>
      <w:pPr>
        <w:pStyle w:val="Heading2"/>
      </w:pPr>
      <w:r>
        <w:t>Volume 2 - Question 21. The consequences of human actions by reason of their goodness and malice</w:t>
      </w:r>
    </w:p>
    <w:p>
      <w:r>
        <w:rPr>
          <w:b/>
        </w:rPr>
        <w:t>Article 2. Whether a human action deserves praise or blame, by reason of its being good or evil?</w:t>
      </w:r>
    </w:p>
    <w:p>
      <w:pPr>
        <w:pStyle w:val="Quote"/>
      </w:pPr>
      <w:r>
        <w:t>Reply to Objection 2. Reason stands in different relations to the productions of art, and to moral actions. In matters of art, reason is directed to a particular end, which is something devised by reason: whereas in moral matters, it is directed to the general end of all human life. Now a particular end is subordinate to the general end. Since therefore sin is a departure from the order to the end, as stated above (Article 1), sin may occur in two ways, in a production of art. First, by a departure from the particular end intended by the artist: and this sin will be proper to the art; for instance, if an artist produce a bad thing, while intending to produce something good; or produce something good, while intending to produce something bad. Secondly, by a departure from the general end of human life: and then he will be said to sin, if he intend to produce a bad work, and does so in effect, so that another is taken in thereby. But this sin is not proper to the artist as such, but as man. Consequently for the former sin the artist is blamed as an artist; while for the latter he is blamed as a man. On the other hand, in moral matters, where we take into consideration the order of reason to the general end of human life, sin and evil are always due to a departure from the order of reason to the general end of human life. Wherefore man is blamed for such a sin, both as man and as a moral being. Hence the Philosopher says (</w:t>
      </w:r>
      <w:r>
        <w:rPr>
          <w:b/>
          <w:highlight w:val="yellow"/>
        </w:rPr>
        <w:t>Ethic</w:t>
      </w:r>
      <w:r>
        <w:t>. vi, 5) that "in art, he who sins voluntarily is preferable; but in prudence, as in the moral virtues," which prudence directs, "he is the reverse."</w:t>
      </w:r>
    </w:p>
    <w:p>
      <w:r>
        <w:rPr>
          <w:b/>
        </w:rPr>
        <w:t>Article 5. Whether a human action is good or evil in its species?</w:t>
      </w:r>
    </w:p>
    <w:p>
      <w:pPr>
        <w:pStyle w:val="Quote"/>
      </w:pPr>
      <w:r>
        <w:t>On the contrary, According to the Philosopher (</w:t>
      </w:r>
      <w:r>
        <w:rPr>
          <w:b/>
          <w:highlight w:val="yellow"/>
        </w:rPr>
        <w:t>Ethic</w:t>
      </w:r>
      <w:r>
        <w:t>. ii. 1) "like habits produce like actions." But a good and a bad habit differ in species, as liberality and prodigality. Therefore also good and bad actions differ in species.</w:t>
      </w:r>
    </w:p>
    <w:p>
      <w:pPr>
        <w:pStyle w:val="Heading2"/>
      </w:pPr>
      <w:r>
        <w:t>Volume 3 - Question 19. The gift of fear</w:t>
      </w:r>
    </w:p>
    <w:p>
      <w:r>
        <w:rPr>
          <w:b/>
        </w:rPr>
        <w:t>Article 3. Whether worldly fear is always evil?</w:t>
      </w:r>
    </w:p>
    <w:p>
      <w:pPr>
        <w:pStyle w:val="Quote"/>
      </w:pPr>
      <w:r>
        <w:t>Reply to Objection 3. It is natural for man to shrink from detriment to his own body and loss of worldly goods, but to forsake justice on that account is contrary to natural reason. Hence the Philosopher says (</w:t>
      </w:r>
      <w:r>
        <w:rPr>
          <w:b/>
          <w:highlight w:val="yellow"/>
        </w:rPr>
        <w:t>Ethic</w:t>
      </w:r>
      <w:r>
        <w:t>. iii, 1) that there are certain things, viz. sinful deeds, which no fear should drive us to do, since to do such things is worse than to suffer any punishment whatever.</w:t>
      </w:r>
    </w:p>
    <w:p>
      <w:pPr>
        <w:pStyle w:val="Quote"/>
      </w:pPr>
      <w:r>
        <w:t>On the contrary, The Philosopher says (De Virt. et Vit. i) that "virtuous deeds deserve praise, while deeds that are opposed to virtue deserve censure and blame." But good actions are virtuous; because "virtue makes that which has it, good, and makes its action good" (</w:t>
      </w:r>
      <w:r>
        <w:rPr>
          <w:b/>
          <w:highlight w:val="yellow"/>
        </w:rPr>
        <w:t>Ethic</w:t>
      </w:r>
      <w:r>
        <w:t>. ii, 6): wherefore actions opposed to virtue are evil. Therefore a human action deserves praise or blame, through being good or evil.</w:t>
      </w:r>
    </w:p>
    <w:p>
      <w:r>
        <w:rPr>
          <w:b/>
        </w:rPr>
        <w:t>Article 2. Whether everything is subject to the providence of God?</w:t>
      </w:r>
    </w:p>
    <w:p>
      <w:pPr>
        <w:pStyle w:val="Quote"/>
      </w:pPr>
      <w:r>
        <w:t>Objection 3. Further, whatever happens of necessity does not require providence or prudence. Hence, according to the Philosopher (</w:t>
      </w:r>
      <w:r>
        <w:rPr>
          <w:b/>
          <w:highlight w:val="yellow"/>
        </w:rPr>
        <w:t>Ethic</w:t>
      </w:r>
      <w:r>
        <w:t>. vi, 5,9, 10,11): "Prudence is the right reason of things contingent concerning which there is counsel and choice." Since, then, many things happen from necessity, everything cannot be subject to providence.</w:t>
      </w:r>
    </w:p>
    <w:p>
      <w:r>
        <w:rPr>
          <w:b/>
        </w:rPr>
        <w:t>Article 6. Whether the act of the reason is commanded?</w:t>
      </w:r>
    </w:p>
    <w:p>
      <w:pPr>
        <w:pStyle w:val="Quote"/>
      </w:pPr>
      <w:r>
        <w:t xml:space="preserve">Objection 2. Further, that which is essential is different from that which is by participation. But the power whose act is commanded by reason, is rational by participation, as stated in </w:t>
      </w:r>
      <w:r>
        <w:rPr>
          <w:b/>
          <w:highlight w:val="yellow"/>
        </w:rPr>
        <w:t>Ethic</w:t>
      </w:r>
      <w:r>
        <w:t>. i, 13. Therefore the act of that power, which is essentially rational, is not commanded.</w:t>
      </w:r>
    </w:p>
    <w:p>
      <w:pPr>
        <w:pStyle w:val="Quote"/>
      </w:pPr>
      <w:r>
        <w:t>Objection 2. Further, "A virtue makes that, which has it, good, and renders its action good also" (</w:t>
      </w:r>
      <w:r>
        <w:rPr>
          <w:b/>
          <w:highlight w:val="yellow"/>
        </w:rPr>
        <w:t>Ethic</w:t>
      </w:r>
      <w:r>
        <w:t xml:space="preserve">. ii, 6). But the intellective virtue in the commanding power is distinct from the moral virtue in the power commanded, as is declared in </w:t>
      </w:r>
      <w:r>
        <w:rPr>
          <w:b/>
          <w:highlight w:val="yellow"/>
        </w:rPr>
        <w:t>Ethic</w:t>
      </w:r>
      <w:r>
        <w:t>. i, 13. Therefore the goodness of the interior act, which belongs to the commanding power, is distinct from the goodness of the external action, which belongs to the power commanded.</w:t>
      </w:r>
    </w:p>
    <w:p>
      <w:pPr>
        <w:pStyle w:val="Quote"/>
      </w:pPr>
      <w:r>
        <w:t>Objection 1. It would seem that a human action does not deserve praise or blame by reason of its being good or evil. For "sin happens even in things done by nature" (Phys. ii, 8). And yet natural things are not deserving of praise or blame (</w:t>
      </w:r>
      <w:r>
        <w:rPr>
          <w:b/>
          <w:highlight w:val="yellow"/>
        </w:rPr>
        <w:t>Ethic</w:t>
      </w:r>
      <w:r>
        <w:t>. iii, 5). Therefore a human action does not deserve blame, by reason of its being evil or sinful; and, consequently, neither does it deserve praise, by reason of its being good.</w:t>
      </w:r>
    </w:p>
    <w:p>
      <w:pPr>
        <w:pStyle w:val="Heading2"/>
      </w:pPr>
      <w:r>
        <w:t>Volume 4 - Question 19. The unity of Christ's operation</w:t>
      </w:r>
    </w:p>
    <w:p>
      <w:r>
        <w:rPr>
          <w:b/>
        </w:rPr>
        <w:t>Article 2. Whether in Christ there are several human operations?</w:t>
      </w:r>
    </w:p>
    <w:p>
      <w:pPr>
        <w:pStyle w:val="Quote"/>
      </w:pPr>
      <w:r>
        <w:t>I answer that, Since it is by his reason that man is what he is; that operation is called human simply, which proceeds from the reason through the will, which is the rational appetite. Now if there is any operation in man which does not proceed from the reason and the will, it is not simply a human operation, but belongs to man by reason of some part of human nature—sometimes by reason of the nature of elementary bodies, as to be borne downwards—sometimes by reason of the force of the vegetative soul, as to be nourished, and to grow—sometimes by reason of the sensitive part, as to see and hear, to imagine and remember, to desire and to be angry. Now between these operations there is a difference. For the operations of the sensitive soul are to some extent obedient to reason, and consequently they are somewhat rational and human inasmuch as they obey reason, as is clear from the Philosopher (</w:t>
      </w:r>
      <w:r>
        <w:rPr>
          <w:b/>
          <w:highlight w:val="yellow"/>
        </w:rPr>
        <w:t>Ethic</w:t>
      </w:r>
      <w:r>
        <w:t>. i, 13). But the operations that spring from the vegetative soul, or from the nature of elemental bodies, are not subject to reason; consequently they are nowise rational; nor simply human, but only as regards a part of human nature. Now it was said (Article 1) that when a subordinate agent acts by its own form, the operations of the inferior and of the superior agent are distinct; but when the inferior agent acts only as moved by the superior agent, then the operation of the superior and the inferior agent is one.</w:t>
      </w:r>
    </w:p>
    <w:p>
      <w:r>
        <w:rPr>
          <w:b/>
        </w:rPr>
        <w:t>Article 6. Whether there was sorrow in Christ?</w:t>
      </w:r>
    </w:p>
    <w:p>
      <w:pPr>
        <w:pStyle w:val="Quote"/>
      </w:pPr>
      <w:r>
        <w:t>Objection 3. Further, the Philosopher says (</w:t>
      </w:r>
      <w:r>
        <w:rPr>
          <w:b/>
          <w:highlight w:val="yellow"/>
        </w:rPr>
        <w:t>Ethic</w:t>
      </w:r>
      <w:r>
        <w:t>. vii, 13,14) that all sorrow is "evil, and to be shunned." But in Christ there was no evil to be shunned. Therefore there was no sorrow in Christ.</w:t>
      </w:r>
    </w:p>
    <w:p>
      <w:pPr>
        <w:pStyle w:val="Heading2"/>
      </w:pPr>
      <w:r>
        <w:t>Volume 4 - Question 20. Christ's subjection to the Father</w:t>
      </w:r>
    </w:p>
    <w:p>
      <w:r>
        <w:rPr>
          <w:b/>
        </w:rPr>
        <w:t>Article 2. Whether Christ is subject to Himself?</w:t>
      </w:r>
    </w:p>
    <w:p>
      <w:pPr>
        <w:pStyle w:val="Quote"/>
      </w:pPr>
      <w:r>
        <w:t>Reply to Objection 3. On account of the divers parts of man, one of which is superior and the other inferior, the Philosopher says (</w:t>
      </w:r>
      <w:r>
        <w:rPr>
          <w:b/>
          <w:highlight w:val="yellow"/>
        </w:rPr>
        <w:t>Ethic</w:t>
      </w:r>
      <w:r>
        <w:t>. v, 11) that there is justice between a man and himself inasmuch as the irascible and concupiscible powers obey reason. Hence this way a man may be said to be subject and subservient to Himself as regards His different parts.</w:t>
      </w:r>
    </w:p>
    <w:p>
      <w:r>
        <w:rPr>
          <w:b/>
        </w:rPr>
        <w:t>Article 3. Whether despair is the greatest of sins?</w:t>
      </w:r>
    </w:p>
    <w:p>
      <w:pPr>
        <w:pStyle w:val="Quote"/>
      </w:pPr>
      <w:r>
        <w:t>Objection 2. Further, a greater evil is opposed to a greater good, as the Philosopher states (</w:t>
      </w:r>
      <w:r>
        <w:rPr>
          <w:b/>
          <w:highlight w:val="yellow"/>
        </w:rPr>
        <w:t>Ethic</w:t>
      </w:r>
      <w:r>
        <w:t>. viii, 10). But charity is greater than hope, according to 1 Corinthians 13:13. Therefore hatred of God is a greater sin than despair.</w:t>
      </w:r>
    </w:p>
    <w:p>
      <w:r>
        <w:rPr>
          <w:b/>
        </w:rPr>
        <w:t>Article 6. Whether an action has the species of good or evil from its end?</w:t>
      </w:r>
    </w:p>
    <w:p>
      <w:pPr>
        <w:pStyle w:val="Quote"/>
      </w:pPr>
      <w:r>
        <w:t>Now that which is on the part of the will is formal in regard to that which is on the part of the external action: because the will uses the limbs to act as instruments; nor have external actions any measure of morality, save in so far as they are voluntary. Consequently the species of a human act is considered formally with regard to the end, but materially with regard to the object of the external action. Hence the Philosopher says (</w:t>
      </w:r>
      <w:r>
        <w:rPr>
          <w:b/>
          <w:highlight w:val="yellow"/>
        </w:rPr>
        <w:t>Ethic</w:t>
      </w:r>
      <w:r>
        <w:t>. v, 2) that "he who steals that he may commit adultery, is strictly speaking, more adulterer than thief."</w:t>
      </w:r>
    </w:p>
    <w:p>
      <w:r>
        <w:rPr>
          <w:b/>
        </w:rPr>
        <w:t>Article 4. Whether there was free-will in Christ?</w:t>
      </w:r>
    </w:p>
    <w:p>
      <w:pPr>
        <w:pStyle w:val="Quote"/>
      </w:pPr>
      <w:r>
        <w:t>I answer that, As was said above (Article 3), there was a twofold act of the will in Christ; one whereby He was drawn to anything willed in itself, which implies the nature of an end; the other whereby His will was drawn to anything willed on account of its being ordained to another—which pertains to the nature of means. Now, as the Philosopher says (</w:t>
      </w:r>
      <w:r>
        <w:rPr>
          <w:b/>
          <w:highlight w:val="yellow"/>
        </w:rPr>
        <w:t>Ethic</w:t>
      </w:r>
      <w:r>
        <w:t>. iii, 2) choice differs from will in this, that will of itself regards the end, while choice regards the means. And thus simple will is the same as the "will as nature"; but choice is the same as the "will as reason," and is the proper act of free-will, as was said in I:83:3. Hence, since "will as reason" is placed in Christ, we must also place choice, and consequently free-will, whose act is choice, as was said in I:83:3; I-II:13:1.</w:t>
      </w:r>
    </w:p>
    <w:p>
      <w:r>
        <w:rPr>
          <w:b/>
        </w:rPr>
        <w:t>Article 5. Whether the will is evil when it is at variance with erring reason?</w:t>
      </w:r>
    </w:p>
    <w:p>
      <w:pPr>
        <w:pStyle w:val="Quote"/>
      </w:pPr>
      <w:r>
        <w:t>But this is unreasonable. For in matters of indifference, the will that is at variance with erring reason or conscience, is evil in some way on account of the object, on which the goodness or malice of the will depends; not indeed on account of the object according as it is in its own nature; but according as it is accidentally apprehended by reason as something evil to do or to avoid. And since the object of the will is that which is proposed by the reason, as stated above (Article 3), from the very fact that a thing is proposed by the reason as being evil, the will by tending thereto becomes evil. And this is the case not only in indifferent matters, but also in those that are good or evil in themselves. For not only indifferent matters can received the character of goodness or malice accidentally; but also that which is good, can receive the character of evil, or that which is evil, can receive the character of goodness, on account of the reason apprehending it as such. For instance, to refrain from fornication is good: yet the will does not tend to this good except in so far as it is proposed by the reason. If, therefore, the erring reason propose it as an evil, the will tends to it as to something evil. Consequently the will is evil, because it wills evil, not indeed that which is evil in itself, but that which is evil accidentally, through being apprehended as such by the reason. In like manner, to believe in Christ is good in itself, and necessary for salvation: but the will does not tend thereto, except inasmuch as it is proposed by the reason. Consequently if it be proposed by the reason as something evil, the will tends to it as to something evil: not as if it were evil in itself, but because it is evil accidentally, through the apprehension of the reason. Hence the Philosopher says (</w:t>
      </w:r>
      <w:r>
        <w:rPr>
          <w:b/>
          <w:highlight w:val="yellow"/>
        </w:rPr>
        <w:t>Ethic</w:t>
      </w:r>
      <w:r>
        <w:t>. vii, 9) that "properly speaking the incontinent man is one who does not follow right reason; but accidentally, he is also one who does not follow false reason." We must therefore conclude that, absolutely speaking, every will at variance with reason, whether right or erring, is always evil.</w:t>
      </w:r>
    </w:p>
    <w:p>
      <w:pPr>
        <w:pStyle w:val="Heading2"/>
      </w:pPr>
      <w:r>
        <w:t>Volume 2 - Question 23. How the passions differ from one another</w:t>
      </w:r>
    </w:p>
    <w:p>
      <w:r>
        <w:rPr>
          <w:b/>
        </w:rPr>
        <w:t>Article 1. Whether the passions of the concupiscible part are different from those of the irascible part?</w:t>
      </w:r>
    </w:p>
    <w:p>
      <w:pPr>
        <w:pStyle w:val="Quote"/>
      </w:pPr>
      <w:r>
        <w:t>Objection 1. It would seem that the same passions are in the irascible and concupiscible parts. For the Philosopher says (</w:t>
      </w:r>
      <w:r>
        <w:rPr>
          <w:b/>
          <w:highlight w:val="yellow"/>
        </w:rPr>
        <w:t>Ethic</w:t>
      </w:r>
      <w:r>
        <w:t>. ii, 5) that the passions of the soul are those emotions "which are followed by joy or sorrow." But joy and sorrow are in the concupiscible part. Therefore all the passions are in the concupiscible part, and not some in the irascible, others in the concupiscible part.</w:t>
      </w:r>
    </w:p>
    <w:p>
      <w:pPr>
        <w:pStyle w:val="Quote"/>
      </w:pPr>
      <w:r>
        <w:t>Reply to Objection 2. Choice presupposes counsel; yet it follows counsel only as determined by judgment. For what we judge to be done, we choose, after the inquiry of counsel, as is stated (</w:t>
      </w:r>
      <w:r>
        <w:rPr>
          <w:b/>
          <w:highlight w:val="yellow"/>
        </w:rPr>
        <w:t>Ethic</w:t>
      </w:r>
      <w:r>
        <w:t>. iii, 2,3). Hence if anything is judged necessary to be done, without any preceding doubt or inquiry, this suffices for choice. Therefore it is plain that doubt or inquiry belong to choice not essentially, but only when it is in an ignorant nature.</w:t>
      </w:r>
    </w:p>
    <w:p>
      <w:pPr>
        <w:pStyle w:val="Quote"/>
      </w:pPr>
      <w:r>
        <w:t>Objection 2. Further, the Philosopher says (</w:t>
      </w:r>
      <w:r>
        <w:rPr>
          <w:b/>
          <w:highlight w:val="yellow"/>
        </w:rPr>
        <w:t>Ethic</w:t>
      </w:r>
      <w:r>
        <w:t>. iii, 2) that choice is "a desire of something after taking counsel." Now counsel does not appear to be in Christ, because we do not take counsel concerning such things as we are certain of. But Christ was certain of everything. Hence there was no counsel and consequently no free-will in Christ.</w:t>
      </w:r>
    </w:p>
    <w:p>
      <w:pPr>
        <w:pStyle w:val="Heading2"/>
      </w:pPr>
      <w:r>
        <w:t>Volume 3 - Question 21. Presumption</w:t>
      </w:r>
    </w:p>
    <w:p>
      <w:r>
        <w:rPr>
          <w:b/>
        </w:rPr>
        <w:t>Article 3. Whether presumption is more opposed to fear than to hope?</w:t>
      </w:r>
    </w:p>
    <w:p>
      <w:pPr>
        <w:pStyle w:val="Quote"/>
      </w:pPr>
      <w:r>
        <w:t>I answer that, As Augustine states (Contra Julian. iv, 3), "every virtue not only has a contrary vice manifestly distinct from it, as temerity is opposed to prudence, but also a sort of kindred vice, alike, not in truth but only in its deceitful appearance, as cunning is opposed to prudence." This agrees with the Philosopher who says (</w:t>
      </w:r>
      <w:r>
        <w:rPr>
          <w:b/>
          <w:highlight w:val="yellow"/>
        </w:rPr>
        <w:t>Ethic</w:t>
      </w:r>
      <w:r>
        <w:t>. ii, 8) that a virtue seems to have more in common with one of the contrary vices than with the other, as temperance with insensibility, and fortitude with audacity.</w:t>
      </w:r>
    </w:p>
    <w:p>
      <w:pPr>
        <w:pStyle w:val="Heading2"/>
      </w:pPr>
      <w:r>
        <w:t>Volume 2 - Question 24. Good and evil in the passions of the soul</w:t>
      </w:r>
    </w:p>
    <w:p>
      <w:r>
        <w:rPr>
          <w:b/>
        </w:rPr>
        <w:t>Article 1. Whether moral good and evil can be found in the passions of the soul?</w:t>
      </w:r>
    </w:p>
    <w:p>
      <w:pPr>
        <w:pStyle w:val="Quote"/>
      </w:pPr>
      <w:r>
        <w:t>Reply to Objection 2. Even the lower appetitive powers are called rational, in so far as "they partake of reason in some sort" (</w:t>
      </w:r>
      <w:r>
        <w:rPr>
          <w:b/>
          <w:highlight w:val="yellow"/>
        </w:rPr>
        <w:t>Ethic</w:t>
      </w:r>
      <w:r>
        <w:t>. i, 13).</w:t>
      </w:r>
    </w:p>
    <w:p>
      <w:pPr>
        <w:pStyle w:val="Heading2"/>
      </w:pPr>
      <w:r>
        <w:t>Volume 3 - Question 23. Charity, considered in itself</w:t>
      </w:r>
    </w:p>
    <w:p>
      <w:r>
        <w:rPr>
          <w:b/>
        </w:rPr>
        <w:t>Article 1. Whether charity is friendship?</w:t>
      </w:r>
    </w:p>
    <w:p>
      <w:pPr>
        <w:pStyle w:val="Quote"/>
      </w:pPr>
      <w:r>
        <w:t>Objection 1. It would seem that charity is not friendship. For nothing is so appropriate to friendship as to dwell with one's friend, according to the Philosopher (</w:t>
      </w:r>
      <w:r>
        <w:rPr>
          <w:b/>
          <w:highlight w:val="yellow"/>
        </w:rPr>
        <w:t>Ethic</w:t>
      </w:r>
      <w:r>
        <w:t>. viii, 5). Now charity is of man towards God and the angels, "whose dwelling [Douay: 'conversation'] is not with men" (Daniel 2:11). Therefore charity is not friendship.</w:t>
      </w:r>
    </w:p>
    <w:p>
      <w:pPr>
        <w:pStyle w:val="Quote"/>
      </w:pPr>
      <w:r>
        <w:t>Objection 3. Further, the Philosopher says (</w:t>
      </w:r>
      <w:r>
        <w:rPr>
          <w:b/>
          <w:highlight w:val="yellow"/>
        </w:rPr>
        <w:t>Ethic</w:t>
      </w:r>
      <w:r>
        <w:t>. ii, 5) that "we are neither praised nor blamed for our passions." But we are praised and blamed for moral good and evil. Therefore the passions are not morally good or evil.</w:t>
      </w:r>
    </w:p>
    <w:p>
      <w:pPr>
        <w:pStyle w:val="Quote"/>
      </w:pPr>
      <w:r>
        <w:t>Objection 2. Further, there is no friendship without return of love (</w:t>
      </w:r>
      <w:r>
        <w:rPr>
          <w:b/>
          <w:highlight w:val="yellow"/>
        </w:rPr>
        <w:t>Ethic</w:t>
      </w:r>
      <w:r>
        <w:t>. viii, 2). But charity extends even to one's enemies, according to Matthew 5:44: "Love your enemies." Therefore charity is not friendship.</w:t>
      </w:r>
    </w:p>
    <w:p>
      <w:pPr>
        <w:pStyle w:val="Heading2"/>
      </w:pPr>
      <w:r>
        <w:t>Volume 5 - Question 19. The ministers of the keys</w:t>
      </w:r>
    </w:p>
    <w:p>
      <w:r>
        <w:rPr>
          <w:b/>
        </w:rPr>
        <w:t>Article 3. Whether priests alone have the keys?</w:t>
      </w:r>
    </w:p>
    <w:p>
      <w:pPr>
        <w:pStyle w:val="Quote"/>
      </w:pPr>
      <w:r>
        <w:t>Reply to Objection 3. Just as in civil matters the whole power is sometimes vested in a judge, as in a kingdom, whereas sometimes it is vested in many exercising various offices but acting together with equal rights (</w:t>
      </w:r>
      <w:r>
        <w:rPr>
          <w:b/>
          <w:highlight w:val="yellow"/>
        </w:rPr>
        <w:t>Ethic</w:t>
      </w:r>
      <w:r>
        <w:t>. viii, 10,11), so too, spiritual jurisdiction may be exercised both by one alone, e.g. a bishop, and by many together, e.g. by a Chapter, and thus they have the key of jurisdiction, but they have not all together the key of order.</w:t>
      </w:r>
    </w:p>
    <w:p>
      <w:pPr>
        <w:pStyle w:val="Quote"/>
      </w:pPr>
      <w:r>
        <w:t>I answer that, According to the Philosopher (</w:t>
      </w:r>
      <w:r>
        <w:rPr>
          <w:b/>
          <w:highlight w:val="yellow"/>
        </w:rPr>
        <w:t>Ethic</w:t>
      </w:r>
      <w:r>
        <w:t>. viii, 2,3) not every love has the character of friendship, but that love which is together with benevolence, when, to wit, we love someone so as to wish good to him. If, however, we do not wish good to what we love, but wish its good for ourselves, (thus we are said to love wine, or a horse, or the like), it is love not of friendship, but of a kind of concupiscence. For it would be absurd to speak of having friendship for wine or for a horse.</w:t>
      </w:r>
    </w:p>
    <w:p>
      <w:r>
        <w:rPr>
          <w:b/>
        </w:rPr>
        <w:t>Article 8. Whether there was wonder in Christ?</w:t>
      </w:r>
    </w:p>
    <w:p>
      <w:pPr>
        <w:pStyle w:val="Quote"/>
      </w:pPr>
      <w:r>
        <w:t>Objection 2. Further, Damascene says (De Fide Orth. ii, 15) that "wonder is fear springing from the imagination of something great"; and hence the Philosopher says (</w:t>
      </w:r>
      <w:r>
        <w:rPr>
          <w:b/>
          <w:highlight w:val="yellow"/>
        </w:rPr>
        <w:t>Ethic</w:t>
      </w:r>
      <w:r>
        <w:t>. iv, 3) that the "magnanimous man does not wonder." But Christ was most magnanimous. Therefore there was no wonder in Christ.</w:t>
      </w:r>
    </w:p>
    <w:p>
      <w:r>
        <w:rPr>
          <w:b/>
        </w:rPr>
        <w:t>Article 5. Whether the human will of Christ was altogether conformed to the Divine will in the thing willed?</w:t>
      </w:r>
    </w:p>
    <w:p>
      <w:pPr>
        <w:pStyle w:val="Quote"/>
      </w:pPr>
      <w:r>
        <w:t>Objection 2. Further, Christ's soul had most perfect charity, which, indeed, surpasses the comprehension of all our knowledge, according to Ephesians 3:19, "the charity of Christ, which surpasseth all knowledge." Now charity makes men will what God wills; hence the Philosopher says (</w:t>
      </w:r>
      <w:r>
        <w:rPr>
          <w:b/>
          <w:highlight w:val="yellow"/>
        </w:rPr>
        <w:t>Ethic</w:t>
      </w:r>
      <w:r>
        <w:t>. ix, 4) that one mark of friendship is "to will and choose the same." Therefore the human will in Christ willed nothing else than was willed by His Divine will.</w:t>
      </w:r>
    </w:p>
    <w:p>
      <w:r>
        <w:rPr>
          <w:b/>
        </w:rPr>
        <w:t>Article 2. Whether the contrariety of the irascible passions is based on the contrariety of good and evil?</w:t>
      </w:r>
    </w:p>
    <w:p>
      <w:pPr>
        <w:pStyle w:val="Quote"/>
      </w:pPr>
      <w:r>
        <w:t xml:space="preserve">On the contrary, Fear and daring are contrary to one another, as stated in </w:t>
      </w:r>
      <w:r>
        <w:rPr>
          <w:b/>
          <w:highlight w:val="yellow"/>
        </w:rPr>
        <w:t>Ethic</w:t>
      </w:r>
      <w:r>
        <w:t>. iii, 7. But fear and daring do not differ in respect of good and evil: because each regards some kind of evil. Therefore not every contrariety of the irascible passions is that of good and evil.</w:t>
      </w:r>
    </w:p>
    <w:p>
      <w:pPr>
        <w:pStyle w:val="Quote"/>
      </w:pPr>
      <w:r>
        <w:t>Reply to Objection 4. According to the Apostle (1 Timothy 2:11; Titus 2:5), woman is in a state of subjection: wherefore she can have no spiritual jurisdiction, since the Philosopher also says (</w:t>
      </w:r>
      <w:r>
        <w:rPr>
          <w:b/>
          <w:highlight w:val="yellow"/>
        </w:rPr>
        <w:t>Ethic</w:t>
      </w:r>
      <w:r>
        <w:t>. viii) that it is a corruption of public life when the government comes into the hands of a woman. Consequently a woman has neither the key of order nor the key of jurisdiction. Nevertheless a certain use of the keys is allowed to women, such as the right to correct other women who are under them, on account of the danger that might threaten if men were to dwell under the same roof.</w:t>
      </w:r>
    </w:p>
    <w:p>
      <w:pPr>
        <w:pStyle w:val="Quote"/>
      </w:pPr>
      <w:r>
        <w:t>Objection 3. Further, according to the Philosopher (</w:t>
      </w:r>
      <w:r>
        <w:rPr>
          <w:b/>
          <w:highlight w:val="yellow"/>
        </w:rPr>
        <w:t>Ethic</w:t>
      </w:r>
      <w:r>
        <w:t>. viii, 3) there are three kinds of friendship, directed respectively towards the delightful, the useful, or the virtuous. Now charity is not the friendship for the useful or delightful; for Jerome says in his letter to Paulinus which is to be found at the beginning of the Bible: "True friendship cemented by Christ, is where men are drawn together, not by household interests, not by mere bodily presence, not by crafty and cajoling flattery, but by the fear of God, and the study of the Divine Scriptures." No more is it friendship for the virtuous, since by charity we love even sinners, whereas friendship based on the virtuous is only for virtuous men (</w:t>
      </w:r>
      <w:r>
        <w:rPr>
          <w:b/>
          <w:highlight w:val="yellow"/>
        </w:rPr>
        <w:t>Ethic</w:t>
      </w:r>
      <w:r>
        <w:t>. viii). Therefore charity is not friendship.</w:t>
      </w:r>
    </w:p>
    <w:p>
      <w:pPr>
        <w:pStyle w:val="Quote"/>
      </w:pPr>
      <w:r>
        <w:t>Objection 3. Further, "every passion of the soul is by way of approach and withdrawal," as Avicenna declares in his sixth book of Physics. Now approach results from the apprehension of good; withdrawal, from the apprehension of evil: since just as "good is what all desire" (</w:t>
      </w:r>
      <w:r>
        <w:rPr>
          <w:b/>
          <w:highlight w:val="yellow"/>
        </w:rPr>
        <w:t>Ethic</w:t>
      </w:r>
      <w:r>
        <w:t>. i, 1), so evil is what all shun. Therefore, in the passions of the soul, there can be no other contrariety than that of good and evil.</w:t>
      </w:r>
    </w:p>
    <w:p>
      <w:r>
        <w:rPr>
          <w:b/>
        </w:rPr>
        <w:t>Article 5. Whether the consequences of the external action increase its goodness or malice?</w:t>
      </w:r>
    </w:p>
    <w:p>
      <w:pPr>
        <w:pStyle w:val="Quote"/>
      </w:pPr>
      <w:r>
        <w:t>Objection 1. It would seem that the consequences of the external action increase its goodness or malice. For the effect pre-exists virtually in its cause. But the consequences result from the action as an effect from its cause. Therefore they pre-exist virtually in actions. Now a thing is judged to be good or bad according to its virtue, since a virtue "makes that which has it to be good" (</w:t>
      </w:r>
      <w:r>
        <w:rPr>
          <w:b/>
          <w:highlight w:val="yellow"/>
        </w:rPr>
        <w:t>Ethic</w:t>
      </w:r>
      <w:r>
        <w:t>. ii, 6). Therefore the consequences increase the goodness or malice of an action.</w:t>
      </w:r>
    </w:p>
    <w:p>
      <w:pPr>
        <w:pStyle w:val="Heading2"/>
      </w:pPr>
      <w:r>
        <w:t>Volume 1 - Question 26. The divine beatitude</w:t>
      </w:r>
    </w:p>
    <w:p>
      <w:r>
        <w:rPr>
          <w:b/>
        </w:rPr>
        <w:t>Article 1. Whether beatitude belongs to God?</w:t>
      </w:r>
    </w:p>
    <w:p>
      <w:pPr>
        <w:pStyle w:val="Quote"/>
      </w:pPr>
      <w:r>
        <w:t>Objection 2. Further, beatitude or happiness is the reward of virtue, according to the Philosopher (</w:t>
      </w:r>
      <w:r>
        <w:rPr>
          <w:b/>
          <w:highlight w:val="yellow"/>
        </w:rPr>
        <w:t>Ethic</w:t>
      </w:r>
      <w:r>
        <w:t>. i, 9). But reward does not apply to God; as neither does merit. Therefore neither does beatitude.</w:t>
      </w:r>
    </w:p>
    <w:p>
      <w:r>
        <w:rPr>
          <w:b/>
        </w:rPr>
        <w:t>Article 3. Whether any passion of the soul has no contrariety?</w:t>
      </w:r>
    </w:p>
    <w:p>
      <w:pPr>
        <w:pStyle w:val="Quote"/>
      </w:pPr>
      <w:r>
        <w:t xml:space="preserve">On the contrary, Anger is a passion of the soul. But no passion is set down as being contrary to anger, as stated in </w:t>
      </w:r>
      <w:r>
        <w:rPr>
          <w:b/>
          <w:highlight w:val="yellow"/>
        </w:rPr>
        <w:t>Ethic</w:t>
      </w:r>
      <w:r>
        <w:t>. iv, 5. Therefore not every passion has a contrary.</w:t>
      </w:r>
    </w:p>
    <w:p>
      <w:pPr>
        <w:pStyle w:val="Heading2"/>
      </w:pPr>
      <w:r>
        <w:t>Volume 3 - Question 24. The subject of charity</w:t>
      </w:r>
    </w:p>
    <w:p>
      <w:r>
        <w:rPr>
          <w:b/>
        </w:rPr>
        <w:t>Article 1. Whether the will is the subject of charity?</w:t>
      </w:r>
    </w:p>
    <w:p>
      <w:pPr>
        <w:pStyle w:val="Quote"/>
      </w:pPr>
      <w:r>
        <w:t>Reply to Objection 3. As stated in I:83:4, the free-will is not a distinct power from the will. Yet charity is not in the will considered as free-will, the act of which is to choose. For choice is of things directed to the end, whereas the will is of the end itself (</w:t>
      </w:r>
      <w:r>
        <w:rPr>
          <w:b/>
          <w:highlight w:val="yellow"/>
        </w:rPr>
        <w:t>Ethic</w:t>
      </w:r>
      <w:r>
        <w:t>. iii, 2). Hence charity, whose object is the last end, should be described as residing in the will rather than in the free-will.</w:t>
      </w:r>
    </w:p>
    <w:p>
      <w:pPr>
        <w:pStyle w:val="Heading2"/>
      </w:pPr>
      <w:r>
        <w:t>Volume 2 - Question 25. The order of the passions to one another</w:t>
      </w:r>
    </w:p>
    <w:p>
      <w:r>
        <w:rPr>
          <w:b/>
        </w:rPr>
        <w:t>Article 1. Whether the irascible passions precede the concupiscible passions, or vice versa?</w:t>
      </w:r>
    </w:p>
    <w:p>
      <w:pPr>
        <w:pStyle w:val="Quote"/>
      </w:pPr>
      <w:r>
        <w:t>Objection 3. Further, joy and sadness are concupiscible passions. But joy and sadness succeed to the irascible passions: for the Philosopher says (</w:t>
      </w:r>
      <w:r>
        <w:rPr>
          <w:b/>
          <w:highlight w:val="yellow"/>
        </w:rPr>
        <w:t>Ethic</w:t>
      </w:r>
      <w:r>
        <w:t>. iv, 5) that"retaliation causes anger to cease, because it produces pleasure instead of the previous pain." Therefore the concupiscible passions follow the irascible passions.</w:t>
      </w:r>
    </w:p>
    <w:p>
      <w:r>
        <w:rPr>
          <w:b/>
        </w:rPr>
        <w:t>Article 9. Whether there was anger in Christ?</w:t>
      </w:r>
    </w:p>
    <w:p>
      <w:pPr>
        <w:pStyle w:val="Quote"/>
      </w:pPr>
      <w:r>
        <w:t xml:space="preserve">Objection 2. Further, anger is opposed to meekness, as is plain from </w:t>
      </w:r>
      <w:r>
        <w:rPr>
          <w:b/>
          <w:highlight w:val="yellow"/>
        </w:rPr>
        <w:t>Ethic</w:t>
      </w:r>
      <w:r>
        <w:t>. iv, 5. But Christ was most meek. Therefore there was no anger in Him.</w:t>
      </w:r>
    </w:p>
    <w:p>
      <w:pPr>
        <w:pStyle w:val="Heading2"/>
      </w:pPr>
      <w:r>
        <w:t>Volume 5 - Question 21. The definition, congruity and cause of excommunication</w:t>
      </w:r>
    </w:p>
    <w:p>
      <w:r>
        <w:rPr>
          <w:b/>
        </w:rPr>
        <w:t>Article 3. Whether anyone should be excommunicated for inflicting temporal harm?</w:t>
      </w:r>
    </w:p>
    <w:p>
      <w:pPr>
        <w:pStyle w:val="Quote"/>
      </w:pPr>
      <w:r>
        <w:t>I answer that, By excommunication the ecclesiastical judge excludes a man, in a sense, from the kingdom. Wherefore, since he ought not to exclude from the kingdom others than the unworthy, as was made clear from the definition of the keys (Supplement:17:2, and since no one becomes unworthy, unless, through committing a mortal sin, he lose charity which is the way leading to the kingdom, it follows that no man should be excommunicated except for a mortal sin. And since by injuring a man in his body or in his temporalities, one may sin mortally and act against charity, the Church can excommunicate a man for having inflicted temporal injury on anyone. Yet, as excommunication is the most severe punishment, and since punishments are intended as remedies, according to the Philosopher (</w:t>
      </w:r>
      <w:r>
        <w:rPr>
          <w:b/>
          <w:highlight w:val="yellow"/>
        </w:rPr>
        <w:t>Ethic</w:t>
      </w:r>
      <w:r>
        <w:t>. ii), and again since a prudent physician begins with lighter and less risky remedies, therefore excommunication should not be inflicted, even for a mortal sin, unless the sinner be obstinate, either by not coming up for judgment, or by going away before judgment is pronounced, or by failing to obey the decision of the court. For then, if, after due warning, he refuse to obey, he is reckoned to be obstinate, and the judge, not being able to proceed otherwise against him, must excommunicate him.</w:t>
      </w:r>
    </w:p>
    <w:p>
      <w:pPr>
        <w:pStyle w:val="Heading2"/>
      </w:pPr>
      <w:r>
        <w:t>Volume 3 - Question 25. The object of charity</w:t>
      </w:r>
    </w:p>
    <w:p>
      <w:r>
        <w:rPr>
          <w:b/>
        </w:rPr>
        <w:t>Article 1. Whether the love of charity stops at God, or extends to our neighbor?</w:t>
      </w:r>
    </w:p>
    <w:p>
      <w:pPr>
        <w:pStyle w:val="Quote"/>
      </w:pPr>
      <w:r>
        <w:t>Objection 2. Further, the Philosopher says (</w:t>
      </w:r>
      <w:r>
        <w:rPr>
          <w:b/>
          <w:highlight w:val="yellow"/>
        </w:rPr>
        <w:t>Ethic</w:t>
      </w:r>
      <w:r>
        <w:t>. viii, 8) that "to be loved is to be honored." Now the honor due to God, which is known as "latria", is distinct from the honor due to a creature, and known as "dulia." Therefore again the love wherewith we love God, is distinct from that with which we love our neighbor.</w:t>
      </w:r>
    </w:p>
    <w:p>
      <w:r>
        <w:rPr>
          <w:b/>
        </w:rPr>
        <w:t>Article 3. Whether charity is a virtue?</w:t>
      </w:r>
    </w:p>
    <w:p>
      <w:pPr>
        <w:pStyle w:val="Quote"/>
      </w:pPr>
      <w:r>
        <w:t xml:space="preserve">Objection 1. It would seem that charity is not a virtue. For charity is a kind of friendship. Now philosophers do not reckon friendship a virtue, as may be gathered from </w:t>
      </w:r>
      <w:r>
        <w:rPr>
          <w:b/>
          <w:highlight w:val="yellow"/>
        </w:rPr>
        <w:t>Ethic</w:t>
      </w:r>
      <w:r>
        <w:t>. viii, 1; nor is it numbered among the virtues whether moral or intellectual. Neither, therefore, is charity a virtue.</w:t>
      </w:r>
    </w:p>
    <w:p>
      <w:pPr>
        <w:pStyle w:val="Quote"/>
      </w:pPr>
      <w:r>
        <w:t>Reply to Objection 1. The Philosopher (</w:t>
      </w:r>
      <w:r>
        <w:rPr>
          <w:b/>
          <w:highlight w:val="yellow"/>
        </w:rPr>
        <w:t>Ethic</w:t>
      </w:r>
      <w:r>
        <w:t>. viii) does not deny that friendship is a virtue, but affirms that it is "either a virtue or with a virtue." For we might say that it is a moral virtue about works done in respect of another person, but under a different aspect from justice. For justice is about works done in respect of another person, under the aspect of the legal due, whereas friendship considers the aspect of a friendly and moral duty, or rather that of a gratuitous favor, as the Philosopher explains (</w:t>
      </w:r>
      <w:r>
        <w:rPr>
          <w:b/>
          <w:highlight w:val="yellow"/>
        </w:rPr>
        <w:t>Ethic</w:t>
      </w:r>
      <w:r>
        <w:t>. viii, 13). Nevertheless it may be admitted that it is not a virtue distinct of itself from the other virtues. For its praiseworthiness and virtuousness are derived merely from its object, in so far, to wit, as it is based on the moral goodness of the virtues. This is evident from the fact that not every friendship is praiseworthy and virtuous, as in the case of friendship based on pleasure or utility. Wherefore friendship for the virtuous is something consequent to virtue rather than a virtue. Moreover there is no comparison with charity since it is not founded principally on the virtue of a man, but on the goodness of God.</w:t>
      </w:r>
    </w:p>
    <w:p>
      <w:pPr>
        <w:pStyle w:val="Quote"/>
      </w:pPr>
      <w:r>
        <w:t xml:space="preserve">Consequently just as moral virtue is defined as being "in accord with right reason," as stated in </w:t>
      </w:r>
      <w:r>
        <w:rPr>
          <w:b/>
          <w:highlight w:val="yellow"/>
        </w:rPr>
        <w:t>Ethic</w:t>
      </w:r>
      <w:r>
        <w:t>. ii, 6, so too, the nature of virtue consists in attaining God, as also stated above with regard to faith, (II-II:4:5) and hope (II-II:17:1. Wherefore, it follows that charity is a virtue, for, since charity attains God, it unites us to God, as evidenced by the authority of Augustine quoted above.</w:t>
      </w:r>
    </w:p>
    <w:p>
      <w:r>
        <w:rPr>
          <w:b/>
        </w:rPr>
        <w:t>Article 9. Whether an individual action can be indifferent?</w:t>
      </w:r>
    </w:p>
    <w:p>
      <w:pPr>
        <w:pStyle w:val="Quote"/>
      </w:pPr>
      <w:r>
        <w:t xml:space="preserve">Objection 2. Further, individual actions cause like habits, as stated in </w:t>
      </w:r>
      <w:r>
        <w:rPr>
          <w:b/>
          <w:highlight w:val="yellow"/>
        </w:rPr>
        <w:t>Ethic</w:t>
      </w:r>
      <w:r>
        <w:t>. ii, 1. But a habit can be indifferent: for the Philosopher says (</w:t>
      </w:r>
      <w:r>
        <w:rPr>
          <w:b/>
          <w:highlight w:val="yellow"/>
        </w:rPr>
        <w:t>Ethic</w:t>
      </w:r>
      <w:r>
        <w:t>. iv, 1) that those who are of an even temper and prodigal disposition are not evil; and yet it is evident that they are not good, since they depart from virtue; and thus they are indifferent in respect of a habit. Therefore some individual actions are indifferent.</w:t>
      </w:r>
    </w:p>
    <w:p>
      <w:r>
        <w:rPr>
          <w:b/>
        </w:rPr>
        <w:t>Article 10. Whether Christ was at once a wayfarer and a comprehensor?</w:t>
      </w:r>
    </w:p>
    <w:p>
      <w:pPr>
        <w:pStyle w:val="Quote"/>
      </w:pPr>
      <w:r>
        <w:t>Reply to Objection 2. Beatitude principally and properly belongs to the soul with regard to the mind, yet secondarily and, so to say, instrumentally, bodily goods are required for beatitude; thus the Philosopher says (</w:t>
      </w:r>
      <w:r>
        <w:rPr>
          <w:b/>
          <w:highlight w:val="yellow"/>
        </w:rPr>
        <w:t>Ethic</w:t>
      </w:r>
      <w:r>
        <w:t>. i, 8), that exterior goods minister "organically" to beatitude.</w:t>
      </w:r>
    </w:p>
    <w:p>
      <w:r>
        <w:rPr>
          <w:b/>
        </w:rPr>
        <w:t>Article 2. Whether love is the first of the concupiscible passions?</w:t>
      </w:r>
    </w:p>
    <w:p>
      <w:pPr>
        <w:pStyle w:val="Quote"/>
      </w:pPr>
      <w:r>
        <w:t>Objection 3. Further, the cause precedes its effect. But pleasure is sometimes the cause of love: since some love on account of pleasure (</w:t>
      </w:r>
      <w:r>
        <w:rPr>
          <w:b/>
          <w:highlight w:val="yellow"/>
        </w:rPr>
        <w:t>Ethic</w:t>
      </w:r>
      <w:r>
        <w:t>. viii, 3,4). Therefore pleasure precedes love; and consequently love is not the first of the concupiscible passions.</w:t>
      </w:r>
    </w:p>
    <w:p>
      <w:pPr>
        <w:pStyle w:val="Heading2"/>
      </w:pPr>
      <w:r>
        <w:t>Volume 4 - Question 25. The adoration of Christ</w:t>
      </w:r>
    </w:p>
    <w:p>
      <w:r>
        <w:rPr>
          <w:b/>
        </w:rPr>
        <w:t>Article 1. Whether Christ's humanity and Godhead are to be adored with the same adoration?</w:t>
      </w:r>
    </w:p>
    <w:p>
      <w:pPr>
        <w:pStyle w:val="Quote"/>
      </w:pPr>
      <w:r>
        <w:t xml:space="preserve">Reply to Objection 3. If the soul of Christ were not united to the Word of God, it would be the principal thing in that Man. Wherefore honor would be due to it principally, since man is that which is principal in him [Cf. </w:t>
      </w:r>
      <w:r>
        <w:rPr>
          <w:b/>
          <w:highlight w:val="yellow"/>
        </w:rPr>
        <w:t>Ethic</w:t>
      </w:r>
      <w:r>
        <w:t>. ix, 8]. But since Christ's soul is united to a Person of greater dignity, to that Person is honor principally due to Whom Christ's soul is united. Nor is the dignity of Christ's soul hereby diminished, but rather increased, as stated above (III:2:2 ad 2).</w:t>
      </w:r>
    </w:p>
    <w:p>
      <w:r>
        <w:rPr>
          <w:b/>
        </w:rPr>
        <w:t>Article 3. Whether hope is the first of the irascible passions?</w:t>
      </w:r>
    </w:p>
    <w:p>
      <w:pPr>
        <w:pStyle w:val="Quote"/>
      </w:pPr>
      <w:r>
        <w:t xml:space="preserve">And if we wish to know the order of all the passions in the way of generation, love and hatred are first; desire and aversion, second; hope and despair, third; fear and daring, fourth; anger, fifth; sixth and last, joy and sadness, which follow from all the passions, as stated in </w:t>
      </w:r>
      <w:r>
        <w:rPr>
          <w:b/>
          <w:highlight w:val="yellow"/>
        </w:rPr>
        <w:t>Ethic</w:t>
      </w:r>
      <w:r>
        <w:t>. ii, 5: yet so that love precedes hatred; desire precedes aversion; hope precedes despair; fear precedes daring; and joy precedes sadness, as may be gathered from what has been stated above.</w:t>
      </w:r>
    </w:p>
    <w:p>
      <w:r>
        <w:rPr>
          <w:b/>
        </w:rPr>
        <w:t>Article 4. Whether charity is a special virtue?</w:t>
      </w:r>
    </w:p>
    <w:p>
      <w:pPr>
        <w:pStyle w:val="Quote"/>
      </w:pPr>
      <w:r>
        <w:t xml:space="preserve">Reply to Objection 1. Charity is included in the definition of every virtue, not as being essentially every virtue, but because every virtue depends on it in a way, as we shall state further on (Answers 7 and 8). On this way prudence is included in the definition of the moral virtues, as explained in </w:t>
      </w:r>
      <w:r>
        <w:rPr>
          <w:b/>
          <w:highlight w:val="yellow"/>
        </w:rPr>
        <w:t>Ethic</w:t>
      </w:r>
      <w:r>
        <w:t>. ii, vi, from the fact that they depend on prudence.</w:t>
      </w:r>
    </w:p>
    <w:p>
      <w:r>
        <w:rPr>
          <w:b/>
        </w:rPr>
        <w:t>Article 4. Whether any passion is good or evil in its species?</w:t>
      </w:r>
    </w:p>
    <w:p>
      <w:pPr>
        <w:pStyle w:val="Quote"/>
      </w:pPr>
      <w:r>
        <w:t>On the contrary, Augustine says (De Civ. Dei ix, 5) that "pity is a kind of virtue." Moreover, the Philosopher says (</w:t>
      </w:r>
      <w:r>
        <w:rPr>
          <w:b/>
          <w:highlight w:val="yellow"/>
        </w:rPr>
        <w:t>Ethic</w:t>
      </w:r>
      <w:r>
        <w:t>. ii, 7) that modesty is a praiseworthy passion. Therefore some passions are good or evil according to their species.</w:t>
      </w:r>
    </w:p>
    <w:p>
      <w:pPr>
        <w:pStyle w:val="Quote"/>
      </w:pPr>
      <w:r>
        <w:t>Reply to Objection 2. The virtue or art which is concerned about the last end, commands the virtues or arts which are concerned about other ends which are secondary, thus the military art commands the art of horse-riding (</w:t>
      </w:r>
      <w:r>
        <w:rPr>
          <w:b/>
          <w:highlight w:val="yellow"/>
        </w:rPr>
        <w:t>Ethic</w:t>
      </w:r>
      <w:r>
        <w:t>. i). Accordingly since charity has for its object the last end of human life, viz. everlasting happiness, it follows that it extends to the acts of a man's whole life, by commanding them, not by eliciting immediately all acts of virtue.</w:t>
      </w:r>
    </w:p>
    <w:p>
      <w:pPr>
        <w:pStyle w:val="Heading2"/>
      </w:pPr>
      <w:r>
        <w:t>Volume 2 - Question 26. The passions of the soul in particular: and first, of love</w:t>
      </w:r>
    </w:p>
    <w:p>
      <w:r>
        <w:rPr>
          <w:b/>
        </w:rPr>
        <w:t>Article 2. Whether love is a passion?</w:t>
      </w:r>
    </w:p>
    <w:p>
      <w:pPr>
        <w:pStyle w:val="Quote"/>
      </w:pPr>
      <w:r>
        <w:t>On the contrary, The Philosopher says (</w:t>
      </w:r>
      <w:r>
        <w:rPr>
          <w:b/>
          <w:highlight w:val="yellow"/>
        </w:rPr>
        <w:t>Ethic</w:t>
      </w:r>
      <w:r>
        <w:t>. viii, 5) that "love is a passion."</w:t>
      </w:r>
    </w:p>
    <w:p>
      <w:pPr>
        <w:pStyle w:val="Heading2"/>
      </w:pPr>
      <w:r>
        <w:t>Volume 1 - Question 25. The power of God</w:t>
      </w:r>
    </w:p>
    <w:p>
      <w:r>
        <w:rPr>
          <w:b/>
        </w:rPr>
        <w:t>Article 4. Whether God can make the past not to have been?</w:t>
      </w:r>
    </w:p>
    <w:p>
      <w:pPr>
        <w:pStyle w:val="Quote"/>
      </w:pPr>
      <w:r>
        <w:t>I answer that, As was said above (I:7:2), there does not fall under the scope of God's omnipotence anything that implies a contradiction. Now that the past should not have been implies a contradiction. For as it implies a contradiction to say that Socrates is sitting, and is not sitting, so does it to say that he sat, and did not sit. But to say that he did sit is to say that it happened in the past. To say that he did not sit, is to say that it did not happen. Whence, that the past should not have been, does not come under the scope of divine power. This is what Augustine means when he says (Contra Faust. xxix, 5): "Whosoever says, If God is almighty, let Him make what is done as if it were not done, does not see that this is to say: If God is almighty let Him effect that what is true, by the very fact that it is true, be false": and the Philosopher says (</w:t>
      </w:r>
      <w:r>
        <w:rPr>
          <w:b/>
          <w:highlight w:val="yellow"/>
        </w:rPr>
        <w:t>Ethic</w:t>
      </w:r>
      <w:r>
        <w:t>. vi, 2): "Of this one thing alone is God deprived—namely, to make undone the things that have been done."</w:t>
      </w:r>
    </w:p>
    <w:p>
      <w:r>
        <w:rPr>
          <w:b/>
        </w:rPr>
        <w:t>Article 2. Whether we should love charity out of charity?</w:t>
      </w:r>
    </w:p>
    <w:p>
      <w:pPr>
        <w:pStyle w:val="Quote"/>
      </w:pPr>
      <w:r>
        <w:t xml:space="preserve">Objection 3. Further, charity is a kind of friendship, as stated above (II-II:23:1). But no man can have friendship for charity or for an accident, since such things cannot return love for love, which is essential to friendship, as stated in </w:t>
      </w:r>
      <w:r>
        <w:rPr>
          <w:b/>
          <w:highlight w:val="yellow"/>
        </w:rPr>
        <w:t>Ethic</w:t>
      </w:r>
      <w:r>
        <w:t>. viii. Therefore charity need not be loved out of charity.</w:t>
      </w:r>
    </w:p>
    <w:p>
      <w:pPr>
        <w:pStyle w:val="Quote"/>
      </w:pPr>
      <w:r>
        <w:t>Objection 2. Further, honor is properly "the reward of virtue," as the Philosopher says (</w:t>
      </w:r>
      <w:r>
        <w:rPr>
          <w:b/>
          <w:highlight w:val="yellow"/>
        </w:rPr>
        <w:t>Ethic</w:t>
      </w:r>
      <w:r>
        <w:t>. iv, 3). But virtue merits its reward by action. Since, therefore, in Christ the action of the Divine Nature is distinct from that of the human nature, as stated above (III:19:1), it seems that Christ's humanity is to be adored with a different adoration from that which is given to His Godhead.</w:t>
      </w:r>
    </w:p>
    <w:p>
      <w:r>
        <w:rPr>
          <w:b/>
        </w:rPr>
        <w:t>Article 3. Whether God is the beatitude of each of the blessed?</w:t>
      </w:r>
    </w:p>
    <w:p>
      <w:pPr>
        <w:pStyle w:val="Quote"/>
      </w:pPr>
      <w:r>
        <w:t xml:space="preserve">Reply to Objection 2. End is twofold, namely, "objective" and "subjective," as the Philosopher says (Greater </w:t>
      </w:r>
      <w:r>
        <w:rPr>
          <w:b/>
          <w:highlight w:val="yellow"/>
        </w:rPr>
        <w:t>Ethic</w:t>
      </w:r>
      <w:r>
        <w:t>s i, 3), namely, the "thing itself" and "its use." Thus to a miser the end is money, and its acquisition. Accordingly God is indeed the last end of a rational creature, as the thing itself; but created beatitude is the end, as the use, or rather fruition, of the thing.</w:t>
      </w:r>
    </w:p>
    <w:p>
      <w:r>
        <w:rPr>
          <w:b/>
        </w:rPr>
        <w:t>Article 5. Whether charity is one virtue?</w:t>
      </w:r>
    </w:p>
    <w:p>
      <w:pPr>
        <w:pStyle w:val="Quote"/>
      </w:pPr>
      <w:r>
        <w:t>Objection 3. Further, charity comprises friendship for our neighbor. But the Philosopher reckons several species of friendship (</w:t>
      </w:r>
      <w:r>
        <w:rPr>
          <w:b/>
          <w:highlight w:val="yellow"/>
        </w:rPr>
        <w:t>Ethic</w:t>
      </w:r>
      <w:r>
        <w:t>. viii, 3,11,12). Therefore charity is not one virtue, but is divided into a number of various species.</w:t>
      </w:r>
    </w:p>
    <w:p>
      <w:r>
        <w:rPr>
          <w:b/>
        </w:rPr>
        <w:t>Article 3. Whether love is the same as dilection?</w:t>
      </w:r>
    </w:p>
    <w:p>
      <w:pPr>
        <w:pStyle w:val="Quote"/>
      </w:pPr>
      <w:r>
        <w:t>I answer that, We find four words referring in a way, to the same thing: viz. love, dilection, charity and friendship. They differ, however, in this, that "friendship," according to the Philosopher (</w:t>
      </w:r>
      <w:r>
        <w:rPr>
          <w:b/>
          <w:highlight w:val="yellow"/>
        </w:rPr>
        <w:t>Ethic</w:t>
      </w:r>
      <w:r>
        <w:t>. viii, 5), "is like a habit," whereas "love" and "dilection" are expressed by way of act or passion; and "charity" can be taken either way.</w:t>
      </w:r>
    </w:p>
    <w:p>
      <w:pPr>
        <w:pStyle w:val="Heading2"/>
      </w:pPr>
      <w:r>
        <w:t>Volume 3 - Question 26. The order of charity</w:t>
      </w:r>
    </w:p>
    <w:p>
      <w:r>
        <w:rPr>
          <w:b/>
        </w:rPr>
        <w:t>Article 2. Whether God ought to be loved more than our neighbor?</w:t>
      </w:r>
    </w:p>
    <w:p>
      <w:pPr>
        <w:pStyle w:val="Quote"/>
      </w:pPr>
      <w:r>
        <w:t xml:space="preserve">Objection 1. It would seem that God ought not to be loved more than our neighbor. For it is written (1 John 4:20): "He that loveth not his brother whom he seeth, how can he love God, Whom he seeth not?" Whence it seems to follow that the more a thing is visible the more lovable it is, since loving begins with seeing, according to </w:t>
      </w:r>
      <w:r>
        <w:rPr>
          <w:b/>
          <w:highlight w:val="yellow"/>
        </w:rPr>
        <w:t>Ethic</w:t>
      </w:r>
      <w:r>
        <w:t>. ix, 5,12. Now God is less visible than our neighbor. Therefore He is less lovable, out of charity, than our neighbor.</w:t>
      </w:r>
    </w:p>
    <w:p>
      <w:pPr>
        <w:pStyle w:val="Heading2"/>
      </w:pPr>
      <w:r>
        <w:t>Volume 2 - Question 28. The effects of love</w:t>
      </w:r>
    </w:p>
    <w:p>
      <w:r>
        <w:rPr>
          <w:b/>
        </w:rPr>
        <w:t>Article 1. Whether union is an effect of love?</w:t>
      </w:r>
    </w:p>
    <w:p>
      <w:pPr>
        <w:pStyle w:val="Quote"/>
      </w:pPr>
      <w:r>
        <w:t>I answer that, The union of lover and beloved is twofold. The first is real union; for instance, when the beloved is present with the lover. The second is union of affection: and this union must be considered in relation to the preceding apprehension; since movement of the appetite follows apprehension. Now love being twofold, viz. love of concupiscence and love of friendship; each of these arises from a kind of apprehension of the oneness of the thing loved with the lover. For when we love a thing, by desiring it, we apprehend it as belonging to our well-being. In like manner when a man loves another with the love of friendship, he wills good to him, just as he wills good to himself: wherefore he apprehends him as his other self, in so far, to wit, as he wills good to him as to himself. Hence a friend is called a man's "other self" (</w:t>
      </w:r>
      <w:r>
        <w:rPr>
          <w:b/>
          <w:highlight w:val="yellow"/>
        </w:rPr>
        <w:t>Ethic</w:t>
      </w:r>
      <w:r>
        <w:t>. ix, 4), and Augustine says (Confess. iv, 6), "Well did one say to his friend: Thou half of my soul."</w:t>
      </w:r>
    </w:p>
    <w:p>
      <w:pPr>
        <w:pStyle w:val="Heading2"/>
      </w:pPr>
      <w:r>
        <w:t>Volume 3 - Question 27. The principle act of charity, which is to love</w:t>
      </w:r>
    </w:p>
    <w:p>
      <w:r>
        <w:rPr>
          <w:b/>
        </w:rPr>
        <w:t>Article 1. Whether to be loved is more proper to charity than to love?</w:t>
      </w:r>
    </w:p>
    <w:p>
      <w:pPr>
        <w:pStyle w:val="Quote"/>
      </w:pPr>
      <w:r>
        <w:t>Reply to Objection 2. As the Philosopher says (</w:t>
      </w:r>
      <w:r>
        <w:rPr>
          <w:b/>
          <w:highlight w:val="yellow"/>
        </w:rPr>
        <w:t>Ethic</w:t>
      </w:r>
      <w:r>
        <w:t>. viii, 8), "men wish to be loved in as much as they wish to be honored." For just as honor is bestowed on a man in order to bear witness to the good which is in him, so by being loved a man is shown to have some good, since good alone is lovable. Accordingly men seek to be loved and to be honored, for the sake of something else, viz. to make known the good which is in the person loved. On the other hand, those who have charity seek to love for the sake of loving, as though this were itself the good of charity, even as the act of any virtue is that virtue's good. Hence it is more proper to charity to wish to love than to wish to be loved.</w:t>
      </w:r>
    </w:p>
    <w:p>
      <w:pPr>
        <w:pStyle w:val="Quote"/>
      </w:pPr>
      <w:r>
        <w:t>On the contrary, The Philosopher says (</w:t>
      </w:r>
      <w:r>
        <w:rPr>
          <w:b/>
          <w:highlight w:val="yellow"/>
        </w:rPr>
        <w:t>Ethic</w:t>
      </w:r>
      <w:r>
        <w:t>. viii, 8) that friendship consists in loving rather than in being loved. Now charity is a kind of friendship. Therefore it consists in loving rather than in being loved.</w:t>
      </w:r>
    </w:p>
    <w:p>
      <w:pPr>
        <w:pStyle w:val="Heading2"/>
      </w:pPr>
      <w:r>
        <w:t>Volume 2 - Question 27. The cause of love</w:t>
      </w:r>
    </w:p>
    <w:p>
      <w:r>
        <w:rPr>
          <w:b/>
        </w:rPr>
        <w:t>Article 2. Whether knowledge is a cause of love?</w:t>
      </w:r>
    </w:p>
    <w:p>
      <w:pPr>
        <w:pStyle w:val="Quote"/>
      </w:pPr>
      <w:r>
        <w:t>I answer that, As stated above (Article 1), good is the cause of love, as being its object. But good is not the object of the appetite, except as apprehended. And therefore love demands some apprehension of the good that is loved. For this reason the Philosopher (</w:t>
      </w:r>
      <w:r>
        <w:rPr>
          <w:b/>
          <w:highlight w:val="yellow"/>
        </w:rPr>
        <w:t>Ethic</w:t>
      </w:r>
      <w:r>
        <w:t>. ix, 5,12) says that bodily sight is the beginning of sensitive love: and in like manner the contemplation of spiritual beauty or goodness is the beginning of spiritual love. Accordingly knowledge is the cause of love for the same reason as good is, which can be loved only if known.</w:t>
      </w:r>
    </w:p>
    <w:p>
      <w:pPr>
        <w:pStyle w:val="Quote"/>
      </w:pPr>
      <w:r>
        <w:t>I answer that, To love belongs to charity as charity. For, since charity is a virtue, by its very essence it has an inclination to its proper act. Now to be loved is not the act of the charity of the person loved; for this act is to love: and to be loved is competent to him as coming under the common notion of good, in so far as another tends towards his good by an act of charity. Hence it is clear that to love is more proper to charity than to be loved: for that which befits a thing by reason of itself and its essence is more competent to it than that which is befitting to it by reason of something else. This can be exemplified in two ways. First, in the fact that friends are more commended for loving than for being loved, indeed, if they be loved and yet love not, they are blamed. Secondly, because a mother, whose love is the greatest, seeks rather to love than to be loved: for "some women," as the Philosopher observes (</w:t>
      </w:r>
      <w:r>
        <w:rPr>
          <w:b/>
          <w:highlight w:val="yellow"/>
        </w:rPr>
        <w:t>Ethic</w:t>
      </w:r>
      <w:r>
        <w:t>. viii, 8) "entrust their children to a nurse; they do love them indeed, yet seek not to be loved in return, if they happen not to be loved."</w:t>
      </w:r>
    </w:p>
    <w:p>
      <w:pPr>
        <w:pStyle w:val="Quote"/>
      </w:pPr>
      <w:r>
        <w:t>Objection 2. Further, that which is to be found in more subjects seems to be more in keeping with nature, and, for that reason, better. Now, as the Philosopher says (</w:t>
      </w:r>
      <w:r>
        <w:rPr>
          <w:b/>
          <w:highlight w:val="yellow"/>
        </w:rPr>
        <w:t>Ethic</w:t>
      </w:r>
      <w:r>
        <w:t>. viii, 8), "many would rather be loved than love, and lovers of flattery always abound." Therefore it is better to be loved than to love, and consequently it is more in keeping with charity.</w:t>
      </w:r>
    </w:p>
    <w:p>
      <w:r>
        <w:rPr>
          <w:b/>
        </w:rPr>
        <w:t>Article 3. Whether irrational creatures also ought to be loved out of charity?</w:t>
      </w:r>
    </w:p>
    <w:p>
      <w:pPr>
        <w:pStyle w:val="Quote"/>
      </w:pPr>
      <w:r>
        <w:t>I answer that, According to what has been stated above (II-II:13:1) charity is a kind of friendship. Now the love of friendship is twofold: first, there is the love for the friend to whom our friendship is given, secondly, the love for those good things which we desire for our friend. With regard to the first, no irrational creature can be loved out of charity; and for three reasons. Two of these reasons refer in a general way to friendship, which cannot have an irrational creature for its object: first because friendship is towards one to whom we wish good things, while, properly speaking, we cannot wish good things to an irrational creature, because it is not competent, properly speaking, to possess good, this being proper to the rational creature which, through its free-will, is the master of its disposal of the good it possesses. Hence the Philosopher says (Phys. ii, 6) that we do not speak of good or evil befalling such like things, except metaphorically. Secondly, because all friendship is based on some fellowship in life; since "nothing is so proper to friendship as to live together," as the Philosopher proves (</w:t>
      </w:r>
      <w:r>
        <w:rPr>
          <w:b/>
          <w:highlight w:val="yellow"/>
        </w:rPr>
        <w:t>Ethic</w:t>
      </w:r>
      <w:r>
        <w:t>. viii, 5). Now irrational creatures can have no fellowship in human life which is regulated by reason. Hence friendship with irrational creatures is impossible, except metaphorically speaking. The third reason is proper to charity, for charity is based on the fellowship of everlasting happiness, to which the irrational creature cannot attain. Therefore we cannot have the friendship of charity towards an irrational creature.</w:t>
      </w:r>
    </w:p>
    <w:p>
      <w:r>
        <w:rPr>
          <w:b/>
        </w:rPr>
        <w:t>Article 4. Whether these are the four principal passions: joy, sadness, hope and fear?</w:t>
      </w:r>
    </w:p>
    <w:p>
      <w:pPr>
        <w:pStyle w:val="Quote"/>
      </w:pPr>
      <w:r>
        <w:t xml:space="preserve">I answer that, These four are commonly called the principal passions. Two of them, viz. joy and sadness, are said to be principal because in them all the other passions have their completion and end; wherefore they arise from all the other passions, as is stated in </w:t>
      </w:r>
      <w:r>
        <w:rPr>
          <w:b/>
          <w:highlight w:val="yellow"/>
        </w:rPr>
        <w:t>Ethic</w:t>
      </w:r>
      <w:r>
        <w:t>. ii, 5. Fear and hope are principal passions, not because they complete the others simply, but because they complete them as regards the movement of the appetite towards something: for in respect of good, movement begins in love, goes forward to desire, and ends in hope; while in respect of evil, it begins in hatred, goes on to aversion, and ends in fear. Hence it is customary to distinguish these four passions in relation to the present and the future: for movement regards the future, while rest is in something present: so that joy relates to present good, sadness relates to present evil; hope regards future good, and fear, future evil.</w:t>
      </w:r>
    </w:p>
    <w:p>
      <w:pPr>
        <w:pStyle w:val="Quote"/>
      </w:pPr>
      <w:r>
        <w:t>I answer that, Charity, as stated above (Article 1) is a kind of friendship of man for God. Now the different species of friendship are differentiated, first of all, in respect of a diversity of end, and in this way there are three species of friendship, namely friendship for the useful, for the delightful, and for the virtuous; secondly, in respect of the different kinds of communion on which friendships are based; thus there is one species of friendship between kinsmen, and another between fellow citizens or fellow travellers, the former being based on natural communion, the latter on civil communion or on the comradeship of the road, as the Philosopher explains (</w:t>
      </w:r>
      <w:r>
        <w:rPr>
          <w:b/>
          <w:highlight w:val="yellow"/>
        </w:rPr>
        <w:t>Ethic</w:t>
      </w:r>
      <w:r>
        <w:t>. viii, 12).</w:t>
      </w:r>
    </w:p>
    <w:p>
      <w:pPr>
        <w:pStyle w:val="Heading2"/>
      </w:pPr>
      <w:r>
        <w:t>Volume 1 - Question 19. The will of God</w:t>
      </w:r>
    </w:p>
    <w:p>
      <w:r>
        <w:rPr>
          <w:b/>
        </w:rPr>
        <w:t>Article 12. Whether five expressions of will are rightly assigned to the divine will?</w:t>
      </w:r>
    </w:p>
    <w:p>
      <w:pPr>
        <w:pStyle w:val="Quote"/>
      </w:pPr>
      <w:r>
        <w:t>Objection 4. Further, evil happens in more ways than good, since "good happens in one way, but evil in all kinds of ways," as declared by the Philosopher (</w:t>
      </w:r>
      <w:r>
        <w:rPr>
          <w:b/>
          <w:highlight w:val="yellow"/>
        </w:rPr>
        <w:t>Ethic</w:t>
      </w:r>
      <w:r>
        <w:t>. ii, 6), and Dionysius (Div. Nom. iv, 22). It is not right therefore to assign one expression only in the case of evil—namely, prohibition—and two—namely, counsel and precept—in the case of good.</w:t>
      </w:r>
    </w:p>
    <w:p>
      <w:r>
        <w:rPr>
          <w:b/>
        </w:rPr>
        <w:t>Article 3. Whether out of charity, man is bound to love God more than himself?</w:t>
      </w:r>
    </w:p>
    <w:p>
      <w:pPr>
        <w:pStyle w:val="Quote"/>
      </w:pPr>
      <w:r>
        <w:t>Objection 1. It would seem that man is not bound, out of charity, to love God more than himself. For the Philosopher says (</w:t>
      </w:r>
      <w:r>
        <w:rPr>
          <w:b/>
          <w:highlight w:val="yellow"/>
        </w:rPr>
        <w:t>Ethic</w:t>
      </w:r>
      <w:r>
        <w:t>. ix, 8) that "a man's friendly relations with others arise from his friendly relations with himself." Now the cause is stronger than its effect. Therefore man's friendship towards himself is greater than his friendship for anyone else. Therefore he ought to love himself more than God.</w:t>
      </w:r>
    </w:p>
    <w:p>
      <w:r>
        <w:rPr>
          <w:b/>
        </w:rPr>
        <w:t>Article 2. Whether to love considered as an act of charity is the same as goodwill?</w:t>
      </w:r>
    </w:p>
    <w:p>
      <w:pPr>
        <w:pStyle w:val="Quote"/>
      </w:pPr>
      <w:r>
        <w:t>But the love, which is in the intellective appetite, also differs from goodwill, because it denotes a certain union of affections between the lover and the beloved, in as much as the lover deems the beloved as somewhat united to him, or belonging to him, and so tends towards him. On the other hand, goodwill is a simple act of the will, whereby we wish a person well, even without presupposing the aforesaid union of the affections with him. Accordingly, to love, considered as an act of charity, includes goodwill, but such dilection or love adds union of affections, wherefore the Philosopher says (</w:t>
      </w:r>
      <w:r>
        <w:rPr>
          <w:b/>
          <w:highlight w:val="yellow"/>
        </w:rPr>
        <w:t>Ethic</w:t>
      </w:r>
      <w:r>
        <w:t>. ix, 5) that "goodwill is a beginning of friendship."</w:t>
      </w:r>
    </w:p>
    <w:p>
      <w:r>
        <w:rPr>
          <w:b/>
        </w:rPr>
        <w:t>Article 4. Whether a man ought to love himself out of charity?</w:t>
      </w:r>
    </w:p>
    <w:p>
      <w:pPr>
        <w:pStyle w:val="Quote"/>
      </w:pPr>
      <w:r>
        <w:t xml:space="preserve">I answer that, Since charity is a kind of friendship, as stated above (II-II:23:1), we may consider charity from two standpoints: first, under the general notion of friendship, and in this way we must hold that, properly speaking, a man is not a friend to himself, but something more than a friend, since friendship implies union, for Dionysius says (Div. Nom. iv) that "love is a unitive force," whereas a man is one with himself which is more than being united to another. Hence, just as unity is the principle of union, so the love with which a man loves himself is the form and root of friendship. For if we have friendship with others it is because we do unto them as we do unto ourselves, hence we read in </w:t>
      </w:r>
      <w:r>
        <w:rPr>
          <w:b/>
          <w:highlight w:val="yellow"/>
        </w:rPr>
        <w:t>Ethic</w:t>
      </w:r>
      <w:r>
        <w:t>. ix, 4,8, that "the origin of friendly relations with others lies in our relations to ourselves." Thus too with regard to principles we have something greater than science, namely understanding.</w:t>
      </w:r>
    </w:p>
    <w:p>
      <w:r>
        <w:rPr>
          <w:b/>
        </w:rPr>
        <w:t>Article 6. Whether charity is the most excellent of the virtues?</w:t>
      </w:r>
    </w:p>
    <w:p>
      <w:pPr>
        <w:pStyle w:val="Quote"/>
      </w:pPr>
      <w:r>
        <w:t>Reply to Objection 1. The operation of the intellect is completed by the thing understood being in the intellectual subject, so that the excellence of the intellectual operation is assessed according to the measure of the intellect. On the other hand, the operation of the will and of every appetitive power is completed in the tendency of the appetite towards a thing as its term, wherefore the excellence of the appetitive operation is gauged according to the thing which is the object of the operation. Now those things which are beneath the soul are more excellent in the soul than they are in themselves, because a thing is contained according to the mode of the container (De Causis xii). On the other hand, things that are above the soul, are more excellent in themselves than they are in the soul. Consequently it is better to know than to love the things that are beneath us; for which reason the Philosopher gave the preference to the intellectual virtues over the moral virtues (</w:t>
      </w:r>
      <w:r>
        <w:rPr>
          <w:b/>
          <w:highlight w:val="yellow"/>
        </w:rPr>
        <w:t>Ethic</w:t>
      </w:r>
      <w:r>
        <w:t>. x, 7,8): whereas the love of the things that are above us, especially of God, ranks before the knowledge of such things. Therefore charity is more excellent than faith.</w:t>
      </w:r>
    </w:p>
    <w:p>
      <w:r>
        <w:rPr>
          <w:b/>
        </w:rPr>
        <w:t>Article 4. Whether love is properly divided into love of friendship and love of concupiscence?</w:t>
      </w:r>
    </w:p>
    <w:p>
      <w:pPr>
        <w:pStyle w:val="Quote"/>
      </w:pPr>
      <w:r>
        <w:t>Objection 1. It would seem that love is not properly divided into love of friendship and love of concupiscence. For "love is a passion, while friendship is a habit," according to the Philosopher (</w:t>
      </w:r>
      <w:r>
        <w:rPr>
          <w:b/>
          <w:highlight w:val="yellow"/>
        </w:rPr>
        <w:t>Ethic</w:t>
      </w:r>
      <w:r>
        <w:t>. viii, 5). But habit cannot be the member of a division of passions. Therefore love is not properly divided into love of concupiscence and love of friendship.</w:t>
      </w:r>
    </w:p>
    <w:p>
      <w:pPr>
        <w:pStyle w:val="Quote"/>
      </w:pPr>
      <w:r>
        <w:t>I answer that, Goodwill properly speaking is that act of the will whereby we wish well to another. Now this act of the will differs from actual love, considered not only as being in the sensitive appetite but also as being in the intellective appetite or will. For the love which is in the sensitive appetite is a passion. Now every passion seeks its object with a certain eagerness. And the passion of love is not aroused suddenly, but is born of an earnest consideration of the object loved; wherefore the Philosopher, showing the difference between goodwill and the love which is a passion, says (</w:t>
      </w:r>
      <w:r>
        <w:rPr>
          <w:b/>
          <w:highlight w:val="yellow"/>
        </w:rPr>
        <w:t>Ethic</w:t>
      </w:r>
      <w:r>
        <w:t>. ix, 5) that goodwill does not imply impetuosity or desire, that is to say, has not an eager inclination, because it is by the sole judgment of his reason that one man wishes another well. Again such like love arises from previous acquaintance, whereas goodwill sometimes arises suddenly, as happens to us if we look on at a boxing-match, and we wish one of the boxers to win.</w:t>
      </w:r>
    </w:p>
    <w:p>
      <w:r>
        <w:rPr>
          <w:b/>
        </w:rPr>
        <w:t>Article 2. Whether mutual indwelling is an effect of love?</w:t>
      </w:r>
    </w:p>
    <w:p>
      <w:pPr>
        <w:pStyle w:val="Quote"/>
      </w:pPr>
      <w:r>
        <w:t>As the appetitive power, the object loved is said to be in the lover, inasmuch as it is in his affections, by a kind of complacency: causing him either to take pleasure in it, or in its good, when present; or, in the absence of the object loved, by his longing, to tend towards it with the love of concupiscence, or towards the good that he wills to the beloved, with the love of friendship: not indeed from any extrinsic cause (as when we desire one thing on account of another, or wish good to another on account of something else), but because the complacency in the beloved is rooted in the lover's heart. For this reason we speak of love as being "intimate"; and "of the bowels of charity." On the other hand, the lover is in the beloved, by the love of concupiscence and by the love of friendship, but not in the same way. For the love of concupiscence is not satisfied with any external or superficial possession or enjoyment of the beloved; but seeks to possess the beloved perfectly, by penetrating into his heart, as it were. Whereas, in the love of friendship, the lover is in the beloved, inasmuch as he reckons what is good or evil to his friend, as being so to himself; and his friend's will as his own, so that it seems as though he felt the good or suffered the evil in the person of his friend. Hence it is proper to friends "to desire the same things, and to grieve and rejoice at the same," as the Philosopher says (</w:t>
      </w:r>
      <w:r>
        <w:rPr>
          <w:b/>
          <w:highlight w:val="yellow"/>
        </w:rPr>
        <w:t>Ethic</w:t>
      </w:r>
      <w:r>
        <w:t>. ix, 3 and Rhet. ii, 4). Consequently in so far as he reckons what affects his friend as affecting himself, the lover seems to be in the beloved, as though he were become one with him: but in so far as, on the other hand, he wills and acts for his friend's sake as for his own sake, looking on his friend as identified with himself, thus the beloved is in the lover.</w:t>
      </w:r>
    </w:p>
    <w:p>
      <w:pPr>
        <w:pStyle w:val="Quote"/>
      </w:pPr>
      <w:r>
        <w:t>Objection 3. Further, according to the Philosopher (</w:t>
      </w:r>
      <w:r>
        <w:rPr>
          <w:b/>
          <w:highlight w:val="yellow"/>
        </w:rPr>
        <w:t>Ethic</w:t>
      </w:r>
      <w:r>
        <w:t>. viii, 3) friendship is threefold, that which is founded on "usefulness," that which is founded on "pleasure," and that which is founded on "goodness." But useful and pleasant friendship are not without concupiscence. Therefore concupiscence should not be contrasted with friendship.</w:t>
      </w:r>
    </w:p>
    <w:p>
      <w:r>
        <w:rPr>
          <w:b/>
        </w:rPr>
        <w:t>Article 3. Whether likeness is a cause of love?</w:t>
      </w:r>
    </w:p>
    <w:p>
      <w:pPr>
        <w:pStyle w:val="Quote"/>
      </w:pPr>
      <w:r>
        <w:t>Objection 1. It would seem that likeness is not a cause of love. For the same thing is not the cause of contraries. But likeness is the cause of hatred; for it is written (Proverbs 13:10) that "among the proud there are always contentions"; and the Philosopher says (</w:t>
      </w:r>
      <w:r>
        <w:rPr>
          <w:b/>
          <w:highlight w:val="yellow"/>
        </w:rPr>
        <w:t>Ethic</w:t>
      </w:r>
      <w:r>
        <w:t>. viii, 1) that "potters quarrel with one another." Therefore likeness is not a cause of love.</w:t>
      </w:r>
    </w:p>
    <w:p>
      <w:pPr>
        <w:pStyle w:val="Quote"/>
      </w:pPr>
      <w:r>
        <w:t>Objection 3. Further, the Philosopher reckons five things pertaining to friendship (</w:t>
      </w:r>
      <w:r>
        <w:rPr>
          <w:b/>
          <w:highlight w:val="yellow"/>
        </w:rPr>
        <w:t>Ethic</w:t>
      </w:r>
      <w:r>
        <w:t>. ix, 4), the first of which is that a man should wish his friend well; the second, that he should wish him to be and to live; the third, that he should take pleasure in his company; the fourth, that he should make choice of the same things; the fifth, that he should grieve and rejoice with him. Now the first two pertain to goodwill. Therefore goodwill is the first act of charity.</w:t>
      </w:r>
    </w:p>
    <w:p>
      <w:pPr>
        <w:pStyle w:val="Quote"/>
      </w:pPr>
      <w:r>
        <w:t>Objection 2. Further, friendship, by its very nature, implies mutual love and equality (</w:t>
      </w:r>
      <w:r>
        <w:rPr>
          <w:b/>
          <w:highlight w:val="yellow"/>
        </w:rPr>
        <w:t>Ethic</w:t>
      </w:r>
      <w:r>
        <w:t>. viii, 2,7), which cannot be of one man towards himself.</w:t>
      </w:r>
    </w:p>
    <w:p>
      <w:pPr>
        <w:pStyle w:val="Quote"/>
      </w:pPr>
      <w:r>
        <w:t xml:space="preserve">On the contrary, We are said to love certain things, because we desire them: thus "a man is said to love wine, on account of its sweetness which he desires"; as stated in Topic. ii, 3. But we have no friendship for wine and suchlike things, as stated in </w:t>
      </w:r>
      <w:r>
        <w:rPr>
          <w:b/>
          <w:highlight w:val="yellow"/>
        </w:rPr>
        <w:t>Ethic</w:t>
      </w:r>
      <w:r>
        <w:t>. viii, 2. Therefore love of concupiscence is distinct from love of friendship.</w:t>
      </w:r>
    </w:p>
    <w:p>
      <w:pPr>
        <w:pStyle w:val="Quote"/>
      </w:pPr>
      <w:r>
        <w:t>On the contrary, The Philosopher says (</w:t>
      </w:r>
      <w:r>
        <w:rPr>
          <w:b/>
          <w:highlight w:val="yellow"/>
        </w:rPr>
        <w:t>Ethic</w:t>
      </w:r>
      <w:r>
        <w:t>. ix, 5) that "goodwill is neither friendship nor love, but the beginning of friendship." Now charity is friendship, as stated above (II-II:23:1). Therefore goodwill is not the same as to love considered as an act of charity.</w:t>
      </w:r>
    </w:p>
    <w:p>
      <w:r>
        <w:rPr>
          <w:b/>
        </w:rPr>
        <w:t>Article 7. Whether any true virtue is possible without charity?</w:t>
      </w:r>
    </w:p>
    <w:p>
      <w:pPr>
        <w:pStyle w:val="Quote"/>
      </w:pPr>
      <w:r>
        <w:t xml:space="preserve">Objection 3. Further, science and art are virtues, according to </w:t>
      </w:r>
      <w:r>
        <w:rPr>
          <w:b/>
          <w:highlight w:val="yellow"/>
        </w:rPr>
        <w:t>Ethic</w:t>
      </w:r>
      <w:r>
        <w:t>. vi. But they are to be found in sinners who lack charity. Therefore true virtue can be without charity.</w:t>
      </w:r>
    </w:p>
    <w:p>
      <w:r>
        <w:rPr>
          <w:b/>
        </w:rPr>
        <w:t>Article 4. Whether any other passion of the soul is a cause of love?</w:t>
      </w:r>
    </w:p>
    <w:p>
      <w:pPr>
        <w:pStyle w:val="Quote"/>
      </w:pPr>
      <w:r>
        <w:t>Objection 1. It would seem that some other passion can be the cause of love. For the Philosopher (</w:t>
      </w:r>
      <w:r>
        <w:rPr>
          <w:b/>
          <w:highlight w:val="yellow"/>
        </w:rPr>
        <w:t>Ethic</w:t>
      </w:r>
      <w:r>
        <w:t>. viii, 3) says that some are loved for the sake of the pleasure they give. But pleasure is a passion. Therefore another passion is a cause of love.</w:t>
      </w:r>
    </w:p>
    <w:p>
      <w:r>
        <w:rPr>
          <w:b/>
        </w:rPr>
        <w:t>Article 5. Whether a man ought to love his neighbor more than his own body?</w:t>
      </w:r>
    </w:p>
    <w:p>
      <w:pPr>
        <w:pStyle w:val="Quote"/>
      </w:pPr>
      <w:r>
        <w:t>Reply to Objection 1. According to the Philosopher (</w:t>
      </w:r>
      <w:r>
        <w:rPr>
          <w:b/>
          <w:highlight w:val="yellow"/>
        </w:rPr>
        <w:t>Ethic</w:t>
      </w:r>
      <w:r>
        <w:t>. ix, 8) a thing seems to be that which is predominant in it: so that when we say that we ought to love our neighbor more than our own body, this refers to his soul, which is his predominant part.</w:t>
      </w:r>
    </w:p>
    <w:p>
      <w:pPr>
        <w:pStyle w:val="Heading2"/>
      </w:pPr>
      <w:r>
        <w:t>Volume 2 - Question 31. Pleasure considered in itself</w:t>
      </w:r>
    </w:p>
    <w:p>
      <w:r>
        <w:rPr>
          <w:b/>
        </w:rPr>
        <w:t>Article 1. Whether delight is a passion?</w:t>
      </w:r>
    </w:p>
    <w:p>
      <w:pPr>
        <w:pStyle w:val="Quote"/>
      </w:pPr>
      <w:r>
        <w:t xml:space="preserve">Objection 3. Further, delight is a kind of a perfection of the one who is delighted; since it "perfects operation," as stated in </w:t>
      </w:r>
      <w:r>
        <w:rPr>
          <w:b/>
          <w:highlight w:val="yellow"/>
        </w:rPr>
        <w:t>Ethic</w:t>
      </w:r>
      <w:r>
        <w:t>. x, 4,5. But to be perfected does not consist in being passive or in being altered, as stated in Phys. vii, 3 and De Anima ii, 5. Therefore delight is not a passion.</w:t>
      </w:r>
    </w:p>
    <w:p>
      <w:r>
        <w:rPr>
          <w:b/>
        </w:rPr>
        <w:t>Article 6. Whether we ought to love sinners out of charity?</w:t>
      </w:r>
    </w:p>
    <w:p>
      <w:pPr>
        <w:pStyle w:val="Quote"/>
      </w:pPr>
      <w:r>
        <w:t>Reply to Objection 2. As the Philosopher observes (</w:t>
      </w:r>
      <w:r>
        <w:rPr>
          <w:b/>
          <w:highlight w:val="yellow"/>
        </w:rPr>
        <w:t>Ethic</w:t>
      </w:r>
      <w:r>
        <w:t>. ix, 3), when our friends fall into sin, we ought not to deny them the amenities of friendship, so long as there is hope of their mending their ways, and we ought to help them more readily to regain virtue than to recover money, had they lost it, for as much as virtue is more akin than money to friendship. When, however, they fall into very great wickedness, and become incurable, we ought no longer to show them friendliness. It is for this reason that both Divine and human laws command such like sinners to be put to death, because there is greater likelihood of their harming others than of their mending their ways. Nevertheless the judge puts this into effect, not out of hatred for the sinners, but out of the love of charity, by reason of which he prefers the public good to the life of the individual. Moreover the death inflicted by the judge profits the sinner, if he be converted, unto the expiation of his crime; and, if he be not converted, it profits so as to put an end to the sin, because the sinner is thus deprived of the power to sin any more.</w:t>
      </w:r>
    </w:p>
    <w:p>
      <w:pPr>
        <w:pStyle w:val="Quote"/>
      </w:pPr>
      <w:r>
        <w:t>Objection 1. It would seem that delight is not a passion. For Damascene (De Fide Orth. ii, 22) distinguishes operation from passion, and says that "operation is a movement in accord with nature, while passion is a movement contrary to nature." But delight is an operation, according to the Philosopher (</w:t>
      </w:r>
      <w:r>
        <w:rPr>
          <w:b/>
          <w:highlight w:val="yellow"/>
        </w:rPr>
        <w:t>Ethic</w:t>
      </w:r>
      <w:r>
        <w:t>. vii, 12; x, 5). Therefore delight is not a passion.</w:t>
      </w:r>
    </w:p>
    <w:p>
      <w:pPr>
        <w:pStyle w:val="Heading2"/>
      </w:pPr>
      <w:r>
        <w:t>Volume 3 - Question 30. Mercy</w:t>
      </w:r>
    </w:p>
    <w:p>
      <w:r>
        <w:rPr>
          <w:b/>
        </w:rPr>
        <w:t>Article 1. Whether evil is properly the motive of mercy?</w:t>
      </w:r>
    </w:p>
    <w:p>
      <w:pPr>
        <w:pStyle w:val="Quote"/>
      </w:pPr>
      <w:r>
        <w:t>Reply to Objection 2. Since pity is sympathy for another's distress, it is directed, properly speaking, towards another, and not to oneself, except figuratively, like justice, according as a man is considered to have various parts (</w:t>
      </w:r>
      <w:r>
        <w:rPr>
          <w:b/>
          <w:highlight w:val="yellow"/>
        </w:rPr>
        <w:t>Ethic</w:t>
      </w:r>
      <w:r>
        <w:t>. v, 11). Thus it is written (Sirach 30:24): "Have pity on thy own soul, pleasing God" [Cf. II-II:106:3 ad 1].</w:t>
      </w:r>
    </w:p>
    <w:p>
      <w:pPr>
        <w:pStyle w:val="Quote"/>
      </w:pPr>
      <w:r>
        <w:t xml:space="preserve">In order to understand this, we must observe that just as in natural things some happen to attain to their natural perfections, so does this happen in animals. And though movement towards perfection does not occur all at once, yet the attainment of natural perfection does occur all at once. Now there is this difference between animals and other natural things, that when these latter are established in the state becoming their nature, they do not perceive it, whereas animals do. And from this perception there arises a certain movement of the soul in the sensitive appetite; which movement is called delight. Accordingly by saying that delight is "a movement of the soul," we designate its genus. By saying that it is "an establishing in keeping with the thing's nature," i.e. with that which exists in the thing, we assign the cause of delight, viz. the presence of a becoming good. By saying that this establishing is "all at once," we mean that this establishing is to be understood not as in the process of establishment, but as in the fact of complete establishment, in the term of the movement, as it were: for delight is not a "becoming" as Plato [Phileb. 32,33 maintained, but a "complete fact," as stated in </w:t>
      </w:r>
      <w:r>
        <w:rPr>
          <w:b/>
          <w:highlight w:val="yellow"/>
        </w:rPr>
        <w:t>Ethic</w:t>
      </w:r>
      <w:r>
        <w:t>. vii, 12. Lastly, by saying that this establishing is "sensible," we exclude the perfections of insensible things wherein there is no delight. It is therefore evident that, since delight is a movement of the animal appetite arising from an apprehension of sense, it is a passion of the soul.</w:t>
      </w:r>
    </w:p>
    <w:p>
      <w:pPr>
        <w:pStyle w:val="Quote"/>
      </w:pPr>
      <w:r>
        <w:t xml:space="preserve">Objection 5. Further, it is proper to friends to associate together, according to </w:t>
      </w:r>
      <w:r>
        <w:rPr>
          <w:b/>
          <w:highlight w:val="yellow"/>
        </w:rPr>
        <w:t>Ethic</w:t>
      </w:r>
      <w:r>
        <w:t>. viii. But we ought not to associate with sinners, according to 2 Corinthians 6:17: "Go ye out from among them." Therefore we should not love sinners out of charity.</w:t>
      </w:r>
    </w:p>
    <w:p>
      <w:pPr>
        <w:pStyle w:val="Heading2"/>
      </w:pPr>
      <w:r>
        <w:t>Volume 2 - Question 32. The cause of pleasure</w:t>
      </w:r>
    </w:p>
    <w:p>
      <w:r>
        <w:rPr>
          <w:b/>
        </w:rPr>
        <w:t>Article 1. Whether operation is the proper cause of pleasure?</w:t>
      </w:r>
    </w:p>
    <w:p>
      <w:pPr>
        <w:pStyle w:val="Quote"/>
      </w:pPr>
      <w:r>
        <w:t>On the contrary, The Philosopher says (</w:t>
      </w:r>
      <w:r>
        <w:rPr>
          <w:b/>
          <w:highlight w:val="yellow"/>
        </w:rPr>
        <w:t>Ethic</w:t>
      </w:r>
      <w:r>
        <w:t>. vii, 12,13; x, 4) that "pleasure is a connatural and uninterrupted operation."</w:t>
      </w:r>
    </w:p>
    <w:p>
      <w:r>
        <w:rPr>
          <w:b/>
        </w:rPr>
        <w:t>Article 2. Whether the reason for taking pity is a defect in the person who pities?</w:t>
      </w:r>
    </w:p>
    <w:p>
      <w:pPr>
        <w:pStyle w:val="Quote"/>
      </w:pPr>
      <w:r>
        <w:t>Now this happens in two ways: first, through union of the affections, which is the effect of love. For, since he who loves another looks upon his friend as another self, he counts his friend's hurt as his own, so that he grieves for his friend's hurt as though he were hurt himself. Hence the Philosopher (</w:t>
      </w:r>
      <w:r>
        <w:rPr>
          <w:b/>
          <w:highlight w:val="yellow"/>
        </w:rPr>
        <w:t>Ethic</w:t>
      </w:r>
      <w:r>
        <w:t>. ix, 4) reckons "grieving with one's friend" as being one of the signs of friendship, and the Apostle says (Romans 12:15): "Rejoice with them that rejoice, weep with them that weep."</w:t>
      </w:r>
    </w:p>
    <w:p>
      <w:r>
        <w:rPr>
          <w:b/>
        </w:rPr>
        <w:t>Article 2. Whether delight is in time?</w:t>
      </w:r>
    </w:p>
    <w:p>
      <w:pPr>
        <w:pStyle w:val="Quote"/>
      </w:pPr>
      <w:r>
        <w:t>On the contrary, The Philosopher says (</w:t>
      </w:r>
      <w:r>
        <w:rPr>
          <w:b/>
          <w:highlight w:val="yellow"/>
        </w:rPr>
        <w:t>Ethic</w:t>
      </w:r>
      <w:r>
        <w:t>. x, 4) that "no one takes pleasure according to time."</w:t>
      </w:r>
    </w:p>
    <w:p>
      <w:pPr>
        <w:pStyle w:val="Heading2"/>
      </w:pPr>
      <w:r>
        <w:t>Volume 2 - Question 30. Concupiscence</w:t>
      </w:r>
    </w:p>
    <w:p>
      <w:r>
        <w:rPr>
          <w:b/>
        </w:rPr>
        <w:t>Article 3. Whether some concupiscences are natural, and some not natural?</w:t>
      </w:r>
    </w:p>
    <w:p>
      <w:pPr>
        <w:pStyle w:val="Quote"/>
      </w:pPr>
      <w:r>
        <w:t>Accordingly concupiscences of the first kind, or natural concupiscences, are common to men and other animals: because to both is there something suitable and pleasurable according to nature: and in these all men agree; wherefore the Philosopher (</w:t>
      </w:r>
      <w:r>
        <w:rPr>
          <w:b/>
          <w:highlight w:val="yellow"/>
        </w:rPr>
        <w:t>Ethic</w:t>
      </w:r>
      <w:r>
        <w:t>. iii, 11) calls them "common" and "necessary." But concupiscences of the second kind are proper to men, to whom it is proper to devise something as good and suitable, beyond that which nature requires. Hence the Philosopher says (Rhet. i, 11) that the former concupiscences are "irrational," but the latter, "rational." And because different men reason differently, therefore the latter are also called (</w:t>
      </w:r>
      <w:r>
        <w:rPr>
          <w:b/>
          <w:highlight w:val="yellow"/>
        </w:rPr>
        <w:t>Ethic</w:t>
      </w:r>
      <w:r>
        <w:t>. iii, 11) "peculiar and acquired," i.e. in addition to those that are natural.</w:t>
      </w:r>
    </w:p>
    <w:p>
      <w:pPr>
        <w:pStyle w:val="Quote"/>
      </w:pPr>
      <w:r>
        <w:t>On the contrary, The Philosopher (</w:t>
      </w:r>
      <w:r>
        <w:rPr>
          <w:b/>
          <w:highlight w:val="yellow"/>
        </w:rPr>
        <w:t>Ethic</w:t>
      </w:r>
      <w:r>
        <w:t>. iii, 11 and Rhetor. i, 11) distinguishes natural concupiscences from those that are not natural.</w:t>
      </w:r>
    </w:p>
    <w:p>
      <w:pPr>
        <w:pStyle w:val="Heading2"/>
      </w:pPr>
      <w:r>
        <w:t>Volume 3 - Question 29. Peace</w:t>
      </w:r>
    </w:p>
    <w:p>
      <w:r>
        <w:rPr>
          <w:b/>
        </w:rPr>
        <w:t>Article 3. Whether peace is the proper effect of charity?</w:t>
      </w:r>
    </w:p>
    <w:p>
      <w:pPr>
        <w:pStyle w:val="Quote"/>
      </w:pPr>
      <w:r>
        <w:t>I answer that, Peace implies a twofold union, as stated above (Article 1). The first is the result of one's own appetites being directed to one object; while the other results from one's own appetite being united with the appetite of another: and each of these unions is effected by charity—the first, in so far as man loves God with his whole heart, by referring all things to Him, so that all his desires tend to one object—the second, in so far as we love our neighbor as ourselves, the result being that we wish to fulfil our neighbor's will as though it were ours: hence it is reckoned a sign of friendship if people "make choice of the same things" (</w:t>
      </w:r>
      <w:r>
        <w:rPr>
          <w:b/>
          <w:highlight w:val="yellow"/>
        </w:rPr>
        <w:t>Ethic</w:t>
      </w:r>
      <w:r>
        <w:t>. ix, 4), and Tully says (De Amicitia) that friends "like and dislike the same things" (Sallust, Catilin.)</w:t>
      </w:r>
    </w:p>
    <w:p>
      <w:pPr>
        <w:pStyle w:val="Heading2"/>
      </w:pPr>
      <w:r>
        <w:t>Volume 3 - Question 31. Beneficence</w:t>
      </w:r>
    </w:p>
    <w:p>
      <w:r>
        <w:rPr>
          <w:b/>
        </w:rPr>
        <w:t>Article 1. Whether beneficence is an act of charity?</w:t>
      </w:r>
    </w:p>
    <w:p>
      <w:pPr>
        <w:pStyle w:val="Quote"/>
      </w:pPr>
      <w:r>
        <w:t>On the contrary, Charity is a kind of friendship, as stated above (II-II:23:1. Now the Philosopher reckons among the acts of friendship (</w:t>
      </w:r>
      <w:r>
        <w:rPr>
          <w:b/>
          <w:highlight w:val="yellow"/>
        </w:rPr>
        <w:t>Ethic</w:t>
      </w:r>
      <w:r>
        <w:t>. ix, 1) "doing good," i.e. being beneficent, "to one's friends." Therefore it is an act of charity to do good to others.</w:t>
      </w:r>
    </w:p>
    <w:p>
      <w:pPr>
        <w:pStyle w:val="Quote"/>
      </w:pPr>
      <w:r>
        <w:t>Reply to Objection 2. As the Philosopher says (</w:t>
      </w:r>
      <w:r>
        <w:rPr>
          <w:b/>
          <w:highlight w:val="yellow"/>
        </w:rPr>
        <w:t>Ethic</w:t>
      </w:r>
      <w:r>
        <w:t>. ix, 6) friends need not agree in opinion, but only upon such goods as conduce to life, and especially upon such as are important; because dissension in small matters is scarcely accounted dissension. Hence nothing hinders those who have charity from holding different opinions. Nor is this an obstacle to peace, because opinions concern the intellect, which precedes the appetite that is united by peace. On like manner if there be concord as to goods of importance, dissension with regard to some that are of little account is not contrary to charity: for such a dissension proceeds from a difference of opinion, because one man thinks that the particular good, which is the object of dissension, belongs to the good about which they agree, while the other thinks that it does not. Accordingly such like dissension about very slight matters and about opinions is inconsistent with a state of perfect peace, wherein the truth will be known fully, and every desire fulfilled; but it is not inconsistent with the imperfect peace of the wayfarer.</w:t>
      </w:r>
    </w:p>
    <w:p>
      <w:r>
        <w:rPr>
          <w:b/>
        </w:rPr>
        <w:t>Article 2. Whether movement is a cause of pleasure?</w:t>
      </w:r>
    </w:p>
    <w:p>
      <w:pPr>
        <w:pStyle w:val="Quote"/>
      </w:pPr>
      <w:r>
        <w:t>Objection 1. It would seem that movement is not a cause of pleasure. Because, as stated above (I-II:31:1), the good which is obtained and is actually possessed, is the cause of pleasure: wherefore the Philosopher says (</w:t>
      </w:r>
      <w:r>
        <w:rPr>
          <w:b/>
          <w:highlight w:val="yellow"/>
        </w:rPr>
        <w:t>Ethic</w:t>
      </w:r>
      <w:r>
        <w:t>. vii, 12) that pleasure is not compared with generation, but with the operation of a thing already in existence. Now that which is being moved towards something has it not as yet; but, so to speak, is being generated in its regard, forasmuch as generation or corruption are united to every movement, as stated in Phys. viii, 3. Therefore movement is not a cause of pleasure.</w:t>
      </w:r>
    </w:p>
    <w:p>
      <w:r>
        <w:rPr>
          <w:b/>
        </w:rPr>
        <w:t>Article 3. Whether mercy is a virtue?</w:t>
      </w:r>
    </w:p>
    <w:p>
      <w:pPr>
        <w:pStyle w:val="Quote"/>
      </w:pPr>
      <w:r>
        <w:t>Objection 4. Further, since mercy belongs to the appetitive power, it is not an intellectual virtue, and, since it has not God for its object, neither is it a theological virtue. Moreover it is not a moral virtue, because neither is it about operations, for this belongs to justice; nor is it about passions, since it is not reduced to one of the twelve means mentioned by the Philosopher (</w:t>
      </w:r>
      <w:r>
        <w:rPr>
          <w:b/>
          <w:highlight w:val="yellow"/>
        </w:rPr>
        <w:t>Ethic</w:t>
      </w:r>
      <w:r>
        <w:t>. ii, 7). Therefore mercy is not a virtue.</w:t>
      </w:r>
    </w:p>
    <w:p>
      <w:pPr>
        <w:pStyle w:val="Quote"/>
      </w:pPr>
      <w:r>
        <w:t>I answer that, Three things are requisite for pleasure; two, i.e. the one that is pleased and the pleasurable object conjoined to him; and a third, which is knowledge of this conjunction: and in respect of these three, movement is pleasant, as the Philosopher says (</w:t>
      </w:r>
      <w:r>
        <w:rPr>
          <w:b/>
          <w:highlight w:val="yellow"/>
        </w:rPr>
        <w:t>Ethic</w:t>
      </w:r>
      <w:r>
        <w:t>. vii, 14 and Rhetor. i, 11). For as far as we who feel pleasure are concerned, change is pleasant to us because our nature is changeable: for which reason that which is suitable to us at one time is not suitable at another; thus to warm himself at a fire is suitable to man in winter but not in summer. Again, on the part of the pleasing good which is united to us, change is pleasant. Because the continued action of an agent increases its effect: thus the longer a person remains near the fire, the more he is warmed and dried. Now the natural mode of being consists in a certain measure; and therefore when the continued presence of a pleasant object exceeds the measure of one's natural mode of being, the removal of that object becomes pleasant. On the part of the knowledge itself (change becomes pleasant), because man desires to know something whole and perfect: when therefore a thing cannot be apprehended all at once as a whole, change in such a thing is pleasant, so that one part may pass and another succeed, and thus the whole be perceived. Hence Augustine says (Confess. iv, 11): "Thou wouldst not have the syllables stay, but fly away, that others may come, and thou hear the whole. And so whenever any one thing is made up of many, all of which do not exist together, all would please collectively more than they do severally, if all could be perceived collectively."</w:t>
      </w:r>
    </w:p>
    <w:p>
      <w:pPr>
        <w:pStyle w:val="Quote"/>
      </w:pPr>
      <w:r>
        <w:t>Objection 1. It would seem that mercy is not a virtue. For the chief part of virtue is choice as the Philosopher states (</w:t>
      </w:r>
      <w:r>
        <w:rPr>
          <w:b/>
          <w:highlight w:val="yellow"/>
        </w:rPr>
        <w:t>Ethic</w:t>
      </w:r>
      <w:r>
        <w:t>. ii, 5). Now choice is "the desire of what has been already counselled" (</w:t>
      </w:r>
      <w:r>
        <w:rPr>
          <w:b/>
          <w:highlight w:val="yellow"/>
        </w:rPr>
        <w:t>Ethic</w:t>
      </w:r>
      <w:r>
        <w:t>. iii, 2). Therefore whatever hinders counsel cannot be called a virtue. But mercy hinders counsel, according to the saying of Sallust (Catilin.): "All those that take counsel about matters of doubt, should be free from . . . anger . . . and mercy, because the mind does not easily see aright, when these things stand in the way." Therefore mercy is not a virtue.</w:t>
      </w:r>
    </w:p>
    <w:p>
      <w:r>
        <w:rPr>
          <w:b/>
        </w:rPr>
        <w:t>Article 6. Whether love is cause of all that the lover does?</w:t>
      </w:r>
    </w:p>
    <w:p>
      <w:pPr>
        <w:pStyle w:val="Quote"/>
      </w:pPr>
      <w:r>
        <w:t xml:space="preserve">Objection 1. It would seem that the lover does not do everything from love. For love is a passion, as stated above (I-II:26:2). But man does not do everything from passion: but some things he does from choice, and some things from ignorance, as stated in </w:t>
      </w:r>
      <w:r>
        <w:rPr>
          <w:b/>
          <w:highlight w:val="yellow"/>
        </w:rPr>
        <w:t>Ethic</w:t>
      </w:r>
      <w:r>
        <w:t>. v, 8. Therefore not everything that a man does, is done from love.</w:t>
      </w:r>
    </w:p>
    <w:p>
      <w:pPr>
        <w:pStyle w:val="Heading2"/>
      </w:pPr>
      <w:r>
        <w:t>Volume 3 - Question 32. Almsdeeds</w:t>
      </w:r>
    </w:p>
    <w:p>
      <w:r>
        <w:rPr>
          <w:b/>
        </w:rPr>
        <w:t>Article 1. Whether almsgiving is an act of charity?</w:t>
      </w:r>
    </w:p>
    <w:p>
      <w:pPr>
        <w:pStyle w:val="Quote"/>
      </w:pPr>
      <w:r>
        <w:t>Objection 4. Further, the Philosopher says (</w:t>
      </w:r>
      <w:r>
        <w:rPr>
          <w:b/>
          <w:highlight w:val="yellow"/>
        </w:rPr>
        <w:t>Ethic</w:t>
      </w:r>
      <w:r>
        <w:t>. iv, l) that to give for a good purpose is an act of liberality. Now this is especially true of almsgiving. Therefore almsgiving is not an act of charity.</w:t>
      </w:r>
    </w:p>
    <w:p>
      <w:pPr>
        <w:pStyle w:val="Heading2"/>
      </w:pPr>
      <w:r>
        <w:t>Volume 2 - Question 34. The goodness and malice of pleasures</w:t>
      </w:r>
    </w:p>
    <w:p>
      <w:r>
        <w:rPr>
          <w:b/>
        </w:rPr>
        <w:t>Article 1. Whether every pleasure is evil?</w:t>
      </w:r>
    </w:p>
    <w:p>
      <w:pPr>
        <w:pStyle w:val="Quote"/>
      </w:pPr>
      <w:r>
        <w:t xml:space="preserve">Objection 1. It would seem that every pleasure is evil. For that which destroys prudence and hinders the use of reason, seems to be evil in itself: since man's good is to be "in accord with reason," as Dionysius says (Div. Nom. iv). But pleasure destroys prudence and hinders the use of reason; and so much the more, as the pleasure is greater: wherefore "in sexual pleasures," which are the greatest of all, "it is impossible to understand anything," as stated in </w:t>
      </w:r>
      <w:r>
        <w:rPr>
          <w:b/>
          <w:highlight w:val="yellow"/>
        </w:rPr>
        <w:t>Ethic</w:t>
      </w:r>
      <w:r>
        <w:t>. vii, 11. Moreover, Jerome says in his commentary on Matthew [Origen, Hom. vi in Num.] that "at the time of conjugal intercourse, the presence of the Holy Ghost is not vouchsafed, even if it be a prophet that fulfils the conjugal duty." Therefore pleasure is evil in itself; and consequently every pleasure is evil.</w:t>
      </w:r>
    </w:p>
    <w:p>
      <w:pPr>
        <w:pStyle w:val="Quote"/>
      </w:pPr>
      <w:r>
        <w:t>Objection 3. Further, "virtue and art are concerned about the difficult and the good" (</w:t>
      </w:r>
      <w:r>
        <w:rPr>
          <w:b/>
          <w:highlight w:val="yellow"/>
        </w:rPr>
        <w:t>Ethic</w:t>
      </w:r>
      <w:r>
        <w:t>. ii, 3). But no art is ordained to pleasure. Therefore pleasure is not something good.</w:t>
      </w:r>
    </w:p>
    <w:p>
      <w:r>
        <w:rPr>
          <w:b/>
        </w:rPr>
        <w:t>Article 3. Whether we ought to do good to those rather who are more closely united to us?</w:t>
      </w:r>
    </w:p>
    <w:p>
      <w:pPr>
        <w:pStyle w:val="Quote"/>
      </w:pPr>
      <w:r>
        <w:t>Reply to Objection 3. A thing may be due in two ways. There is one which should be reckoned, not among the goods of the debtor, but rather as belonging to the person to whom it is due: for instance, a man may have another's goods, whether in money or in kind, either because he has stolen them, or because he has received them on loan or in deposit or in some other way. In this case a man ought to pay what he owes, rather than benefit his connections out of it, unless perchance the case be so urgent that it would be lawful for him to take another's property in order to relieve the one who is in need. Yet, again, this would not apply if the creditor were in equal distress: in which case, however, the claims on either side would have to be weighed with regard to such other conditions as a prudent man would take into consideration, because, on account of the different particular cases, as the Philosopher states (</w:t>
      </w:r>
      <w:r>
        <w:rPr>
          <w:b/>
          <w:highlight w:val="yellow"/>
        </w:rPr>
        <w:t>Ethic</w:t>
      </w:r>
      <w:r>
        <w:t>. ix, 2), it is impossible to lay down a general rule.</w:t>
      </w:r>
    </w:p>
    <w:p>
      <w:pPr>
        <w:pStyle w:val="Heading2"/>
      </w:pPr>
      <w:r>
        <w:t>Volume 3 - Question 33. Fraternal correction</w:t>
      </w:r>
    </w:p>
    <w:p>
      <w:r>
        <w:rPr>
          <w:b/>
        </w:rPr>
        <w:t>Article 1. Whether fraternal correction is an act of charity?</w:t>
      </w:r>
    </w:p>
    <w:p>
      <w:pPr>
        <w:pStyle w:val="Quote"/>
      </w:pPr>
      <w:r>
        <w:t>Objection 2. Further, fraternal correction is given by secret admonition. Now admonition is a kind of counsel, which is an act of prudence, for a prudent man is one who is of good counsel (</w:t>
      </w:r>
      <w:r>
        <w:rPr>
          <w:b/>
          <w:highlight w:val="yellow"/>
        </w:rPr>
        <w:t>Ethic</w:t>
      </w:r>
      <w:r>
        <w:t>. vi, 5). Therefore fraternal correction is an act, not of charity, but of prudence.</w:t>
      </w:r>
    </w:p>
    <w:p>
      <w:r>
        <w:rPr>
          <w:b/>
        </w:rPr>
        <w:t>Article 8. Whether we ought to love more those who are connected with us by ties of blood?</w:t>
      </w:r>
    </w:p>
    <w:p>
      <w:pPr>
        <w:pStyle w:val="Quote"/>
      </w:pPr>
      <w:r>
        <w:t>I answer that, As stated above (Article 7), we ought out of charity to love those who are more closely united to us more, both because our love for them is more intense, and because there are more reasons for loving them. Now intensity of love arises from the union of lover and beloved: and therefore we should measure the love of different persons according to the different kinds of union, so that a man is more loved in matters touching that particular union in respect of which he is loved. And, again, in comparing love to love we should compare one union with another. Accordingly we must say that friendship among blood relations is based upon their connection by natural origin, the friendship of fellow-citizens on their civic fellowship, and the friendship of those who are fighting side by side on the comradeship of battle. Wherefore in matters pertaining to nature we should love our kindred most, in matters concerning relations between citizens, we should prefer our fellow-citizens, and on the battlefield our fellow-soldiers. Hence the Philosopher says (</w:t>
      </w:r>
      <w:r>
        <w:rPr>
          <w:b/>
          <w:highlight w:val="yellow"/>
        </w:rPr>
        <w:t>Ethic</w:t>
      </w:r>
      <w:r>
        <w:t>. ix, 2) that "it is our duty to render to each class of people such respect as is natural and appropriate. This is in fact the principle upon which we seem to act, for we invite our relations to a wedding . . . It would seem to be a special duty to afford our parents the means of living . . . and to honor them."</w:t>
      </w:r>
    </w:p>
    <w:p>
      <w:pPr>
        <w:pStyle w:val="Quote"/>
      </w:pPr>
      <w:r>
        <w:t>Reply to Objection 2. According to the Philosopher (</w:t>
      </w:r>
      <w:r>
        <w:rPr>
          <w:b/>
          <w:highlight w:val="yellow"/>
        </w:rPr>
        <w:t>Ethic</w:t>
      </w:r>
      <w:r>
        <w:t>. vi, 12), prudence regulates whatever is directed to the end, about which things counsel and choice are concerned. Nevertheless when, guided by prudence, we perform some action aright which is directed to the end of some virtue, such as temperance or fortitude, that action belongs chiefly to the virtue to whose end it is directed. Since, then, the admonition which is given in fraternal correction is directed to the removal of a brother's sin, which removal pertains to charity, it is evident that this admonition is chiefly an act of charity, which virtue commands it, so to speak, but secondarily an act of prudence, which executes and directs the action.</w:t>
      </w:r>
    </w:p>
    <w:p>
      <w:r>
        <w:rPr>
          <w:b/>
        </w:rPr>
        <w:t>Article 10. Whether charity can decrease?</w:t>
      </w:r>
    </w:p>
    <w:p>
      <w:pPr>
        <w:pStyle w:val="Quote"/>
      </w:pPr>
      <w:r>
        <w:t>Since, however, it increases in that quantity which it has in comparison with its subject, here is the place to consider whether it can decrease in this way. Now, if it decrease, this must needs be either through an act, or by the mere cessation from act. It is true that virtues acquired through acts decrease and sometimes cease altogether through cessation from act, as stated above (I-II:53:3). Wherefore the Philosopher says, in reference to friendship (</w:t>
      </w:r>
      <w:r>
        <w:rPr>
          <w:b/>
          <w:highlight w:val="yellow"/>
        </w:rPr>
        <w:t>Ethic</w:t>
      </w:r>
      <w:r>
        <w:t>. viii, 5) "that want of intercourse," i.e. the neglect to call upon or speak with one's friends, "has destroyed many a friendship." Now this is because the safe-keeping of a thing depends on its cause, and the cause of human virtue is a human act, so that when human acts cease, the virtue acquired thereby decreases and at last ceases altogether. Yet this does not occur to charity, because it is not the result of human acts, but is caused by God alone, as stated above (Article 2). Hence it follows that even when its act ceases, it does not for this reason decrease, or cease altogether, unless the cessation involves a sin.</w:t>
      </w:r>
    </w:p>
    <w:p>
      <w:pPr>
        <w:pStyle w:val="Quote"/>
      </w:pPr>
      <w:r>
        <w:t xml:space="preserve">Reply to Objection 3. Art is not concerned with all kinds of good, but with the making of external things, as we shall state further on (I-II:57:3. But actions and passions, which are within us, are more the concern of prudence and virtue than of art. Nevertheless there is an art of making pleasure, namely, "the art of cookery and the art of making arguments," as stated in </w:t>
      </w:r>
      <w:r>
        <w:rPr>
          <w:b/>
          <w:highlight w:val="yellow"/>
        </w:rPr>
        <w:t>Ethic</w:t>
      </w:r>
      <w:r>
        <w:t>. vii, 12.</w:t>
      </w:r>
    </w:p>
    <w:p>
      <w:pPr>
        <w:pStyle w:val="Quote"/>
      </w:pPr>
      <w:r>
        <w:t>Reply to Objection 4. Parents are like superiors, and so a parent's love tends to conferring benefits, while the children's love tends to honor their parents. Nevertheless in a case of extreme urgency it would be lawful to abandon one's children rather than one's parents, to abandon whom it is by no means lawful, on account of the obligation we lie under towards them for the benefits we have received from them, as the Philosopher states (</w:t>
      </w:r>
      <w:r>
        <w:rPr>
          <w:b/>
          <w:highlight w:val="yellow"/>
        </w:rPr>
        <w:t>Ethic</w:t>
      </w:r>
      <w:r>
        <w:t>. viii, 14).</w:t>
      </w:r>
    </w:p>
    <w:p>
      <w:pPr>
        <w:pStyle w:val="Quote"/>
      </w:pPr>
      <w:r>
        <w:t xml:space="preserve">Objection 2. Further, that which the virtuous man shuns, and the man lacking in virtue seeks, seems to be evil in itself, and should be avoided; because, as stated in </w:t>
      </w:r>
      <w:r>
        <w:rPr>
          <w:b/>
          <w:highlight w:val="yellow"/>
        </w:rPr>
        <w:t>Ethic</w:t>
      </w:r>
      <w:r>
        <w:t>. x, 5 "the virtuous man is a kind of measure and rule of human actions"; and the Apostle says (1 Corinthians 2:15): "The spiritual man judgeth all things." But children and dumb animals, in whom there is no virtue, seek pleasure: whereas the man who is master of himself does not. Therefore pleasures are evil in themselves and should be avoided.</w:t>
      </w:r>
    </w:p>
    <w:p>
      <w:pPr>
        <w:pStyle w:val="Quote"/>
      </w:pPr>
      <w:r>
        <w:t xml:space="preserve">I answer that, As stated in </w:t>
      </w:r>
      <w:r>
        <w:rPr>
          <w:b/>
          <w:highlight w:val="yellow"/>
        </w:rPr>
        <w:t>Ethic</w:t>
      </w:r>
      <w:r>
        <w:t>. x, 2,[3]. some have maintained that all pleasure is evil. The reason seems to have been that they took account only of sensible and bodily pleasures which are more manifest; since, also in other respects, the ancient philosophers did not discriminate between the intelligible and the sensible, nor between intellect and sense (De Anima iii, 3). And they held that all bodily pleasures should be reckoned as bad, and thus that man, being prone to immoderate pleasures, arrives at the mean of virtue by abstaining from pleasure. But they were wrong in holding this opinion. Because, since none can live without some sensible and bodily pleasure, if they who teach that all pleasures are evil, are found in the act of taking pleasure; men will be more inclined to pleasure by following the example of their works instead of listening to the doctrine of their words: since, in human actions and passions, wherein experience is of great weight, example moves more than words.</w:t>
      </w:r>
    </w:p>
    <w:p>
      <w:r>
        <w:rPr>
          <w:b/>
        </w:rPr>
        <w:t>Article 4. Whether delight is in the intellectual appetite?</w:t>
      </w:r>
    </w:p>
    <w:p>
      <w:pPr>
        <w:pStyle w:val="Quote"/>
      </w:pPr>
      <w:r>
        <w:t>Reply to Objection 2. Delight has the character of passion, properly speaking, when accompanied by bodily transmutation. It is not thus in the intellectual appetite, but according to simple movement: for thus it is also in God and the angels. Hence the Philosopher says (</w:t>
      </w:r>
      <w:r>
        <w:rPr>
          <w:b/>
          <w:highlight w:val="yellow"/>
        </w:rPr>
        <w:t>Ethic</w:t>
      </w:r>
      <w:r>
        <w:t>. vii, 14) that "God rejoices by one simple act": and Dionysius says at the end of De Coel. Hier., that "the angels are not susceptible to our passible delight, but rejoice together with God with the gladness of incorruption."</w:t>
      </w:r>
    </w:p>
    <w:p>
      <w:pPr>
        <w:pStyle w:val="Quote"/>
      </w:pPr>
      <w:r>
        <w:t>Reply to Objection 1. In this definition of the Philosopher, he uses the word "sensible" in its wide acceptation for any kind of perception. For he says (</w:t>
      </w:r>
      <w:r>
        <w:rPr>
          <w:b/>
          <w:highlight w:val="yellow"/>
        </w:rPr>
        <w:t>Ethic</w:t>
      </w:r>
      <w:r>
        <w:t>. x, 4) that "delight is attendant upon every sense, as it is also upon every act of the intellect and contemplation." Or we may say that he is defining delight of the sensitive appetite.</w:t>
      </w:r>
    </w:p>
    <w:p>
      <w:r>
        <w:rPr>
          <w:b/>
        </w:rPr>
        <w:t>Article 11. Whether we can lose charity when once we have it?</w:t>
      </w:r>
    </w:p>
    <w:p>
      <w:pPr>
        <w:pStyle w:val="Quote"/>
      </w:pPr>
      <w:r>
        <w:t>It is proper to a habit to incline a power to act, and this belongs to a habit, in so far as it makes whatever is suitable to it, to seem good, and whatever is unsuitable, to seem evil. For as the taste judges of savors according to its disposition, even so does the human mind judge of things to be done, according to its habitual disposition. Hence the Philosopher says (</w:t>
      </w:r>
      <w:r>
        <w:rPr>
          <w:b/>
          <w:highlight w:val="yellow"/>
        </w:rPr>
        <w:t>Ethic</w:t>
      </w:r>
      <w:r>
        <w:t>. iii, 5) that "such as a man is, so does the end appear to him." Accordingly charity is inseparable from its possessor, where that which pertains to charity cannot appear otherwise than good, and that is in heaven, where God is seen in His Essence, which is the very essence of goodness. Therefore the charity of heaven cannot be lost, whereas the charity of the way can, because in this state God is not seen in His Essence, which is the essence of goodness.</w:t>
      </w:r>
    </w:p>
    <w:p>
      <w:r>
        <w:rPr>
          <w:b/>
        </w:rPr>
        <w:t>Article 4. Whether beneficence is a special virtue?</w:t>
      </w:r>
    </w:p>
    <w:p>
      <w:pPr>
        <w:pStyle w:val="Quote"/>
      </w:pPr>
      <w:r>
        <w:t>Objection 1. It would seem that beneficence is a special virtue. For precepts are directed to virtue, since lawgivers purpose to make men virtuous (</w:t>
      </w:r>
      <w:r>
        <w:rPr>
          <w:b/>
          <w:highlight w:val="yellow"/>
        </w:rPr>
        <w:t>Ethic</w:t>
      </w:r>
      <w:r>
        <w:t>. i 9,13; ii, 1). Now beneficence and love are prescribed as distinct from one another, for it is written (Matthew 4:44): "Love your enemies, do good to them that hate you." Therefore beneficence is a virtue distinct from charity.</w:t>
      </w:r>
    </w:p>
    <w:p>
      <w:r>
        <w:rPr>
          <w:b/>
        </w:rPr>
        <w:t>Article 5. Whether bodily and sensible pleasures are greater than spiritual and intellectual pleasures?</w:t>
      </w:r>
    </w:p>
    <w:p>
      <w:pPr>
        <w:pStyle w:val="Quote"/>
      </w:pPr>
      <w:r>
        <w:t>Objection 1. It would seem that bodily and sensible pleasures are greater than spiritual and intelligible pleasures. For all men seek some pleasure, according to the Philosopher (</w:t>
      </w:r>
      <w:r>
        <w:rPr>
          <w:b/>
          <w:highlight w:val="yellow"/>
        </w:rPr>
        <w:t>Ethic</w:t>
      </w:r>
      <w:r>
        <w:t>. x, 2,4). But more seek sensible pleasures, than intelligible spiritual pleasures. Therefore bodily pleasures are greater.</w:t>
      </w:r>
    </w:p>
    <w:p>
      <w:pPr>
        <w:pStyle w:val="Heading2"/>
      </w:pPr>
      <w:r>
        <w:t>Volume 2 - Question 33. The effects of pleasure</w:t>
      </w:r>
    </w:p>
    <w:p>
      <w:r>
        <w:rPr>
          <w:b/>
        </w:rPr>
        <w:t>Article 3. Whether pleasure hinders the use of reason?</w:t>
      </w:r>
    </w:p>
    <w:p>
      <w:pPr>
        <w:pStyle w:val="Quote"/>
      </w:pPr>
      <w:r>
        <w:t>On the contrary, The Philosopher says (</w:t>
      </w:r>
      <w:r>
        <w:rPr>
          <w:b/>
          <w:highlight w:val="yellow"/>
        </w:rPr>
        <w:t>Ethic</w:t>
      </w:r>
      <w:r>
        <w:t>. vi, 5), that "pleasure destroys the estimate of prudence."</w:t>
      </w:r>
    </w:p>
    <w:p>
      <w:r>
        <w:rPr>
          <w:b/>
        </w:rPr>
        <w:t>Article 8. Whether it is more meritorious to love one's neighbor than to love God?</w:t>
      </w:r>
    </w:p>
    <w:p>
      <w:pPr>
        <w:pStyle w:val="Quote"/>
      </w:pPr>
      <w:r>
        <w:t>Objection 3. Further, whatever is more difficult seems to be more virtuous and meritorious since "virtue is about that which is difficult and good" (</w:t>
      </w:r>
      <w:r>
        <w:rPr>
          <w:b/>
          <w:highlight w:val="yellow"/>
        </w:rPr>
        <w:t>Ethic</w:t>
      </w:r>
      <w:r>
        <w:t>. ii, 3). Now it is easier to love God than to love one's neighbor, both because all things love God naturally, and because there is nothing unlovable in God, and this cannot be said of one's neighbor. Therefore it is more meritorious to love one's neighbor than to love God.</w:t>
      </w:r>
    </w:p>
    <w:p>
      <w:pPr>
        <w:pStyle w:val="Quote"/>
      </w:pPr>
      <w:r>
        <w:t xml:space="preserve">I answer that, As is stated in </w:t>
      </w:r>
      <w:r>
        <w:rPr>
          <w:b/>
          <w:highlight w:val="yellow"/>
        </w:rPr>
        <w:t>Ethic</w:t>
      </w:r>
      <w:r>
        <w:t>. x, 5, "appropriate pleasures increase activity . . . whereas pleasures arising from other sources are impediments to activity." Accordingly there is a certain pleasure that is taken in the very act of reason, as when one takes pleasure in contemplating or in reasoning: and such pleasure does not hinder the act of reason, but helps it; because we are more attentive in doing that which gives us pleasure, and attention fosters activity.</w:t>
      </w:r>
    </w:p>
    <w:p>
      <w:pPr>
        <w:pStyle w:val="Quote"/>
      </w:pPr>
      <w:r>
        <w:t>Objection 2. Further, the greatness of a cause is known by its effect. But bodily pleasures have greater effects; since "they alter the state of the body, and in some they cause madness" (</w:t>
      </w:r>
      <w:r>
        <w:rPr>
          <w:b/>
          <w:highlight w:val="yellow"/>
        </w:rPr>
        <w:t>Ethic</w:t>
      </w:r>
      <w:r>
        <w:t>. vii, 3). Therefore bodily pleasures are greater.</w:t>
      </w:r>
    </w:p>
    <w:p>
      <w:r>
        <w:rPr>
          <w:b/>
        </w:rPr>
        <w:t>Article 9. Whether a man ought, out of charity, to love his children more than his father?</w:t>
      </w:r>
    </w:p>
    <w:p>
      <w:pPr>
        <w:pStyle w:val="Quote"/>
      </w:pPr>
      <w:r>
        <w:t>Objection 2. Further, grace perfects nature. But parents naturally love their children more than these love them, as the Philosopher states (</w:t>
      </w:r>
      <w:r>
        <w:rPr>
          <w:b/>
          <w:highlight w:val="yellow"/>
        </w:rPr>
        <w:t>Ethic</w:t>
      </w:r>
      <w:r>
        <w:t>. viii, 12). Therefore a man ought to love his children more than his parents.</w:t>
      </w:r>
    </w:p>
    <w:p>
      <w:r>
        <w:rPr>
          <w:b/>
        </w:rPr>
        <w:t>Article 2. Whether every pleasure is good?</w:t>
      </w:r>
    </w:p>
    <w:p>
      <w:pPr>
        <w:pStyle w:val="Quote"/>
      </w:pPr>
      <w:r>
        <w:t xml:space="preserve">Objection 3. Further, that which is desired by all, seems to be good of itself: because good is "what all things seek," as stated in </w:t>
      </w:r>
      <w:r>
        <w:rPr>
          <w:b/>
          <w:highlight w:val="yellow"/>
        </w:rPr>
        <w:t>Ethic</w:t>
      </w:r>
      <w:r>
        <w:t>. i, 1. But everyone seeks some kind of pleasure, even children and dumb animals. Therefore pleasure is good in itself: and consequently all pleasure is good.</w:t>
      </w:r>
    </w:p>
    <w:p>
      <w:pPr>
        <w:pStyle w:val="Quote"/>
      </w:pPr>
      <w:r>
        <w:t>Secondly, the degrees of love may be measured from the standpoint of the lover, and in this respect a man loves more that which is more closely connected with him, in which way a man's children are more lovable to him than his father, as the Philosopher states (</w:t>
      </w:r>
      <w:r>
        <w:rPr>
          <w:b/>
          <w:highlight w:val="yellow"/>
        </w:rPr>
        <w:t>Ethic</w:t>
      </w:r>
      <w:r>
        <w:t>. viii). First, because parents love their children as being part of themselves, whereas the father is not part of his son, so that the love of a father for his children, is more like a man's love for himself. Secondly, because parents know better that so and so is their child than vice versa. Thirdly, because children are nearer to their parents, as being part of them, than their parents are to them to whom they stand in the relation of a principle. Fourthly, because parents have loved longer, for the father begins to love his child at once, whereas the child begins to love his father after a lapse of time; and the longer love lasts, the stronger it is, according to Sirach 9:14: "Forsake not an old friend, for the new will not be like to him."</w:t>
      </w:r>
    </w:p>
    <w:p>
      <w:r>
        <w:rPr>
          <w:b/>
        </w:rPr>
        <w:t>Article 10. Whether we ought to love the angels out of charity?</w:t>
      </w:r>
    </w:p>
    <w:p>
      <w:pPr>
        <w:pStyle w:val="Quote"/>
      </w:pPr>
      <w:r>
        <w:t>Objection 3. Further, nothing is so proper to friends as companionship with one another (</w:t>
      </w:r>
      <w:r>
        <w:rPr>
          <w:b/>
          <w:highlight w:val="yellow"/>
        </w:rPr>
        <w:t>Ethic</w:t>
      </w:r>
      <w:r>
        <w:t>. viii, 5). But the angels are not our companions; we cannot even see them. Therefore we are unable to give them the friendship of charity.</w:t>
      </w:r>
    </w:p>
    <w:p>
      <w:pPr>
        <w:pStyle w:val="Quote"/>
      </w:pPr>
      <w:r>
        <w:t>On the contrary, It is written (Psalm 118:103): "How sweet are Thy words to my palate; more than honey to my mouth!" And the Philosopher says (</w:t>
      </w:r>
      <w:r>
        <w:rPr>
          <w:b/>
          <w:highlight w:val="yellow"/>
        </w:rPr>
        <w:t>Ethic</w:t>
      </w:r>
      <w:r>
        <w:t>. x, 7) that "the greatest pleasure is derived from the operation of wisdom."</w:t>
      </w:r>
    </w:p>
    <w:p>
      <w:r>
        <w:rPr>
          <w:b/>
        </w:rPr>
        <w:t>Article 2. Whether fraternal correction is a matter of precept?</w:t>
      </w:r>
    </w:p>
    <w:p>
      <w:pPr>
        <w:pStyle w:val="Quote"/>
      </w:pPr>
      <w:r>
        <w:t xml:space="preserve">I answer that, Fraternal correction is a matter of precept. We must observe, however, that while the negative precepts of the Law forbid sinful acts, the positive precepts inculcate acts of virtue. Now sinful acts are evil in themselves, and cannot become good, no matter how, or when, or where, they are done, because of their very nature they are connected with an evil end, as stated in </w:t>
      </w:r>
      <w:r>
        <w:rPr>
          <w:b/>
          <w:highlight w:val="yellow"/>
        </w:rPr>
        <w:t>Ethic</w:t>
      </w:r>
      <w:r>
        <w:t>. ii, 6: wherefore negative precepts bind always and for all times. On the other hand, acts of virtue must not be done anyhow, but by observing the due circumstances, which are requisite in order that an act be virtuous; namely, that it be done where, when, and how it ought to be done. And since the disposition of whatever is directed to the end depends on the formal aspect of the end, the chief of these circumstances of a virtuous act is this aspect of the end, which in this case is the good of virtue. If therefore such a circumstance be omitted from a virtuous act, as entirely takes away the good of virtue, such an act is contrary to a precept. If, however, the circumstance omitted from a virtuous act be such as not to destroy the virtue altogether, though it does not perfectly attain the good of virtue, it is not against a precept. Hence the Philosopher (</w:t>
      </w:r>
      <w:r>
        <w:rPr>
          <w:b/>
          <w:highlight w:val="yellow"/>
        </w:rPr>
        <w:t>Ethic</w:t>
      </w:r>
      <w:r>
        <w:t>. ii, 9) says that if we depart but little from the mean, it is not contrary to the virtue, whereas if we depart much from the mean virtue is destroyed in its act. Now fraternal correction is directed to a brother's amendment: so that it is a matter of precept, in so far as it is necessary for that end, but not so as we have to correct our erring brother at all places and times.</w:t>
      </w:r>
    </w:p>
    <w:p>
      <w:pPr>
        <w:pStyle w:val="Quote"/>
      </w:pPr>
      <w:r>
        <w:t xml:space="preserve">Objection 2. Further, that which is not sought for the sake of something else, is good in itself, as stated in </w:t>
      </w:r>
      <w:r>
        <w:rPr>
          <w:b/>
          <w:highlight w:val="yellow"/>
        </w:rPr>
        <w:t>Ethic</w:t>
      </w:r>
      <w:r>
        <w:t>. i, 6,7. But pleasure is not sought for the sake of something else; for it seems absurd to ask anyone why he seeks to be pleased. Therefore pleasure is good in itself. Now that which is predicated to a thing considered in itself, is predicated thereof universally. Therefore every pleasure is good.</w:t>
      </w:r>
    </w:p>
    <w:p>
      <w:r>
        <w:rPr>
          <w:b/>
        </w:rPr>
        <w:t>Article 4. Whether pleasure perfects operation?</w:t>
      </w:r>
    </w:p>
    <w:p>
      <w:pPr>
        <w:pStyle w:val="Quote"/>
      </w:pPr>
      <w:r>
        <w:t>Objection 2. Further, nothing perfects itself or its cause. But pleasure is an operation (</w:t>
      </w:r>
      <w:r>
        <w:rPr>
          <w:b/>
          <w:highlight w:val="yellow"/>
        </w:rPr>
        <w:t>Ethic</w:t>
      </w:r>
      <w:r>
        <w:t>. vii, 12; x, 4), i.e. either in its essence or in its cause. Therefore pleasure does not perfect operation.</w:t>
      </w:r>
    </w:p>
    <w:p>
      <w:r>
        <w:rPr>
          <w:b/>
        </w:rPr>
        <w:t>Article 5. Whether the actions of others are a cause of pleasure to us?</w:t>
      </w:r>
    </w:p>
    <w:p>
      <w:pPr>
        <w:pStyle w:val="Quote"/>
      </w:pPr>
      <w:r>
        <w:t xml:space="preserve">Objection 3. Further, action is pleasant through proceeding from an innate habit; hence it is stated in </w:t>
      </w:r>
      <w:r>
        <w:rPr>
          <w:b/>
          <w:highlight w:val="yellow"/>
        </w:rPr>
        <w:t>Ethic</w:t>
      </w:r>
      <w:r>
        <w:t>. ii, 3 that "we must reckon the pleasure which follows after action, as being the sign of a habit existing in us." But the actions of others do not proceed from habits existing in us, but, sometimes, from habits existing in the agents. Therefore the actions of others are not pleasing to us, but to the agents themselves.</w:t>
      </w:r>
    </w:p>
    <w:p>
      <w:pPr>
        <w:pStyle w:val="Heading2"/>
      </w:pPr>
      <w:r>
        <w:t>Volume 3 - Question 35. Sloth</w:t>
      </w:r>
    </w:p>
    <w:p>
      <w:r>
        <w:rPr>
          <w:b/>
        </w:rPr>
        <w:t>Article 1. Whether sloth is a sin?</w:t>
      </w:r>
    </w:p>
    <w:p>
      <w:pPr>
        <w:pStyle w:val="Quote"/>
      </w:pPr>
      <w:r>
        <w:t>Objection 1. It would seem that sloth is not a sin. For we are neither praised nor blamed for our passions, according to the Philosopher (</w:t>
      </w:r>
      <w:r>
        <w:rPr>
          <w:b/>
          <w:highlight w:val="yellow"/>
        </w:rPr>
        <w:t>Ethic</w:t>
      </w:r>
      <w:r>
        <w:t>. ii, 5). Now sloth is a passion, since it is a kind of sorrow, according to Damascene (De Fide Orth. ii, 14), and as we stated above (I-II:35:8). Therefore sloth is not a sin.</w:t>
      </w:r>
    </w:p>
    <w:p>
      <w:pPr>
        <w:pStyle w:val="Quote"/>
      </w:pPr>
      <w:r>
        <w:t>I answer that, Pleasure perfects operation in two ways. First, as an end: not indeed according as an end is that on "account of which a thing is"; but according as every good which is added to a thing and completes it, can be called its end. And in this sense the Philosopher says (</w:t>
      </w:r>
      <w:r>
        <w:rPr>
          <w:b/>
          <w:highlight w:val="yellow"/>
        </w:rPr>
        <w:t>Ethic</w:t>
      </w:r>
      <w:r>
        <w:t>. x, 4) that "pleasure perfects operation . . . as some end added to it": that is to say, inasmuch as to this good, which is operation, there is added another good, which is pleasure, denoting the repose of the appetite in a good that is presupposed. Secondly, as agent; not indeed directly, for the Philosopher says (</w:t>
      </w:r>
      <w:r>
        <w:rPr>
          <w:b/>
          <w:highlight w:val="yellow"/>
        </w:rPr>
        <w:t>Ethic</w:t>
      </w:r>
      <w:r>
        <w:t xml:space="preserve">. x, 4) that "pleasure perfects operation, not as a physician makes a man healthy, but as health does": but it does so indirectly; inasmuch as the agent, through taking pleasure in his action, is more eagerly intent on it, and carries it out with greater care. And in this sense it is said in </w:t>
      </w:r>
      <w:r>
        <w:rPr>
          <w:b/>
          <w:highlight w:val="yellow"/>
        </w:rPr>
        <w:t>Ethic</w:t>
      </w:r>
      <w:r>
        <w:t>. x, 5 that "pleasures increase their appropriate activities, and hinder those that are not appropriate."</w:t>
      </w:r>
    </w:p>
    <w:p>
      <w:r>
        <w:rPr>
          <w:b/>
        </w:rPr>
        <w:t>Article 6. Whether the pleasures of touch are greater than the pleasures afforded by the other senses?</w:t>
      </w:r>
    </w:p>
    <w:p>
      <w:pPr>
        <w:pStyle w:val="Quote"/>
      </w:pPr>
      <w:r>
        <w:t>If therefore we speak of that sensible pleasure by which reason of knowledge, it is evident that the sight affords greater pleasure than any other sense. On the other hand, if we speak of that sensible pleasure which is by reason of usefulness, then the greatest pleasure is afforded by the touch. For the usefulness of sensible things is gauged by their relation to the preservation of the animal's nature. Now the sensible objects of touch bear the closest relation to this usefulness: for the touch takes cognizance of those things which are vital to an animal, namely, of things hot and cold and the like. Wherefore in this respect, the pleasures of touch are greater as being more closely related to the end. For this reason, too, other animals which do not experience sensible pleasure save by reason of usefulness, derive no pleasure from the other senses except as subordinated to the sensible objects of the touch: "for dogs do not take delight in the smell of hares, but in eating them; . . . nor does the lion feel pleasure in the lowing of an ox, but in devouring it" (</w:t>
      </w:r>
      <w:r>
        <w:rPr>
          <w:b/>
          <w:highlight w:val="yellow"/>
        </w:rPr>
        <w:t>Ethic</w:t>
      </w:r>
      <w:r>
        <w:t>. iii, 10).</w:t>
      </w:r>
    </w:p>
    <w:p>
      <w:r>
        <w:rPr>
          <w:b/>
        </w:rPr>
        <w:t>Article 3. Whether any pleasure is the greatest good?</w:t>
      </w:r>
    </w:p>
    <w:p>
      <w:pPr>
        <w:pStyle w:val="Quote"/>
      </w:pPr>
      <w:r>
        <w:t xml:space="preserve">Reply to Objection 2. This argument is true of the greatest good simply, by participation of which all things are good; wherefore no addition can make it better: whereas in regard to other goods, it is universally true that any good becomes better by the addition of another good. Moreover it might be said that pleasure is not something extraneous to the operation of virtue, but that it accompanies it, as stated in </w:t>
      </w:r>
      <w:r>
        <w:rPr>
          <w:b/>
          <w:highlight w:val="yellow"/>
        </w:rPr>
        <w:t>Ethic</w:t>
      </w:r>
      <w:r>
        <w:t>. i, 8.</w:t>
      </w:r>
    </w:p>
    <w:p>
      <w:pPr>
        <w:pStyle w:val="Quote"/>
      </w:pPr>
      <w:r>
        <w:t>On the contrary, The Philosopher says (</w:t>
      </w:r>
      <w:r>
        <w:rPr>
          <w:b/>
          <w:highlight w:val="yellow"/>
        </w:rPr>
        <w:t>Ethic</w:t>
      </w:r>
      <w:r>
        <w:t>. x, 4) that "pleasure perfects operation."</w:t>
      </w:r>
    </w:p>
    <w:p>
      <w:pPr>
        <w:pStyle w:val="Quote"/>
      </w:pPr>
      <w:r>
        <w:t>On the contrary, The Philosopher says (</w:t>
      </w:r>
      <w:r>
        <w:rPr>
          <w:b/>
          <w:highlight w:val="yellow"/>
        </w:rPr>
        <w:t>Ethic</w:t>
      </w:r>
      <w:r>
        <w:t>. iii, 10), that the greatest pleasures are those which are afforded by the touch.</w:t>
      </w:r>
    </w:p>
    <w:p>
      <w:r>
        <w:rPr>
          <w:b/>
        </w:rPr>
        <w:t>Article 10. Whether a man ought to love his mother more than his father?</w:t>
      </w:r>
    </w:p>
    <w:p>
      <w:pPr>
        <w:pStyle w:val="Quote"/>
      </w:pPr>
      <w:r>
        <w:t>I answer that, In making such comparisons as this, we must take the answer in the strict sense, so that the present question is whether the father as father, ought to be loved more than the mother as mother. The reason is that virtue and vice may make such a difference in such like matters, that friendship may be diminished or destroyed, as the Philosopher remarks (</w:t>
      </w:r>
      <w:r>
        <w:rPr>
          <w:b/>
          <w:highlight w:val="yellow"/>
        </w:rPr>
        <w:t>Ethic</w:t>
      </w:r>
      <w:r>
        <w:t>. viii, 7). Hence Ambrose [Origen, Hom. ii in Cant.] says: "Good servants should be preferred to wicked children."</w:t>
      </w:r>
    </w:p>
    <w:p>
      <w:pPr>
        <w:pStyle w:val="Quote"/>
      </w:pPr>
      <w:r>
        <w:t>Objection 2. Further, where greater love is given, greater love is due. Now a mother loves her child more than the father does: for the Philosopher says (</w:t>
      </w:r>
      <w:r>
        <w:rPr>
          <w:b/>
          <w:highlight w:val="yellow"/>
        </w:rPr>
        <w:t>Ethic</w:t>
      </w:r>
      <w:r>
        <w:t>. ix, 7) that "mothers have greater love for their children. For the mother labors more in child-bearing, and she knows more surely than the father who are her children."</w:t>
      </w:r>
    </w:p>
    <w:p>
      <w:pPr>
        <w:pStyle w:val="Heading2"/>
      </w:pPr>
      <w:r>
        <w:t>Volume 3 - Question 34. Hatred</w:t>
      </w:r>
    </w:p>
    <w:p>
      <w:r>
        <w:rPr>
          <w:b/>
        </w:rPr>
        <w:t>Article 2. Whether hatred of God is the greatest of sins?</w:t>
      </w:r>
    </w:p>
    <w:p>
      <w:pPr>
        <w:pStyle w:val="Quote"/>
      </w:pPr>
      <w:r>
        <w:t>On the contrary, The best is opposite to the worst, according to the Philosopher (</w:t>
      </w:r>
      <w:r>
        <w:rPr>
          <w:b/>
          <w:highlight w:val="yellow"/>
        </w:rPr>
        <w:t>Ethic</w:t>
      </w:r>
      <w:r>
        <w:t>. viii, 10). But hatred of God is contrary to the love of God, wherein man's best consists. Therefore hatred of God is man's worst sin.</w:t>
      </w:r>
    </w:p>
    <w:p>
      <w:pPr>
        <w:pStyle w:val="Quote"/>
      </w:pPr>
      <w:r>
        <w:t>Objection 3. Further, if pleasure perfects operation, it does so either as end, or as form, or as agent. But not as end; because operation is not sought for the sake of pleasure, but rather the reverse, as stated above (I-II:4:2): nor as agent, because rather is it the operation that causes pleasure: nor again as form, because, according to the Philosopher (</w:t>
      </w:r>
      <w:r>
        <w:rPr>
          <w:b/>
          <w:highlight w:val="yellow"/>
        </w:rPr>
        <w:t>Ethic</w:t>
      </w:r>
      <w:r>
        <w:t>. x, 4), "pleasure does not perfect operation, as a habit does." Therefore pleasure does not perfect operation.</w:t>
      </w:r>
    </w:p>
    <w:p>
      <w:pPr>
        <w:pStyle w:val="Heading2"/>
      </w:pPr>
      <w:r>
        <w:t>Volume 2 - Question 35. Pain or sorrow, in itself</w:t>
      </w:r>
    </w:p>
    <w:p>
      <w:r>
        <w:rPr>
          <w:b/>
        </w:rPr>
        <w:t>Article 2. Whether sorrow is the same as pain?</w:t>
      </w:r>
    </w:p>
    <w:p>
      <w:pPr>
        <w:pStyle w:val="Quote"/>
      </w:pPr>
      <w:r>
        <w:t xml:space="preserve">Reply to Objection 3. The sensibles of touch are painful, not only in so far as they are disproportionate to the apprehensive power, but also in so far as they are contrary to nature: whereas the objects of the other senses can indeed be disproportionate to the apprehensive power, but they are not contrary to nature, save as they are subordinate to the sensibles of touch. Consequently man alone, who is a perfectly cognizant animal, takes pleasure in the objects of the other senses for their own sake; whereas other animals take no pleasure in them save as referable to the sensibles of touch, as stated in </w:t>
      </w:r>
      <w:r>
        <w:rPr>
          <w:b/>
          <w:highlight w:val="yellow"/>
        </w:rPr>
        <w:t>Ethic</w:t>
      </w:r>
      <w:r>
        <w:t>. iii, 10. Accordingly, in referring to the objects of the other senses, we do not speak of pain in so far as it is contrary to natural pleasure: but rather of sorrow, which is contrary to joy. So then if pain be taken as denoting bodily pain, which is its more usual meaning, then it is contrasted with sorrow, according to the distinction of interior and exterior apprehension; although, on the part of the objects, pleasure extends further than does bodily pain. But if pain be taken in a wide sense, then it is the genus of sorrow, as stated above.</w:t>
      </w:r>
    </w:p>
    <w:p>
      <w:r>
        <w:rPr>
          <w:b/>
        </w:rPr>
        <w:t>Article 7. Whether any pleasure is not natural?</w:t>
      </w:r>
    </w:p>
    <w:p>
      <w:pPr>
        <w:pStyle w:val="Quote"/>
      </w:pPr>
      <w:r>
        <w:t>On the contrary, The Philosopher says (</w:t>
      </w:r>
      <w:r>
        <w:rPr>
          <w:b/>
          <w:highlight w:val="yellow"/>
        </w:rPr>
        <w:t>Ethic</w:t>
      </w:r>
      <w:r>
        <w:t>. vii, 5,6) that some things are pleasant "not from nature but from disease."</w:t>
      </w:r>
    </w:p>
    <w:p>
      <w:r>
        <w:rPr>
          <w:b/>
        </w:rPr>
        <w:t>Article 4. Whether pleasure is the measure or rule by which to judge of moral good or evil?</w:t>
      </w:r>
    </w:p>
    <w:p>
      <w:pPr>
        <w:pStyle w:val="Quote"/>
      </w:pPr>
      <w:r>
        <w:t xml:space="preserve">Objection 3. Further, judgment of the effect from its cause is more certain than judgment of cause from effect. Now goodness or malice of operation is the cause of goodness or malice of pleasure: because "those pleasures are good which result from good operations, and those are evil which arise from evil operations," as stated in </w:t>
      </w:r>
      <w:r>
        <w:rPr>
          <w:b/>
          <w:highlight w:val="yellow"/>
        </w:rPr>
        <w:t>Ethic</w:t>
      </w:r>
      <w:r>
        <w:t>. x, 5. Therefore pleasures are not the rule and measure of moral goodness and malice.</w:t>
      </w:r>
    </w:p>
    <w:p>
      <w:pPr>
        <w:pStyle w:val="Quote"/>
      </w:pPr>
      <w:r>
        <w:t>On the contrary, Augustine, commenting on Psalm 7:10 "The searcher of hearts and reins is God," says: "The end of care and thought is the pleasure which each one aims at achieving." And the Philosopher says (</w:t>
      </w:r>
      <w:r>
        <w:rPr>
          <w:b/>
          <w:highlight w:val="yellow"/>
        </w:rPr>
        <w:t>Ethic</w:t>
      </w:r>
      <w:r>
        <w:t>. vii, 11) that "pleasure is the architect," i.e. the principal, "end [St. Thomas took "finis" as being the nominative, whereas it is the genitive—tou telous; and the Greek reads "He" (i.e. the political philosopher), "is the architect of the end."], in regard to which, we say absolutely that this is evil, and that, good."</w:t>
      </w:r>
    </w:p>
    <w:p>
      <w:pPr>
        <w:pStyle w:val="Heading2"/>
      </w:pPr>
      <w:r>
        <w:t>Volume 2 - Question 37. The effects of pain or sorrow</w:t>
      </w:r>
    </w:p>
    <w:p>
      <w:r>
        <w:rPr>
          <w:b/>
        </w:rPr>
        <w:t>Article 1. Whether pain deprives one of the power to learn?</w:t>
      </w:r>
    </w:p>
    <w:p>
      <w:pPr>
        <w:pStyle w:val="Quote"/>
      </w:pPr>
      <w:r>
        <w:t xml:space="preserve">Reply to Objection 2. Both pleasure and pain, in so far as they draw upon themselves the soul's intention, hinder the reason from the act of consideration, wherefore it is stated in </w:t>
      </w:r>
      <w:r>
        <w:rPr>
          <w:b/>
          <w:highlight w:val="yellow"/>
        </w:rPr>
        <w:t>Ethic</w:t>
      </w:r>
      <w:r>
        <w:t>. vii, 11 that "in the moment of sexual pleasure, a man cannot understand anything." Nevertheless pain attracts the soul's intention more than pleasure does: thus we observe in natural things that the action of a natural body is more intense in regard to its contrary; for instance, hot water is more accessible to the action of cold, and in consequence freezes harder. If therefore pain or sorrow be moderate, it can conduce accidentally to the facility of learning, in so far as it takes away an excess of pleasure. But, of itself, it is a hindrance; and if it be intense, it prevents it altogether.</w:t>
      </w:r>
    </w:p>
    <w:p>
      <w:r>
        <w:rPr>
          <w:b/>
        </w:rPr>
        <w:t>Article 11. Whether a man ought to love his wife more than his father and mother?</w:t>
      </w:r>
    </w:p>
    <w:p>
      <w:pPr>
        <w:pStyle w:val="Quote"/>
      </w:pPr>
      <w:r>
        <w:t>Objection 2. Further, love should be greater where there are more reasons for loving. Now there are more reasons for love in the friendship of a man towards his wife. For the Philosopher says (</w:t>
      </w:r>
      <w:r>
        <w:rPr>
          <w:b/>
          <w:highlight w:val="yellow"/>
        </w:rPr>
        <w:t>Ethic</w:t>
      </w:r>
      <w:r>
        <w:t>. viii, 12) that "in this friendship there are the motives of utility, pleasure, and also of virtue, if husband and wife are virtuous." Therefore a man's love for his wife ought to be greater than his love for his parents.</w:t>
      </w:r>
    </w:p>
    <w:p>
      <w:r>
        <w:rPr>
          <w:b/>
        </w:rPr>
        <w:t>Article 6. Whether doing good to another is a cause of pleasure?</w:t>
      </w:r>
    </w:p>
    <w:p>
      <w:pPr>
        <w:pStyle w:val="Quote"/>
      </w:pPr>
      <w:r>
        <w:t>Objection 2. Further, the Philosopher says (</w:t>
      </w:r>
      <w:r>
        <w:rPr>
          <w:b/>
          <w:highlight w:val="yellow"/>
        </w:rPr>
        <w:t>Ethic</w:t>
      </w:r>
      <w:r>
        <w:t xml:space="preserve">. iv, 1) that "illiberality is more connatural to man than prodigality." Now it is a mark of prodigality to do good to others; while it is a mark of illiberality to desist from doing good. Since therefore everyone takes pleasure in a connatural operation, as stated in </w:t>
      </w:r>
      <w:r>
        <w:rPr>
          <w:b/>
          <w:highlight w:val="yellow"/>
        </w:rPr>
        <w:t>Ethic</w:t>
      </w:r>
      <w:r>
        <w:t>. vii, 14 and x, 4, it seems that doing good to others is not a cause of pleasure.</w:t>
      </w:r>
    </w:p>
    <w:p>
      <w:r>
        <w:rPr>
          <w:b/>
        </w:rPr>
        <w:t>Article 3. Whether sorrow or pain is contrary to pleasure?</w:t>
      </w:r>
    </w:p>
    <w:p>
      <w:pPr>
        <w:pStyle w:val="Quote"/>
      </w:pPr>
      <w:r>
        <w:t>Objection 3. Further, one contrary is not the matter of the other; because contraries cannot co-exist together. But sorrow can be the matter of pleasure; for Augustine says (De Poenit. xiii): "The penitent should ever sorrow, and rejoice in his sorrow." The Philosopher too says (</w:t>
      </w:r>
      <w:r>
        <w:rPr>
          <w:b/>
          <w:highlight w:val="yellow"/>
        </w:rPr>
        <w:t>Ethic</w:t>
      </w:r>
      <w:r>
        <w:t>. ix, 4) that, on the other hand, "the evil man feels pain at having been pleased." Therefore pleasure and pain are not contrary to one another.</w:t>
      </w:r>
    </w:p>
    <w:p>
      <w:pPr>
        <w:pStyle w:val="Heading2"/>
      </w:pPr>
      <w:r>
        <w:t>Volume 4 - Question 34. The perfection of the child conceived</w:t>
      </w:r>
    </w:p>
    <w:p>
      <w:r>
        <w:rPr>
          <w:b/>
        </w:rPr>
        <w:t>Article 2. Whether Christ as man had the use of free-will in the first instant of His conception?</w:t>
      </w:r>
    </w:p>
    <w:p>
      <w:pPr>
        <w:pStyle w:val="Quote"/>
      </w:pPr>
      <w:r>
        <w:t>Objection 2. Further, the use of free-will consists in choice. But choice presupposes the deliberation of counsel: for the Philosopher says (</w:t>
      </w:r>
      <w:r>
        <w:rPr>
          <w:b/>
          <w:highlight w:val="yellow"/>
        </w:rPr>
        <w:t>Ethic</w:t>
      </w:r>
      <w:r>
        <w:t>. iii) that choice is "the desire of what has been previously the object of deliberation." Therefore it seems impossible that Christ should have had the use of free-will in the first instant of His conception.</w:t>
      </w:r>
    </w:p>
    <w:p>
      <w:pPr>
        <w:pStyle w:val="Quote"/>
      </w:pPr>
      <w:r>
        <w:t xml:space="preserve">Objection 2. Further, it is written (Isaiah 28:9): "Whom shall He teach knowledge? And whom shall He make to understand the hearing? Them that are weaned from the milk, that are drawn away from the breasts," i.e. from pleasures. But pain and sorrow are most destructive of pleasure; since sorrow hinders all pleasure, as stated in </w:t>
      </w:r>
      <w:r>
        <w:rPr>
          <w:b/>
          <w:highlight w:val="yellow"/>
        </w:rPr>
        <w:t>Ethic</w:t>
      </w:r>
      <w:r>
        <w:t>. vii, 4: and (Sirach 11:29) it is stated that "the affliction of an hour maketh one forget great delights." Therefore pain, instead of taking away, increases the faculty of learning.</w:t>
      </w:r>
    </w:p>
    <w:p>
      <w:r>
        <w:rPr>
          <w:b/>
        </w:rPr>
        <w:t>Article 7. Whether likeness is a cause of pleasure?</w:t>
      </w:r>
    </w:p>
    <w:p>
      <w:pPr>
        <w:pStyle w:val="Quote"/>
      </w:pPr>
      <w:r>
        <w:t xml:space="preserve">Reply to Objection 2. That which gives pleasure to the sorrowful man, though it be unlike sorrow, bears some likeness to the man that is sorrowful: because sorrows are contrary to his own good. Wherefore the sorrowful man seeks pleasure as making for his own good, in so far as it is a remedy for its contrary. And this is why bodily pleasures, which are contrary to certain sorrows, are more sought than intellectual pleasures, which have no contrary sorrow, as we shall state later on (I-II:35:5. And this explains why all animals naturally desire pleasure: because animals ever work through sense and movement. For this reason also young people are most inclined to seek pleasures; on account of the many changes to which they are subject, while yet growing. Moreover this is why the melancholic has a strong desire for pleasures, in order to drive away sorrow: because his "body is corroded by a base humor," as stated in </w:t>
      </w:r>
      <w:r>
        <w:rPr>
          <w:b/>
          <w:highlight w:val="yellow"/>
        </w:rPr>
        <w:t>Ethic</w:t>
      </w:r>
      <w:r>
        <w:t>. vii, 14.</w:t>
      </w:r>
    </w:p>
    <w:p>
      <w:r>
        <w:rPr>
          <w:b/>
        </w:rPr>
        <w:t>Article 12. Whether a man ought to love more his benefactor than one he has benefited?</w:t>
      </w:r>
    </w:p>
    <w:p>
      <w:pPr>
        <w:pStyle w:val="Quote"/>
      </w:pPr>
      <w:r>
        <w:t>In the second way, however, we love those more who have received benefactions from us, as the Philosopher proves (</w:t>
      </w:r>
      <w:r>
        <w:rPr>
          <w:b/>
          <w:highlight w:val="yellow"/>
        </w:rPr>
        <w:t>Ethic</w:t>
      </w:r>
      <w:r>
        <w:t>. ix, 7) by four arguments. First because the recipient of benefactions is the handiwork of the benefactor, so that we are wont to say of a man: "He was made by so and so." Now it is natural to a man to love his own work (thus it is to be observed that poets love their own poems): and the reason is that we love "to be" and "to live," and these are made manifest in our "action." Secondly, because we all naturally love that in which we see our own good. Now it is true that the benefactor has some good of his in the recipient of his benefaction, and the recipient some good in the benefactor; but the benefactor sees his virtuous good in the recipient, while the recipient sees his useful good in the benefactor. Now it gives more pleasure to see one's virtuous good than one's useful good, both because it is more enduring for usefulness quickly flits by, and the pleasure of calling a thing to mind is not like the pleasure of having it present and because it is more pleasant to recall virtuous goods than the profit we have derived from others. Thirdly, because is it the lover's part to act, since he wills and works the good of the beloved, while the beloved takes a passive part in receiving good, so that to love surpasses being loved, for which reason the greater love is on the part of the benefactor. Fourthly because it is more difficult to give than to receive favors: and we are most fond of things which have cost us most trouble, while we almost despise what comes easy to us.</w:t>
      </w:r>
    </w:p>
    <w:p>
      <w:pPr>
        <w:pStyle w:val="Heading2"/>
      </w:pPr>
      <w:r>
        <w:t>Volume 2 - Question 38. The remedies of sorrow or pain</w:t>
      </w:r>
    </w:p>
    <w:p>
      <w:r>
        <w:rPr>
          <w:b/>
        </w:rPr>
        <w:t>Article 1. Whether pain or sorrow is assuaged by every pleasure?</w:t>
      </w:r>
    </w:p>
    <w:p>
      <w:pPr>
        <w:pStyle w:val="Quote"/>
      </w:pPr>
      <w:r>
        <w:t>Objection 1. It would seem that not every pleasure assuages every pain or sorrow. For pleasure does not assuage sorrow, save in so far as it is contrary to it: for "remedies work by contraries" (</w:t>
      </w:r>
      <w:r>
        <w:rPr>
          <w:b/>
          <w:highlight w:val="yellow"/>
        </w:rPr>
        <w:t>Ethic</w:t>
      </w:r>
      <w:r>
        <w:t>. ii, 3). But not every pleasure is contrary to every sorrow; as stated above (I-II:35:4). Therefore not every pleasure assuages every sorrow.</w:t>
      </w:r>
    </w:p>
    <w:p>
      <w:r>
        <w:rPr>
          <w:b/>
        </w:rPr>
        <w:t>Article 8. Whether one pleasure can be contrary to another?</w:t>
      </w:r>
    </w:p>
    <w:p>
      <w:pPr>
        <w:pStyle w:val="Quote"/>
      </w:pPr>
      <w:r>
        <w:t xml:space="preserve">On the contrary, Things of the same genus that impede one another are contraries, as the Philosopher states (Phys. viii, 8). But some pleasures impede one another, as stated in </w:t>
      </w:r>
      <w:r>
        <w:rPr>
          <w:b/>
          <w:highlight w:val="yellow"/>
        </w:rPr>
        <w:t>Ethic</w:t>
      </w:r>
      <w:r>
        <w:t>. x, 5. Therefore some pleasures are contrary to one another.</w:t>
      </w:r>
    </w:p>
    <w:p>
      <w:r>
        <w:rPr>
          <w:b/>
        </w:rPr>
        <w:t>Article 4. Whether all sorrow is contrary to all pleasure?</w:t>
      </w:r>
    </w:p>
    <w:p>
      <w:pPr>
        <w:pStyle w:val="Quote"/>
      </w:pPr>
      <w:r>
        <w:t xml:space="preserve">Objection 3. Further, contraries are hindrances to one another. But every sorrow hinders any kind of pleasure: as is evident from </w:t>
      </w:r>
      <w:r>
        <w:rPr>
          <w:b/>
          <w:highlight w:val="yellow"/>
        </w:rPr>
        <w:t>Ethic</w:t>
      </w:r>
      <w:r>
        <w:t>. x, 5. Therefore every sorrow is contrary to every pleasure.</w:t>
      </w:r>
    </w:p>
    <w:p>
      <w:pPr>
        <w:pStyle w:val="Quote"/>
      </w:pPr>
      <w:r>
        <w:t>Objection 2. Further, remedies are made of things contrary (to the evil). But every pleasure is a remedy for all manner of sorrow, as the Philosopher declares (</w:t>
      </w:r>
      <w:r>
        <w:rPr>
          <w:b/>
          <w:highlight w:val="yellow"/>
        </w:rPr>
        <w:t>Ethic</w:t>
      </w:r>
      <w:r>
        <w:t>. vii, 14). Therefore every pleasure is contrary to every sorrow.</w:t>
      </w:r>
    </w:p>
    <w:p>
      <w:pPr>
        <w:pStyle w:val="Quote"/>
      </w:pPr>
      <w:r>
        <w:t>On the contrary, The Philosopher says (</w:t>
      </w:r>
      <w:r>
        <w:rPr>
          <w:b/>
          <w:highlight w:val="yellow"/>
        </w:rPr>
        <w:t>Ethic</w:t>
      </w:r>
      <w:r>
        <w:t>. vii, 14) that "sorrow is driven forth by pleasure, both by a contrary pleasure and by any other, provided it be intense."</w:t>
      </w:r>
    </w:p>
    <w:p>
      <w:pPr>
        <w:pStyle w:val="Heading2"/>
      </w:pPr>
      <w:r>
        <w:t>Volume 2 - Question 36. The causes of sorrow or pain</w:t>
      </w:r>
    </w:p>
    <w:p>
      <w:r>
        <w:rPr>
          <w:b/>
        </w:rPr>
        <w:t>Article 3. Whether the craving for unity is a cause of sorrow?</w:t>
      </w:r>
    </w:p>
    <w:p>
      <w:pPr>
        <w:pStyle w:val="Quote"/>
      </w:pPr>
      <w:r>
        <w:t>Objection 1. It would seem that the craving for unity is not a cause of sorrow. For the Philosopher says (</w:t>
      </w:r>
      <w:r>
        <w:rPr>
          <w:b/>
          <w:highlight w:val="yellow"/>
        </w:rPr>
        <w:t>Ethic</w:t>
      </w:r>
      <w:r>
        <w:t>. x, 3) that "this opinion," which held repletion to be the cause of pleasure, and division [Aristotle wrote endeian, 'want'; St. Thomas, in the Latin version, read 'incisionem'; should he have read 'indigentiam'?], the cause of sorrow, "seems to have originated in pains and pleasures connected with food." But not every pleasure or sorrow is of this kind. Therefore the craving for unity is not the universal cause of sorrow; since repletion pertains to unity, and division is the cause of multitude.</w:t>
      </w:r>
    </w:p>
    <w:p>
      <w:pPr>
        <w:pStyle w:val="Quote"/>
      </w:pPr>
      <w:r>
        <w:t>Objection 2. Further, nothing is more unlike pleasure than sorrow. But those who are burdened by sorrow are most inclined to seek pleasures, as the Philosopher says (</w:t>
      </w:r>
      <w:r>
        <w:rPr>
          <w:b/>
          <w:highlight w:val="yellow"/>
        </w:rPr>
        <w:t>Ethic</w:t>
      </w:r>
      <w:r>
        <w:t>. vii, 14). Therefore unlikeness, rather than likeness, is a cause of pleasure.</w:t>
      </w:r>
    </w:p>
    <w:p>
      <w:r>
        <w:rPr>
          <w:b/>
        </w:rPr>
        <w:t>Article 6. Whether one ought to give alms out of what one needs?</w:t>
      </w:r>
    </w:p>
    <w:p>
      <w:pPr>
        <w:pStyle w:val="Quote"/>
      </w:pPr>
      <w:r>
        <w:t>Objection 2. Further, whoever gives away what he needs himself, squanders his own substance, and that is to be a prodigal, according to the Philosopher (</w:t>
      </w:r>
      <w:r>
        <w:rPr>
          <w:b/>
          <w:highlight w:val="yellow"/>
        </w:rPr>
        <w:t>Ethic</w:t>
      </w:r>
      <w:r>
        <w:t>. iv, 1). But no sinful deed should be done. Therefore we should not give alms out of what we need.</w:t>
      </w:r>
    </w:p>
    <w:p>
      <w:pPr>
        <w:pStyle w:val="Quote"/>
      </w:pPr>
      <w:r>
        <w:t>Now sorrow and pleasure, being passions, are specified by their objects. According to their respective genera, they are contrary to one another: since one is a kind of "pursuit," the other a kind of "avoidance," which "are to the appetite, what affirmation and denial are to the intellect" (</w:t>
      </w:r>
      <w:r>
        <w:rPr>
          <w:b/>
          <w:highlight w:val="yellow"/>
        </w:rPr>
        <w:t>Ethic</w:t>
      </w:r>
      <w:r>
        <w:t>. vi, 2). Consequently sorrow and pleasure in respect of the same object, are specifically contrary to one another: whereas sorrow and pleasure in respect of objects that are not contrary but disparate, are not specifically contrary to one another, but are also disparate; for instance, sorrow at the death of a friend, and pleasure in contemplation. If, however, those diverse objects be contrary to one another, then pleasure and sorrow are not only specifically contrary, but they also have a certain mutual fittingness and affinity: for instance to rejoice in good and to sorrow for evil.</w:t>
      </w:r>
    </w:p>
    <w:p>
      <w:pPr>
        <w:pStyle w:val="Quote"/>
      </w:pPr>
      <w:r>
        <w:t>On the contrary, The Philosopher says (</w:t>
      </w:r>
      <w:r>
        <w:rPr>
          <w:b/>
          <w:highlight w:val="yellow"/>
        </w:rPr>
        <w:t>Ethic</w:t>
      </w:r>
      <w:r>
        <w:t>. ix, 7), that "benefactors seem to love recipients of their benefactions, rather than vice versa."</w:t>
      </w:r>
    </w:p>
    <w:p>
      <w:pPr>
        <w:pStyle w:val="Quote"/>
      </w:pPr>
      <w:r>
        <w:t xml:space="preserve">Objection 2. Further, that which causes sorrow does not assuage it. But some pleasures cause sorrow; since, as stated in </w:t>
      </w:r>
      <w:r>
        <w:rPr>
          <w:b/>
          <w:highlight w:val="yellow"/>
        </w:rPr>
        <w:t>Ethic</w:t>
      </w:r>
      <w:r>
        <w:t>. ix, 4, "the wicked man feels pain at having been pleased." Therefore not every pleasure assuages sorrow.</w:t>
      </w:r>
    </w:p>
    <w:p>
      <w:r>
        <w:rPr>
          <w:b/>
        </w:rPr>
        <w:t>Article 4. Whether sloth should be accounted a capital vice?</w:t>
      </w:r>
    </w:p>
    <w:p>
      <w:pPr>
        <w:pStyle w:val="Quote"/>
      </w:pPr>
      <w:r>
        <w:t>Reply to Objection 2. Gregory fittingly assigns the daughters of sloth. For since, according to the Philosopher (</w:t>
      </w:r>
      <w:r>
        <w:rPr>
          <w:b/>
          <w:highlight w:val="yellow"/>
        </w:rPr>
        <w:t>Ethic</w:t>
      </w:r>
      <w:r>
        <w:t>. viii, 5,6) "no man can be a long time in company with what is painful and unpleasant," it follows that something arises from sorrow in two ways: first, that man shuns whatever causes sorrow; secondly, that he passes to other things that give him pleasure: thus those who find no joy in spiritual pleasures, have recourse to pleasures of the body, according to the Philosopher (</w:t>
      </w:r>
      <w:r>
        <w:rPr>
          <w:b/>
          <w:highlight w:val="yellow"/>
        </w:rPr>
        <w:t>Ethic</w:t>
      </w:r>
      <w:r>
        <w:t>. x, 6). Now in the avoidance of sorrow the order observed is that man at first flies from unpleasant objects, and secondly he even struggles against such things as cause sorrow. Now spiritual goods which are the object of the sorrow of sloth, are both end and means. Avoidance of the end is the result of "despair," while avoidance of those goods which are the means to the end, in matters of difficulty which come under the counsels, is the effect of "faint-heartedness," and in matters of common righteousness, is the effect of "sluggishness about the commandments." The struggle against spiritual goods that cause sorrow is sometimes with men who lead others to spiritual goods, and this is called "spite"; and sometimes it extends to the spiritual goods themselves, when a man goes so far as to detest them, and this is properly called "malice." On so far as a man has recourse to eternal objects of pleasure, the daughter of sloth is called "wandering after unlawful things." From this it is clear how to reply to the objections against each of the daughters: for "malice" does not denote here that which is generic to all vices, but must be understood as explained. Nor is "spite" taken as synonymous with hatred, but for a kind of indignation, as stated above: and the same applies to the others.</w:t>
      </w:r>
    </w:p>
    <w:p>
      <w:pPr>
        <w:pStyle w:val="Heading2"/>
      </w:pPr>
      <w:r>
        <w:t>Volume 2 - Question 39. The goodness and malice of sorrow or pain</w:t>
      </w:r>
    </w:p>
    <w:p>
      <w:r>
        <w:rPr>
          <w:b/>
        </w:rPr>
        <w:t>Article 1. Whether all sorrow is evil?</w:t>
      </w:r>
    </w:p>
    <w:p>
      <w:pPr>
        <w:pStyle w:val="Quote"/>
      </w:pPr>
      <w:r>
        <w:t xml:space="preserve">I answer that, A thing may be good or evil in two ways: first considered simply and in itself; and thus all sorrow is an evil, because the mere fact of a man's appetite being uneasy about a present evil, is itself an evil, because it hinders the response of the appetite in good. Secondly, a thing is said to be good or evil, on the supposition of something else: thus shame is said to be good, on the supposition of a shameful deed done, as stated in </w:t>
      </w:r>
      <w:r>
        <w:rPr>
          <w:b/>
          <w:highlight w:val="yellow"/>
        </w:rPr>
        <w:t>Ethic</w:t>
      </w:r>
      <w:r>
        <w:t xml:space="preserve">. iv, 9. Accordingly, supposing the presence of something saddening or painful, it is a sign of goodness if a man is in sorrow or pain on account of this present evil. For if he were not to be in sorrow or pain, this could only be either because he feels it not, or because he does not reckon it as something unbecoming, both of which are manifest evils. Consequently it is a condition of goodness, that, supposing an evil to be present, sorrow or pain should ensue. Wherefore Augustine says (Gen. ad lit. viii, 14): "It is also a good thing that he sorrows for the good he has lost: for had not some good remained in his nature, he could not be punished by the loss of good." Because, however, in the science of Morals, we consider things individually—for actions are concerned about individuals—that which is good on some supposition, should be considered as good: just as that which is voluntary on some supposition, is judged to be voluntary, as stated in </w:t>
      </w:r>
      <w:r>
        <w:rPr>
          <w:b/>
          <w:highlight w:val="yellow"/>
        </w:rPr>
        <w:t>Ethic</w:t>
      </w:r>
      <w:r>
        <w:t>. iii, 1, and likewise above (I-II:6:6).</w:t>
      </w:r>
    </w:p>
    <w:p>
      <w:r>
        <w:rPr>
          <w:b/>
        </w:rPr>
        <w:t>Article 8. Whether wonder is a cause of pleasure?</w:t>
      </w:r>
    </w:p>
    <w:p>
      <w:pPr>
        <w:pStyle w:val="Quote"/>
      </w:pPr>
      <w:r>
        <w:t xml:space="preserve">Reply to Objection 3. It is pleasant to do what we are wont to do, inasmuch as this is connatural to us, as it were. And yet things that are of rare occurrence can be pleasant, either as regards knowledge, from the fact that we desire to know something about them, in so far as they are wonderful; or as regards action, from the fact that "the mind is more inclined by desire to act intensely in things that are new," as stated in </w:t>
      </w:r>
      <w:r>
        <w:rPr>
          <w:b/>
          <w:highlight w:val="yellow"/>
        </w:rPr>
        <w:t>Ethic</w:t>
      </w:r>
      <w:r>
        <w:t>. x, 4, since more perfect operation causes more perfect pleasure.</w:t>
      </w:r>
    </w:p>
    <w:p>
      <w:pPr>
        <w:pStyle w:val="Quote"/>
      </w:pPr>
      <w:r>
        <w:t>Objection 2. Further, wonder is the beginning of wisdom, being as it were, the road to the search of truth, as stated in the beginning of Metaph. i, 2. But "it is more pleasant to think of what we know, than to seek what we know not," as the Philosopher says (</w:t>
      </w:r>
      <w:r>
        <w:rPr>
          <w:b/>
          <w:highlight w:val="yellow"/>
        </w:rPr>
        <w:t>Ethic</w:t>
      </w:r>
      <w:r>
        <w:t xml:space="preserve">. x, 7): since in the latter case we encounter difficulties and hindrances, in the former not; while pleasure arises from an operation which is unhindered, as stated in </w:t>
      </w:r>
      <w:r>
        <w:rPr>
          <w:b/>
          <w:highlight w:val="yellow"/>
        </w:rPr>
        <w:t>Ethic</w:t>
      </w:r>
      <w:r>
        <w:t>. vii, 12,13. Therefore wonder hinders rather than causes pleasure.</w:t>
      </w:r>
    </w:p>
    <w:p>
      <w:r>
        <w:rPr>
          <w:b/>
        </w:rPr>
        <w:t>Article 7. Whether one may give alms out of ill-gotten goods?</w:t>
      </w:r>
    </w:p>
    <w:p>
      <w:pPr>
        <w:pStyle w:val="Quote"/>
      </w:pPr>
      <w:r>
        <w:t>Objection 2. Further, all filthy lucre seems to be ill-gotten. But the profits from whoredom are filthy lucre; wherefore it was forbidden (Deuteronomy 23:18) to offer therefrom sacrifices or oblations to God: "Thou shalt not offer the hire of a strumpet . . . in the house of . . . thy God." On like manner gains from games of chance are ill-gotten, for, as the Philosopher says (</w:t>
      </w:r>
      <w:r>
        <w:rPr>
          <w:b/>
          <w:highlight w:val="yellow"/>
        </w:rPr>
        <w:t>Ethic</w:t>
      </w:r>
      <w:r>
        <w:t>. iv, 1), "we take such like gains from our friends to whom we ought rather to give." And most of all are the profits from simony ill-gotten, since thereby the Holy Ghost is wronged. Nevertheless out of such gains it is lawful to give alms. Therefore one may give alms out of ill-gotten goods.</w:t>
      </w:r>
    </w:p>
    <w:p>
      <w:pPr>
        <w:pStyle w:val="Quote"/>
      </w:pPr>
      <w:r>
        <w:t xml:space="preserve">Objection 2. Further, that which all, even the virtuous, avoid, is evil. But all avoid sorrow, even the virtuous, since as stated in </w:t>
      </w:r>
      <w:r>
        <w:rPr>
          <w:b/>
          <w:highlight w:val="yellow"/>
        </w:rPr>
        <w:t>Ethic</w:t>
      </w:r>
      <w:r>
        <w:t>. vii, 11, "though the prudent man does not aim at pleasure, yet he aims at avoiding sorrow." Therefore sorrow is evil.</w:t>
      </w:r>
    </w:p>
    <w:p>
      <w:r>
        <w:rPr>
          <w:b/>
        </w:rPr>
        <w:t>Article 3. Whether sorrow or pain weakens all activity?</w:t>
      </w:r>
    </w:p>
    <w:p>
      <w:pPr>
        <w:pStyle w:val="Quote"/>
      </w:pPr>
      <w:r>
        <w:t xml:space="preserve">Objection 2. Further, sorrow causes desire in many cases, as stated in </w:t>
      </w:r>
      <w:r>
        <w:rPr>
          <w:b/>
          <w:highlight w:val="yellow"/>
        </w:rPr>
        <w:t>Ethic</w:t>
      </w:r>
      <w:r>
        <w:t>. vii, 14. But desire causes intensity of action. Therefore sorrow does too.</w:t>
      </w:r>
    </w:p>
    <w:p>
      <w:r>
        <w:rPr>
          <w:b/>
        </w:rPr>
        <w:t>Article 5. Whether there is any sorrow contrary to the pleasure of contemplation?</w:t>
      </w:r>
    </w:p>
    <w:p>
      <w:pPr>
        <w:pStyle w:val="Quote"/>
      </w:pPr>
      <w:r>
        <w:t xml:space="preserve">In another way, the pleasure of contemplation is understood, so that contemplation is its object and cause; as when one takes pleasure in the very act of contemplating. And thus, according to Gregory of Nyssa [Nemesius, De Nat. Hom. xviii.], "no sorrow is contrary to that pleasure which is about contemplation": and the Philosopher says the same (Topic. i, 13; </w:t>
      </w:r>
      <w:r>
        <w:rPr>
          <w:b/>
          <w:highlight w:val="yellow"/>
        </w:rPr>
        <w:t>Ethic</w:t>
      </w:r>
      <w:r>
        <w:t>. x, 3). This, however, is to be understood as being the case properly speaking. The reason is because sorrow is of itself contrary to pleasure in a contrary object: thus pleasure in heat is contrary to sorrow caused by cold. But there is no contrary to the object of contemplation: because contraries, as apprehended by the mind, are not contrary, but one is the means of knowing the other. Wherefore, properly speaking, there cannot be a sorrow contrary to the pleasure of contemplation. Nor has it any sorrow annexed to it, as bodily pleasures have, which are like remedies against certain annoyances; thus a man takes pleasure in drinking through being troubled with thirst, but when the thirst is quite driven out, the pleasure of drinking ceases also. Because the pleasure of contemplation is not caused by one's being quit of an annoyance, but by the fact that contemplation is pleasant in itself: for pleasure is not a "becoming" but a perfect operation, as stated above (I-II:31:1).</w:t>
      </w:r>
    </w:p>
    <w:p>
      <w:pPr>
        <w:pStyle w:val="Quote"/>
      </w:pPr>
      <w:r>
        <w:t xml:space="preserve">Objection 4. Further, any work, so far as it is unhindered, can be a cause of pleasure, as stated in </w:t>
      </w:r>
      <w:r>
        <w:rPr>
          <w:b/>
          <w:highlight w:val="yellow"/>
        </w:rPr>
        <w:t>Ethic</w:t>
      </w:r>
      <w:r>
        <w:t>. vii, 12,13; x, 4. But the work of contemplation can be hindered in many ways, either so as to destroy it altogether, or as to make it difficult. Therefore in contemplation there can be a sorrow contrary to the pleasure.</w:t>
      </w:r>
    </w:p>
    <w:p>
      <w:pPr>
        <w:pStyle w:val="Quote"/>
      </w:pPr>
      <w:r>
        <w:t>On the contrary, The Philosopher says (</w:t>
      </w:r>
      <w:r>
        <w:rPr>
          <w:b/>
          <w:highlight w:val="yellow"/>
        </w:rPr>
        <w:t>Ethic</w:t>
      </w:r>
      <w:r>
        <w:t>. x, 4) that "pleasure perfects action," whereas on the other hand, "sorrow hinders it" (</w:t>
      </w:r>
      <w:r>
        <w:rPr>
          <w:b/>
          <w:highlight w:val="yellow"/>
        </w:rPr>
        <w:t>Ethic</w:t>
      </w:r>
      <w:r>
        <w:t>. x, 5).</w:t>
      </w:r>
    </w:p>
    <w:p>
      <w:r>
        <w:rPr>
          <w:b/>
        </w:rPr>
        <w:t>Article 6. Whether sorrow is to be shunned more than pleasure is to be sought?</w:t>
      </w:r>
    </w:p>
    <w:p>
      <w:pPr>
        <w:pStyle w:val="Quote"/>
      </w:pPr>
      <w:r>
        <w:t xml:space="preserve">Reply to Objection 3. A brave man is not praised because, in accordance with reason, he is not overcome by any kind of sorrow or pain whatever, but because he is not overcome by that which is concerned with the dangers of death. And this kind of sorrow is more shunned, than pleasures of the table or of sexual intercourse are sought, which latter pleasures are the object of temperance: thus life is loved more than food and sexual pleasure. But the temperate man is praised for refraining from pleasures of touch, more than for not shunning the pains which are contrary to them, as is stated in </w:t>
      </w:r>
      <w:r>
        <w:rPr>
          <w:b/>
          <w:highlight w:val="yellow"/>
        </w:rPr>
        <w:t>Ethic</w:t>
      </w:r>
      <w:r>
        <w:t>. iii, 11.</w:t>
      </w:r>
    </w:p>
    <w:p>
      <w:r>
        <w:rPr>
          <w:b/>
        </w:rPr>
        <w:t>Article 6. Whether hatred arises from envy?</w:t>
      </w:r>
    </w:p>
    <w:p>
      <w:pPr>
        <w:pStyle w:val="Quote"/>
      </w:pPr>
      <w:r>
        <w:t>I answer that, As stated above (Article 5), hatred of his neighbor is a man's last step in the path of sin, because it is opposed to the love which he naturally has for his neighbor. Now if a man declines from that which is natural, it is because he intends to avoid that which is naturally an object to be shunned. Now every animal naturally avoids sorrow, just as it desires pleasure, as the Philosopher states (</w:t>
      </w:r>
      <w:r>
        <w:rPr>
          <w:b/>
          <w:highlight w:val="yellow"/>
        </w:rPr>
        <w:t>Ethic</w:t>
      </w:r>
      <w:r>
        <w:t>. vii, x). Accordingly just as love arises from pleasure, so does hatred arise from sorrow. For just as we are moved to love whatever gives us pleasure, in as much as for that very reason it assumes the aspect of good; so we are moved to hate whatever displeases us, in so far as for this very reason it assumes the aspect of evil. Wherefore, since envy is sorrow for our neighbor's good, it follows that our neighbor's good becomes hateful to us, so that "out of envy cometh hatred."</w:t>
      </w:r>
    </w:p>
    <w:p>
      <w:r>
        <w:rPr>
          <w:b/>
        </w:rPr>
        <w:t>Article 4. Whether sorrow is more harmful to the body than the other passions of the soul?</w:t>
      </w:r>
    </w:p>
    <w:p>
      <w:pPr>
        <w:pStyle w:val="Quote"/>
      </w:pPr>
      <w:r>
        <w:t>Objection 3. Further, the Philosopher says (</w:t>
      </w:r>
      <w:r>
        <w:rPr>
          <w:b/>
          <w:highlight w:val="yellow"/>
        </w:rPr>
        <w:t>Ethic</w:t>
      </w:r>
      <w:r>
        <w:t>. vii, 3) that "anger and desire drive some to madness": which seems to be a very great harm, since reason is the most excellent thing in man. Moreover, despair seems to be more harmful than sorrow; for it is the cause of sorrow. Therefore sorrow is not more harmful to the body than the other passions of the soul.</w:t>
      </w:r>
    </w:p>
    <w:p>
      <w:r>
        <w:rPr>
          <w:b/>
        </w:rPr>
        <w:t>Article 3. Whether pain or sorrow are assuaged by the sympathy of friends?</w:t>
      </w:r>
    </w:p>
    <w:p>
      <w:pPr>
        <w:pStyle w:val="Quote"/>
      </w:pPr>
      <w:r>
        <w:t>On the contrary, The Philosopher says (</w:t>
      </w:r>
      <w:r>
        <w:rPr>
          <w:b/>
          <w:highlight w:val="yellow"/>
        </w:rPr>
        <w:t>Ethic</w:t>
      </w:r>
      <w:r>
        <w:t>. ix, 11) that those who are in pain are consoled when their friends sympathize with them.</w:t>
      </w:r>
    </w:p>
    <w:p>
      <w:pPr>
        <w:pStyle w:val="Quote"/>
      </w:pPr>
      <w:r>
        <w:t>I answer that, When one is in pain, it is natural that the sympathy of a friend should afford consolation: whereof the Philosopher indicates a twofold reason (</w:t>
      </w:r>
      <w:r>
        <w:rPr>
          <w:b/>
          <w:highlight w:val="yellow"/>
        </w:rPr>
        <w:t>Ethic</w:t>
      </w:r>
      <w:r>
        <w:t>. ix, 11). The first is because, since sorrow has a depressing effect, it is like a weight whereof we strive to unburden ourselves: so that when a man sees others saddened by his own sorrow, it seems as though others were bearing the burden with him, striving, as it were, to lessen its weight; wherefore the load of sorrow becomes lighter for him: something like what occurs in the carrying of bodily burdens. The second and better reason is because when a man's friends condole with him, he sees that he is loved by them, and this affords him pleasure, as stated above (I-II:32:5). Consequently, since every pleasure assuages sorrow, as stated above (Article 1), it follows that sorrow is mitigated by a sympathizing friend.</w:t>
      </w:r>
    </w:p>
    <w:p>
      <w:pPr>
        <w:pStyle w:val="Heading2"/>
      </w:pPr>
      <w:r>
        <w:t>Volume 5 - Question 37. The distinction of Orders, of their acts, and the imprinting of the character</w:t>
      </w:r>
    </w:p>
    <w:p>
      <w:r>
        <w:rPr>
          <w:b/>
        </w:rPr>
        <w:t>Article 1. Whether we ought to distinguish several Orders?</w:t>
      </w:r>
    </w:p>
    <w:p>
      <w:pPr>
        <w:pStyle w:val="Quote"/>
      </w:pPr>
      <w:r>
        <w:t>Objection 3. Further, according to the Philosopher (</w:t>
      </w:r>
      <w:r>
        <w:rPr>
          <w:b/>
          <w:highlight w:val="yellow"/>
        </w:rPr>
        <w:t>Ethic</w:t>
      </w:r>
      <w:r>
        <w:t>. viii, 10) the form of authority in which one alone governs is a better government of the common weal than aristocracy, where different persons occupy different offices. But the government of the Church should be the best of all. Therefore in the Church there should be no distinction of Orders for different acts, but the whole power should reside in one person; and consequently there ought to be only one Order.</w:t>
      </w:r>
    </w:p>
    <w:p>
      <w:pPr>
        <w:pStyle w:val="Quote"/>
      </w:pPr>
      <w:r>
        <w:t>Objection 3. Further, the stronger the passion which a man resists according to reason, the more worthy is he of praise, and the more virtuous: since "virtue is concerned with the difficult and the good" (</w:t>
      </w:r>
      <w:r>
        <w:rPr>
          <w:b/>
          <w:highlight w:val="yellow"/>
        </w:rPr>
        <w:t>Ethic</w:t>
      </w:r>
      <w:r>
        <w:t>. ii, 3). But the brave man who resists the movement of shunning sorrow, is more virtuous than the temperate man, who resists the movement of desire for pleasure: since the Philosopher says (Rhet. ii, 4) that "the brave and the just are chiefly praised." Therefore the movement of shunning sorrow is more eager than the movement of seeking pleasure.</w:t>
      </w:r>
    </w:p>
    <w:p>
      <w:pPr>
        <w:pStyle w:val="Quote"/>
      </w:pPr>
      <w:r>
        <w:t>Objection 3. Further, sorrow arises from every evil affecting a friend, as though it affected oneself: since "a friend is one's other self" (</w:t>
      </w:r>
      <w:r>
        <w:rPr>
          <w:b/>
          <w:highlight w:val="yellow"/>
        </w:rPr>
        <w:t>Ethic</w:t>
      </w:r>
      <w:r>
        <w:t>. ix, 4,9). But sorrow is an evil. Therefore the sorrow of the sympathizing friend increases the sorrow of the friend with whom he sympathizes.</w:t>
      </w:r>
    </w:p>
    <w:p>
      <w:pPr>
        <w:pStyle w:val="Heading2"/>
      </w:pPr>
      <w:r>
        <w:t>Volume 3 - Question 39. Schism</w:t>
      </w:r>
    </w:p>
    <w:p>
      <w:r>
        <w:rPr>
          <w:b/>
        </w:rPr>
        <w:t>Article 2. Whether schism is a graver sin than unbelief?</w:t>
      </w:r>
    </w:p>
    <w:p>
      <w:pPr>
        <w:pStyle w:val="Quote"/>
      </w:pPr>
      <w:r>
        <w:t>Objection 3. Further, a greater good is opposed to a greater evil, according to the Philosopher (</w:t>
      </w:r>
      <w:r>
        <w:rPr>
          <w:b/>
          <w:highlight w:val="yellow"/>
        </w:rPr>
        <w:t>Ethic</w:t>
      </w:r>
      <w:r>
        <w:t>. viii, 10). Now schism is opposed to charity, which is a greater virtue than faith to which unbelief is opposed, as shown above (II-II:10:2; II-II:23:6). Therefore schism is a graver sin than unbelief.</w:t>
      </w:r>
    </w:p>
    <w:p>
      <w:pPr>
        <w:pStyle w:val="Quote"/>
      </w:pPr>
      <w:r>
        <w:t>Objection 2. Further, "The good of the multitude is greater and more godlike than the good of the individual," as the Philosopher states (</w:t>
      </w:r>
      <w:r>
        <w:rPr>
          <w:b/>
          <w:highlight w:val="yellow"/>
        </w:rPr>
        <w:t>Ethic</w:t>
      </w:r>
      <w:r>
        <w:t>. i, 2). Now schism is opposed to the good of the multitude, namely, ecclesiastical unity, whereas unbelief is contrary to the particular good of one man, namely the faith of an individual. Therefore it seems that schism is a graver sin than unbelief.</w:t>
      </w:r>
    </w:p>
    <w:p>
      <w:pPr>
        <w:pStyle w:val="Heading2"/>
      </w:pPr>
      <w:r>
        <w:t>Volume 2 - Question 41. Fear, in itself</w:t>
      </w:r>
    </w:p>
    <w:p>
      <w:r>
        <w:rPr>
          <w:b/>
        </w:rPr>
        <w:t>Article 1. Whether fear is a passion of the soul?</w:t>
      </w:r>
    </w:p>
    <w:p>
      <w:pPr>
        <w:pStyle w:val="Quote"/>
      </w:pPr>
      <w:r>
        <w:t xml:space="preserve">Objection 1. It would seem that fear is not a passion of the soul. For Damascene says (De Fide Orth. iii, 23) that "fear is a power, by way of systole"—i.e. of contraction—"desirous of vindicating nature." But no virtue is a passion, as is proved in </w:t>
      </w:r>
      <w:r>
        <w:rPr>
          <w:b/>
          <w:highlight w:val="yellow"/>
        </w:rPr>
        <w:t>Ethic</w:t>
      </w:r>
      <w:r>
        <w:t>. ii, 5. Therefore fear is not a passion.</w:t>
      </w:r>
    </w:p>
    <w:p>
      <w:r>
        <w:rPr>
          <w:b/>
        </w:rPr>
        <w:t>Article 3. Whether sorrow can be a useful good?</w:t>
      </w:r>
    </w:p>
    <w:p>
      <w:pPr>
        <w:pStyle w:val="Quote"/>
      </w:pPr>
      <w:r>
        <w:t xml:space="preserve">Objection 3. Further, "Everything is for the sake of its own operation," as stated in De Coel. ii, 3. But "sorrow hinders operation," as stated in </w:t>
      </w:r>
      <w:r>
        <w:rPr>
          <w:b/>
          <w:highlight w:val="yellow"/>
        </w:rPr>
        <w:t>Ethic</w:t>
      </w:r>
      <w:r>
        <w:t>. x, 5. Therefore sorrow is not a useful good.</w:t>
      </w:r>
    </w:p>
    <w:p>
      <w:pPr>
        <w:pStyle w:val="Heading2"/>
      </w:pPr>
      <w:r>
        <w:t>Volume 5 - Question 38. Those who confer this sacrament</w:t>
      </w:r>
    </w:p>
    <w:p>
      <w:r>
        <w:rPr>
          <w:b/>
        </w:rPr>
        <w:t>Article 1. Whether a bishop alone confers the sacrament of Order?</w:t>
      </w:r>
    </w:p>
    <w:p>
      <w:pPr>
        <w:pStyle w:val="Quote"/>
      </w:pPr>
      <w:r>
        <w:t xml:space="preserve">I answer that, The episcopal power stands in the same relation to the power of the lower Orders, as political science, which seeks the common good, to the lower acts and virtues which seek some special good, as appears from what was said above (Supplement:37:1). Now political science, as stated in </w:t>
      </w:r>
      <w:r>
        <w:rPr>
          <w:b/>
          <w:highlight w:val="yellow"/>
        </w:rPr>
        <w:t>Ethic</w:t>
      </w:r>
      <w:r>
        <w:t>. i, 2, lays down the law to lower sciences, namely what science each one ought to cultivate, and how far he should pursue it and in what way. Wherefore it belongs to a bishop to assign others to places in all the Divine services. Hence he alone confirms, because those who are confirmed receive the office, as it were, of confessing the faith; again he alone blesses virgins who are images of the Church, Christ's spouse, the care of which is entrusted chiefly to him; and he it is who consecrates the candidates for ordination to the ministry of Orders, and, by his consecration, appoints the vessels that they are to use; even as secular offices in various cities are allotted by him who holds the highest power, for instance by the king.</w:t>
      </w:r>
    </w:p>
    <w:p>
      <w:r>
        <w:rPr>
          <w:b/>
        </w:rPr>
        <w:t>Article 4. Whether bodily pain is the greatest evil?</w:t>
      </w:r>
    </w:p>
    <w:p>
      <w:pPr>
        <w:pStyle w:val="Quote"/>
      </w:pPr>
      <w:r>
        <w:t>Objection 1. It would seem that pain is the greatest evil. Because "the worst is contrary to the best" (</w:t>
      </w:r>
      <w:r>
        <w:rPr>
          <w:b/>
          <w:highlight w:val="yellow"/>
        </w:rPr>
        <w:t>Ethic</w:t>
      </w:r>
      <w:r>
        <w:t>. viii, 10). But a certain pleasure is the greatest good, viz. the pleasure of bliss. Therefore a certain pain is the greatest evil.</w:t>
      </w:r>
    </w:p>
    <w:p>
      <w:pPr>
        <w:pStyle w:val="Heading2"/>
      </w:pPr>
      <w:r>
        <w:t>Volume 2 - Question 42. The object of fear</w:t>
      </w:r>
    </w:p>
    <w:p>
      <w:r>
        <w:rPr>
          <w:b/>
        </w:rPr>
        <w:t>Article 1. Whether the object of fear is good or evil?</w:t>
      </w:r>
    </w:p>
    <w:p>
      <w:pPr>
        <w:pStyle w:val="Quote"/>
      </w:pPr>
      <w:r>
        <w:t xml:space="preserve">I answer that, Fear is a movement of the appetitive power. Now it belongs to the appetitive power to pursue and to avoid, as stated in </w:t>
      </w:r>
      <w:r>
        <w:rPr>
          <w:b/>
          <w:highlight w:val="yellow"/>
        </w:rPr>
        <w:t>Ethic</w:t>
      </w:r>
      <w:r>
        <w:t>. vi, 2: and pursuit is of good, while avoidance is of evil. Consequently whatever movement of the appetitive power implies pursuit, has some good for its object: and whatever movement implies avoidance, has an evil for its object. Wherefore, since fear implies an avoidance, in the first place and of its very nature it regards evil as its proper object.</w:t>
      </w:r>
    </w:p>
    <w:p>
      <w:r>
        <w:rPr>
          <w:b/>
        </w:rPr>
        <w:t>Article 2. Whether fear is a special passion?</w:t>
      </w:r>
    </w:p>
    <w:p>
      <w:pPr>
        <w:pStyle w:val="Quote"/>
      </w:pPr>
      <w:r>
        <w:t>Objection 2. Further, the Philosopher says (</w:t>
      </w:r>
      <w:r>
        <w:rPr>
          <w:b/>
          <w:highlight w:val="yellow"/>
        </w:rPr>
        <w:t>Ethic</w:t>
      </w:r>
      <w:r>
        <w:t>. vi, 2) that "pursuit and avoidance in the appetite are what affirmation and denial are in the intellect." But denial is nothing special in the intellect, as neither is affirmation, but something common to many. Therefore neither is avoidance anything special in the appetite. But fear is nothing but a kind of avoidance of evil. Therefore it is not a special passion.</w:t>
      </w:r>
    </w:p>
    <w:p>
      <w:r>
        <w:rPr>
          <w:b/>
        </w:rPr>
        <w:t>Article 2. Whether evil of nature is an object of fear?</w:t>
      </w:r>
    </w:p>
    <w:p>
      <w:pPr>
        <w:pStyle w:val="Quote"/>
      </w:pPr>
      <w:r>
        <w:t>On the contrary, The Philosopher says (</w:t>
      </w:r>
      <w:r>
        <w:rPr>
          <w:b/>
          <w:highlight w:val="yellow"/>
        </w:rPr>
        <w:t>Ethic</w:t>
      </w:r>
      <w:r>
        <w:t>. iii, 6) that "the most terrible of all things is death," which is an evil of nature.</w:t>
      </w:r>
    </w:p>
    <w:p>
      <w:pPr>
        <w:pStyle w:val="Heading2"/>
      </w:pPr>
      <w:r>
        <w:t>Volume 2 - Question 40. The irascible passions, and first, of hope and despair</w:t>
      </w:r>
    </w:p>
    <w:p>
      <w:r>
        <w:rPr>
          <w:b/>
        </w:rPr>
        <w:t>Article 4. Whether despair is contrary to hope?</w:t>
      </w:r>
    </w:p>
    <w:p>
      <w:pPr>
        <w:pStyle w:val="Quote"/>
      </w:pPr>
      <w:r>
        <w:t xml:space="preserve">I answer that, As stated above (I-II:23:2), there is a twofold contrariety of movements. One is in respect of approach to contrary terms: and this contrariety alone is to be found in the concupiscible passions, for instance between love and hatred. The other is according to approach and withdrawal with regard to the same term; and is to be found in the irascible passions, as stated above (I-II:23:2). Now the object of hope, which is the arduous good, has the character of a principle of attraction, if it be considered in the light of something attainable; and thus hope tends thereto, for it denotes a kind of approach. But in so far as it is considered as unobtainable, it has the character of a principle of repulsion, because, as stated in </w:t>
      </w:r>
      <w:r>
        <w:rPr>
          <w:b/>
          <w:highlight w:val="yellow"/>
        </w:rPr>
        <w:t>Ethic</w:t>
      </w:r>
      <w:r>
        <w:t>. iii, 3, "when men come to an impossibility they disperse." And this is how despair stands in regard to this object, wherefore it implies a movement of withdrawal: and consequently it is contrary to hope, as withdrawal is to approach.</w:t>
      </w:r>
    </w:p>
    <w:p>
      <w:pPr>
        <w:pStyle w:val="Quote"/>
      </w:pPr>
      <w:r>
        <w:t xml:space="preserve">Objection 1. It would seem that evil of nature is not an object of fear. For the Philosopher says (Rhet. ii, 5) that "fear makes us take counsel." But we do not take counsel about things which happen naturally, as stated in </w:t>
      </w:r>
      <w:r>
        <w:rPr>
          <w:b/>
          <w:highlight w:val="yellow"/>
        </w:rPr>
        <w:t>Ethic</w:t>
      </w:r>
      <w:r>
        <w:t>. iii, 3. Therefore evil of nature is not an object of fear.</w:t>
      </w:r>
    </w:p>
    <w:p>
      <w:pPr>
        <w:pStyle w:val="Heading2"/>
      </w:pPr>
      <w:r>
        <w:t>Volume 5 - Question 41. The sacrament of Matrimony as directed to an office of nature</w:t>
      </w:r>
    </w:p>
    <w:p>
      <w:r>
        <w:rPr>
          <w:b/>
        </w:rPr>
        <w:t>Article 1. Whether matrimony is of natural law?</w:t>
      </w:r>
    </w:p>
    <w:p>
      <w:pPr>
        <w:pStyle w:val="Quote"/>
      </w:pPr>
      <w:r>
        <w:t>I answer that, A thing is said to be natural in two ways. First, as resulting of necessity from the principles of nature; thus upward movement is natural to fire. In this way matrimony is not natural, nor are any of those things that come to pass at the intervention or motion of the free-will. Secondly, that is said to be natural to which nature inclines although it comes to pass through the intervention of the free-will; thus acts of virtue and the virtues themselves are called natural; and in this way matrimony is natural, because natural reason inclines thereto in two ways. First, in relation to the principal end of matrimony, namely the good of the offspring. For nature intends not only the begetting of offspring, but also its education and development until it reach the perfect state of man as man, and that is the state of virtue. Hence, according to the Philosopher (</w:t>
      </w:r>
      <w:r>
        <w:rPr>
          <w:b/>
          <w:highlight w:val="yellow"/>
        </w:rPr>
        <w:t>Ethic</w:t>
      </w:r>
      <w:r>
        <w:t>. viii, 11,12), we derive three things from our parents, namely "existence," "nourishment," and "education." Now a child cannot be brought up and instructed unless it have certain and definite parents, and this would not be the case unless there were a tie between the man and a definite woman and it is in this that matrimony consists. Secondly, in relation to the secondary end of matrimony, which is the mutual services which married persons render one another in household matters. For just as natural reason dictates that men should live together, since one is not self-sufficient in all things concerning life, for which reason man is described as being naturally inclined to political society, so too among those works that are necessary for human life some are becoming to men, others to women. Wherefore nature inculcates that society of man and woman which consists in matrimony. These two reasons are given by the Philosopher (</w:t>
      </w:r>
      <w:r>
        <w:rPr>
          <w:b/>
          <w:highlight w:val="yellow"/>
        </w:rPr>
        <w:t>Ethic</w:t>
      </w:r>
      <w:r>
        <w:t>. viii, 11,12).</w:t>
      </w:r>
    </w:p>
    <w:p>
      <w:r>
        <w:rPr>
          <w:b/>
        </w:rPr>
        <w:t>Article 3. Whether the evil of sin is an object of fear?</w:t>
      </w:r>
    </w:p>
    <w:p>
      <w:pPr>
        <w:pStyle w:val="Quote"/>
      </w:pPr>
      <w:r>
        <w:t>Objection 3. Further, hope is contrary to fear. But the good of virtue can be the object of hope, as the Philosopher declares (</w:t>
      </w:r>
      <w:r>
        <w:rPr>
          <w:b/>
          <w:highlight w:val="yellow"/>
        </w:rPr>
        <w:t>Ethic</w:t>
      </w:r>
      <w:r>
        <w:t>. ix, 4): and the Apostle says (Galatians 5:10): "I have confidence in you in the Lord, that you will not be of another mind." Therefore fear can regard evil of sin.</w:t>
      </w:r>
    </w:p>
    <w:p>
      <w:r>
        <w:rPr>
          <w:b/>
        </w:rPr>
        <w:t>Article 5. Whether experience is a cause of hope?</w:t>
      </w:r>
    </w:p>
    <w:p>
      <w:pPr>
        <w:pStyle w:val="Quote"/>
      </w:pPr>
      <w:r>
        <w:t>Objection 1. It would seem that experience is not a cause of hope. Because experience belongs to the cognitive power; wherefore the Philosopher says (</w:t>
      </w:r>
      <w:r>
        <w:rPr>
          <w:b/>
          <w:highlight w:val="yellow"/>
        </w:rPr>
        <w:t>Ethic</w:t>
      </w:r>
      <w:r>
        <w:t>. ii, 1) that "intellectual virtue needs experience and time." But hope is not in the cognitive power, but in the appetite, as stated above (Article 2). Therefore experience is not a cause of hope.</w:t>
      </w:r>
    </w:p>
    <w:p>
      <w:pPr>
        <w:pStyle w:val="Quote"/>
      </w:pPr>
      <w:r>
        <w:t>Reply to Objection 3. According to the Philosopher (</w:t>
      </w:r>
      <w:r>
        <w:rPr>
          <w:b/>
          <w:highlight w:val="yellow"/>
        </w:rPr>
        <w:t>Ethic</w:t>
      </w:r>
      <w:r>
        <w:t>. vii) "human nature is not unchangeable as the Divine nature is." Hence things that are of natural law vary according to the various states and conditions of men; although those which naturally pertain to things Divine nowise vary.</w:t>
      </w:r>
    </w:p>
    <w:p>
      <w:pPr>
        <w:pStyle w:val="Quote"/>
      </w:pPr>
      <w:r>
        <w:t>On the contrary, The Philosopher says (</w:t>
      </w:r>
      <w:r>
        <w:rPr>
          <w:b/>
          <w:highlight w:val="yellow"/>
        </w:rPr>
        <w:t>Ethic</w:t>
      </w:r>
      <w:r>
        <w:t>. iii, 8) "some are hopeful, through having been victorious often and over many opponents": which seems to pertain to experience. Therefore experience is a cause of hope.</w:t>
      </w:r>
    </w:p>
    <w:p>
      <w:pPr>
        <w:pStyle w:val="Heading2"/>
      </w:pPr>
      <w:r>
        <w:t>Volume 2 - Question 44. The effects of fear</w:t>
      </w:r>
    </w:p>
    <w:p>
      <w:r>
        <w:rPr>
          <w:b/>
        </w:rPr>
        <w:t>Article 1. Whether fear causes contraction?</w:t>
      </w:r>
    </w:p>
    <w:p>
      <w:pPr>
        <w:pStyle w:val="Quote"/>
      </w:pPr>
      <w:r>
        <w:t>Objection 3. Further, shame is a kind of fear, as stated above (I-II:41:4). But "those who are ashamed blush," as Cicero (De Quaest. Tusc. iv, 8), and the Philosopher (</w:t>
      </w:r>
      <w:r>
        <w:rPr>
          <w:b/>
          <w:highlight w:val="yellow"/>
        </w:rPr>
        <w:t>Ethic</w:t>
      </w:r>
      <w:r>
        <w:t>. iv, 9) observe. But blushing is an indication, not of contraction, but of the reverse. Therefore contraction is not an effect of fear.</w:t>
      </w:r>
    </w:p>
    <w:p>
      <w:pPr>
        <w:pStyle w:val="Heading2"/>
      </w:pPr>
      <w:r>
        <w:t>Volume 3 - Question 42. Sedition</w:t>
      </w:r>
    </w:p>
    <w:p>
      <w:r>
        <w:rPr>
          <w:b/>
        </w:rPr>
        <w:t>Article 2. Whether sedition is always a mortal sin?</w:t>
      </w:r>
    </w:p>
    <w:p>
      <w:pPr>
        <w:pStyle w:val="Quote"/>
      </w:pPr>
      <w:r>
        <w:t xml:space="preserve">Reply to Objection 3. A tyrannical government is not just, because it is directed, not to the common good, but to the private good of the ruler, as the Philosopher states (Polit. iii, 5; </w:t>
      </w:r>
      <w:r>
        <w:rPr>
          <w:b/>
          <w:highlight w:val="yellow"/>
        </w:rPr>
        <w:t>Ethic</w:t>
      </w:r>
      <w:r>
        <w:t>. viii, 10). Consequently there is no sedition in disturbing a government of this kind, unless indeed the tyrant's rule be disturbed so inordinately, that his subjects suffer greater harm from the consequent disturbance than from the tyrant's government. Indeed it is the tyrant rather that is guilty of sedition, since he encourages discord and sedition among his subjects, that he may lord over them more securely; for this is tyranny, being conducive to the private good of the ruler, and to the injury of the multitude.</w:t>
      </w:r>
    </w:p>
    <w:p>
      <w:pPr>
        <w:pStyle w:val="Quote"/>
      </w:pPr>
      <w:r>
        <w:t>Further, the Philosopher (</w:t>
      </w:r>
      <w:r>
        <w:rPr>
          <w:b/>
          <w:highlight w:val="yellow"/>
        </w:rPr>
        <w:t>Ethic</w:t>
      </w:r>
      <w:r>
        <w:t>. viii, 12) says that "man is an animal more inclined by nature to connubial than political society." But "man is naturally a political and gregarious animal," as the same author asserts (Polit. i, 2). Therefore he is naturally inclined to connubial union, and thus the conjugal union or matrimony is natural.</w:t>
      </w:r>
    </w:p>
    <w:p>
      <w:pPr>
        <w:pStyle w:val="Quote"/>
      </w:pPr>
      <w:r>
        <w:t>Reply to Objection 1. Man's nature inclines to a thing in two ways. In one way, because that thing is becoming to the generic nature, and this is common to all animals; in another way because it is becoming to the nature of the difference, whereby the human species in so far as it is rational overflows the genus; such is an act of prudence or temperance. And just as the generic nature, though one in all animals, yet is not in all in the same way, so neither does it incline in the same way in all, but in a way befitting each one. Accordingly man's nature inclines to matrimony on the part of the difference, as regards the second reason given above; wherefore the Philosopher (</w:t>
      </w:r>
      <w:r>
        <w:rPr>
          <w:b/>
          <w:highlight w:val="yellow"/>
        </w:rPr>
        <w:t>Ethic</w:t>
      </w:r>
      <w:r>
        <w:t>. viii, 11,12; Polit. i) gives this reason in men over other animals; but as regards the first reason it inclines on the part of the genus; wherefore he says that the begetting of offspring is common to all animals. Yet nature does not incline thereto in the same way in all animals; since there are animals whose offspring are able to seek food immediately after birth, or are sufficiently fed by their mother; and in these there is no tie between male and female; whereas in those whose offspring needs the support of both parents, although for a short time, there is a certain tie, as may be seen in certain birds. In man, however, since the child needs the parents' care for a long time, there is a very great tie between male and female, to which tie even the generic nature inclines.</w:t>
      </w:r>
    </w:p>
    <w:p>
      <w:pPr>
        <w:pStyle w:val="Quote"/>
      </w:pPr>
      <w:r>
        <w:t>Reply to Objection 3. Mortal perils are contrary not only to the appetite of the soul, but also to nature. Consequently in such like fear, there is contraction not only in the appetite, but also in the corporeal nature: for when an animal is moved by the imagination of death, it experiences a contraction of heat towards the inner parts of the body, as though it were threatened by a natural death. Hence it is that "those who are in fear of death turn pale" (</w:t>
      </w:r>
      <w:r>
        <w:rPr>
          <w:b/>
          <w:highlight w:val="yellow"/>
        </w:rPr>
        <w:t>Ethic</w:t>
      </w:r>
      <w:r>
        <w:t>. iv, 9). But the evil that shame fears, is contrary, not to nature, but only to the appetite of the soul. Consequently there results a contraction in this appetite, but not in the corporeal nature; in fact, the soul, as though contracted in itself, is free to set the vital spirits and heat in movement, so that they spread to the outward parts of the body: the result being that those who are ashamed blush.</w:t>
      </w:r>
    </w:p>
    <w:p>
      <w:r>
        <w:rPr>
          <w:b/>
        </w:rPr>
        <w:t>Article 6. Whether hope abounds in young men and drunkards?</w:t>
      </w:r>
    </w:p>
    <w:p>
      <w:pPr>
        <w:pStyle w:val="Quote"/>
      </w:pPr>
      <w:r>
        <w:t>On the contrary, The Philosopher says (</w:t>
      </w:r>
      <w:r>
        <w:rPr>
          <w:b/>
          <w:highlight w:val="yellow"/>
        </w:rPr>
        <w:t>Ethic</w:t>
      </w:r>
      <w:r>
        <w:t>. iii, 8) that "drunken men are hopeful": and (Rhet. ii, 12) that "the young are full of hope."</w:t>
      </w:r>
    </w:p>
    <w:p>
      <w:r>
        <w:rPr>
          <w:b/>
        </w:rPr>
        <w:t>Article 2. Whether matrimony still comes under a precept?</w:t>
      </w:r>
    </w:p>
    <w:p>
      <w:pPr>
        <w:pStyle w:val="Quote"/>
      </w:pPr>
      <w:r>
        <w:t>Objection 3. Further, the good of the species is better than the good of the individual, "for the good of the State is more Godlike than the good of one man" (</w:t>
      </w:r>
      <w:r>
        <w:rPr>
          <w:b/>
          <w:highlight w:val="yellow"/>
        </w:rPr>
        <w:t>Ethic</w:t>
      </w:r>
      <w:r>
        <w:t>. i, 2). Now the precept given to the first man concerning the preservation of the good of the individual by the act of the nutritive power is still in force. Much more therefore does the precept concerning matrimony still hold, since it refers to the preservation of the species.</w:t>
      </w:r>
    </w:p>
    <w:p>
      <w:r>
        <w:rPr>
          <w:b/>
        </w:rPr>
        <w:t>Article 2. Whether fear makes one suitable for counsel?</w:t>
      </w:r>
    </w:p>
    <w:p>
      <w:pPr>
        <w:pStyle w:val="Quote"/>
      </w:pPr>
      <w:r>
        <w:t>I answer that, A man of counsel may be taken in two ways. First, from his being willing or anxious to take counsel. And thus fear makes men of counsel. Because, as the Philosopher says (</w:t>
      </w:r>
      <w:r>
        <w:rPr>
          <w:b/>
          <w:highlight w:val="yellow"/>
        </w:rPr>
        <w:t>Ethic</w:t>
      </w:r>
      <w:r>
        <w:t>. iii, 3), "we take counsel on great matters, because therein we distrust ourselves." Now things which make us afraid, are not simply evil, but have a certain magnitude, both because they seem difficult to repel, and because they are apprehended as near to us, as stated above (I-II:42:2). Wherefore men seek for counsel especially when they are afraid.</w:t>
      </w:r>
    </w:p>
    <w:p>
      <w:pPr>
        <w:pStyle w:val="Quote"/>
      </w:pPr>
      <w:r>
        <w:t xml:space="preserve">Reply to Objection 3. Hope also makes man a good counsellor: because, as the Philosopher says (Rhet. ii, 5), "no man takes counsel in matters he despairs of," nor about impossible things, as he says in </w:t>
      </w:r>
      <w:r>
        <w:rPr>
          <w:b/>
          <w:highlight w:val="yellow"/>
        </w:rPr>
        <w:t>Ethic</w:t>
      </w:r>
      <w:r>
        <w:t>. iii, 3. But fear incites to counsel more than hope does. Because hope is of good things, as being possible of attainment; whereas fear is of evil things, as being difficult to repel, so that fear regards the aspect of difficulty more than hope does. And it is in matters of difficulty, especially when we distrust ourselves, that we take counsel, as stated above.</w:t>
      </w:r>
    </w:p>
    <w:p>
      <w:r>
        <w:rPr>
          <w:b/>
        </w:rPr>
        <w:t>Article 5. Whether sudden things are especially feared?</w:t>
      </w:r>
    </w:p>
    <w:p>
      <w:pPr>
        <w:pStyle w:val="Quote"/>
      </w:pPr>
      <w:r>
        <w:t>Objection 3. Further, we think less about things that happen suddenly. But the more we think about a thing, the more we fear it; hence the Philosopher says (</w:t>
      </w:r>
      <w:r>
        <w:rPr>
          <w:b/>
          <w:highlight w:val="yellow"/>
        </w:rPr>
        <w:t>Ethic</w:t>
      </w:r>
      <w:r>
        <w:t>. iii, 8) that "some appear to be courageous through ignorance, but as soon as they discover that the case is different from what they expected, they run away." Therefore sudden things are feared less.</w:t>
      </w:r>
    </w:p>
    <w:p>
      <w:pPr>
        <w:pStyle w:val="Heading2"/>
      </w:pPr>
      <w:r>
        <w:t>Volume 3 - Question 43. Scandal</w:t>
      </w:r>
    </w:p>
    <w:p>
      <w:r>
        <w:rPr>
          <w:b/>
        </w:rPr>
        <w:t>Article 3. Whether scandal is a special sin?</w:t>
      </w:r>
    </w:p>
    <w:p>
      <w:pPr>
        <w:pStyle w:val="Quote"/>
      </w:pPr>
      <w:r>
        <w:t xml:space="preserve">Objection 2. Further, every special kind of sin, or every special kind of injustice, may be found separately from other kinds, as stated in </w:t>
      </w:r>
      <w:r>
        <w:rPr>
          <w:b/>
          <w:highlight w:val="yellow"/>
        </w:rPr>
        <w:t>Ethic</w:t>
      </w:r>
      <w:r>
        <w:t>. v, 3,5. But scandal is not to be found separately from other sins. Therefore it is not a special kind of sin.</w:t>
      </w:r>
    </w:p>
    <w:p>
      <w:pPr>
        <w:pStyle w:val="Heading2"/>
      </w:pPr>
      <w:r>
        <w:t>Volume 2 - Question 45. Daring</w:t>
      </w:r>
    </w:p>
    <w:p>
      <w:r>
        <w:rPr>
          <w:b/>
        </w:rPr>
        <w:t>Article 2. Whether daring ensues from hope?</w:t>
      </w:r>
    </w:p>
    <w:p>
      <w:pPr>
        <w:pStyle w:val="Quote"/>
      </w:pPr>
      <w:r>
        <w:t>On the contrary, The Philosopher says (</w:t>
      </w:r>
      <w:r>
        <w:rPr>
          <w:b/>
          <w:highlight w:val="yellow"/>
        </w:rPr>
        <w:t>Ethic</w:t>
      </w:r>
      <w:r>
        <w:t>. iii, 8) that "those are hopeful are full of daring." Therefore it seems that daring ensues from hope.</w:t>
      </w:r>
    </w:p>
    <w:p>
      <w:pPr>
        <w:pStyle w:val="Quote"/>
      </w:pPr>
      <w:r>
        <w:t xml:space="preserve">Objection 1. It would seem that daring does not ensue from hope. Because daring regards evil and fearful things, as stated in </w:t>
      </w:r>
      <w:r>
        <w:rPr>
          <w:b/>
          <w:highlight w:val="yellow"/>
        </w:rPr>
        <w:t>Ethic</w:t>
      </w:r>
      <w:r>
        <w:t>. iii, 7. But hope regards good things, as stated above (I-II:40:1). Therefore they have different objects and are not in the same order. Therefore daring does not ensue from hope.</w:t>
      </w:r>
    </w:p>
    <w:p>
      <w:pPr>
        <w:pStyle w:val="Heading2"/>
      </w:pPr>
      <w:r>
        <w:t>Volume 3 - Question 45. The gift of wisdom</w:t>
      </w:r>
    </w:p>
    <w:p>
      <w:r>
        <w:rPr>
          <w:b/>
        </w:rPr>
        <w:t>Article 1. Whether wisdom should be reckoned among the gifts of the Holy Ghost?</w:t>
      </w:r>
    </w:p>
    <w:p>
      <w:pPr>
        <w:pStyle w:val="Quote"/>
      </w:pPr>
      <w:r>
        <w:t>Reply to Objection 2. The wisdom which is called a gift of the Holy Ghost, differs from that which is an acquired intellectual virtue, for the latter is attained by human effort, whereas the former is "descending from above" (James 3:15). On like manner it differs from faith, since faith assents to the Divine truth in itself, whereas it belongs to the gift of wisdom to judge according to the Divine truth. Hence the gift of wisdom presupposes faith, because "a man judges well what he knows" (</w:t>
      </w:r>
      <w:r>
        <w:rPr>
          <w:b/>
          <w:highlight w:val="yellow"/>
        </w:rPr>
        <w:t>Ethic</w:t>
      </w:r>
      <w:r>
        <w:t>. i, 3).</w:t>
      </w:r>
    </w:p>
    <w:p>
      <w:r>
        <w:rPr>
          <w:b/>
        </w:rPr>
        <w:t>Article 3. Whether the marriage act is always sinful?</w:t>
      </w:r>
    </w:p>
    <w:p>
      <w:pPr>
        <w:pStyle w:val="Quote"/>
      </w:pPr>
      <w:r>
        <w:t>Objection 6. Further, excess in the passions corrupts virtue. Now there is always excess of pleasure in the marriage act, so much so that it absorbs the reason which is man's principal good, wherefore the Philosopher says (</w:t>
      </w:r>
      <w:r>
        <w:rPr>
          <w:b/>
          <w:highlight w:val="yellow"/>
        </w:rPr>
        <w:t>Ethic</w:t>
      </w:r>
      <w:r>
        <w:t>. vii, 11) that "in that act it is impossible to understand anything." Therefore the marriage act is always a sin.</w:t>
      </w:r>
    </w:p>
    <w:p>
      <w:pPr>
        <w:pStyle w:val="Heading2"/>
      </w:pPr>
      <w:r>
        <w:t>Volume 2 - Question 46. Anger, in itself</w:t>
      </w:r>
    </w:p>
    <w:p>
      <w:r>
        <w:rPr>
          <w:b/>
        </w:rPr>
        <w:t>Article 2. Whether the object of anger is good or evil?</w:t>
      </w:r>
    </w:p>
    <w:p>
      <w:pPr>
        <w:pStyle w:val="Quote"/>
      </w:pPr>
      <w:r>
        <w:t>Objection 3. Further, anger arises from sorrow; wherefore the Philosopher says (</w:t>
      </w:r>
      <w:r>
        <w:rPr>
          <w:b/>
          <w:highlight w:val="yellow"/>
        </w:rPr>
        <w:t>Ethic</w:t>
      </w:r>
      <w:r>
        <w:t>. viii, 6) that "anger acts with sorrow." But evil is the object of sorrow. Therefore it is also the object of anger.</w:t>
      </w:r>
    </w:p>
    <w:p>
      <w:r>
        <w:rPr>
          <w:b/>
        </w:rPr>
        <w:t>Article 6. Whether those things are more feared, for which there is no remedy?</w:t>
      </w:r>
    </w:p>
    <w:p>
      <w:pPr>
        <w:pStyle w:val="Quote"/>
      </w:pPr>
      <w:r>
        <w:t>Objection 3. Further, the Philosopher says (</w:t>
      </w:r>
      <w:r>
        <w:rPr>
          <w:b/>
          <w:highlight w:val="yellow"/>
        </w:rPr>
        <w:t>Ethic</w:t>
      </w:r>
      <w:r>
        <w:t>. i, 6) that "a thing which lasts long is no better than that which lasts but one day: nor is that which lasts for ever any better than that which is not everlasting": and the same applies to evil. But things that cannot be remedied seem to differ from other things, merely in the point of their lasting long or for ever. Consequently they are not therefore any worse or more to be feared.</w:t>
      </w:r>
    </w:p>
    <w:p>
      <w:pPr>
        <w:pStyle w:val="Heading2"/>
      </w:pPr>
      <w:r>
        <w:t>Volume 5 - Question 42. Matrimony as a sacrament</w:t>
      </w:r>
    </w:p>
    <w:p>
      <w:r>
        <w:rPr>
          <w:b/>
        </w:rPr>
        <w:t>Article 3. Whether matrimony confers grace?</w:t>
      </w:r>
    </w:p>
    <w:p>
      <w:pPr>
        <w:pStyle w:val="Quote"/>
      </w:pPr>
      <w:r>
        <w:t>Objection 4. Further, sickness does not seek a remedy where it finds aggravation. Now concupiscence is aggravated by concupiscence, because, according to the Philosopher (</w:t>
      </w:r>
      <w:r>
        <w:rPr>
          <w:b/>
          <w:highlight w:val="yellow"/>
        </w:rPr>
        <w:t>Ethic</w:t>
      </w:r>
      <w:r>
        <w:t>. iii, 12), "the desire of concupiscence is insatiable, and is increased by congenial actions." Therefore it would seem that grace is not conferred in matrimony, as a remedy for concupiscence.</w:t>
      </w:r>
    </w:p>
    <w:p>
      <w:pPr>
        <w:pStyle w:val="Heading2"/>
      </w:pPr>
      <w:r>
        <w:t>Volume 5 - Question 43. Matrimony with regard to the betrothal</w:t>
      </w:r>
    </w:p>
    <w:p>
      <w:r>
        <w:rPr>
          <w:b/>
        </w:rPr>
        <w:t>Article 2. Whether seven years is fittingly assigned as the age for betrothal?</w:t>
      </w:r>
    </w:p>
    <w:p>
      <w:pPr>
        <w:pStyle w:val="Quote"/>
      </w:pPr>
      <w:r>
        <w:t>I answer that, The age of seven years is fixed reasonably enough by law for the contracting of betrothals, for since a betrothal is a promise of the future, as already stated (Article 1), it follows that they are within the competency of those who can make a promise in some way, and this is only for those who can have some foresight of the future, and this requires the use of reason, of which three degrees are to be observed, according to the Philosopher (</w:t>
      </w:r>
      <w:r>
        <w:rPr>
          <w:b/>
          <w:highlight w:val="yellow"/>
        </w:rPr>
        <w:t>Ethic</w:t>
      </w:r>
      <w:r>
        <w:t>. i, 4). The first is when a person neither understands by himself nor is able to learn from another; the second stage is when a man can learn from another but is incapable by himself of consideration and understanding; the third degree is when a man is both able to learn from another and to consider by himself. And since reason develops in man by little and little, in proportion as the movement and fluctuation of the humors is calmed, man reaches the first stage of reason before his seventh year; and consequently during that period he is unfit for any contract, and therefore for betrothal. But he begins to reach the second stage at the end of his first seven years, wherefore children at that age are sent to school. But man begins to reach the third stage at the end of his second seven years, as regards things concerning his person, when his natural reason develops; but as regards things outside his person, at the end of his third seven years. Hence before his first seven years a man is not fit to make any contract, but at the end of that period he begins to be fit to make certain promises for the future, especially about those things to which natural reason inclines us more, though he is not fit to bind himself by a perpetual obligation, because as yet he has not a firm will. Hence at that age betrothals can be contracted. But at the end of the second seven years he can already bind himself in matters concerning his person, either to religion or to wedlock. And after the third seven years he can bind himself in other matters also; and according to the laws he is given the power of disposing of his property after his twenty-second year.</w:t>
      </w:r>
    </w:p>
    <w:p>
      <w:r>
        <w:rPr>
          <w:b/>
        </w:rPr>
        <w:t>Article 3. Whether some defect is a cause of daring?</w:t>
      </w:r>
    </w:p>
    <w:p>
      <w:pPr>
        <w:pStyle w:val="Quote"/>
      </w:pPr>
      <w:r>
        <w:t xml:space="preserve">Objection 3. Further, those who have suffered wrongs are wont to be daring; "like the beasts when beaten," as stated in </w:t>
      </w:r>
      <w:r>
        <w:rPr>
          <w:b/>
          <w:highlight w:val="yellow"/>
        </w:rPr>
        <w:t>Ethic</w:t>
      </w:r>
      <w:r>
        <w:t>. iii, 5. But the suffering of wrongs pertains to defect. Therefore daring is caused by a defect.</w:t>
      </w:r>
    </w:p>
    <w:p>
      <w:pPr>
        <w:pStyle w:val="Heading2"/>
      </w:pPr>
      <w:r>
        <w:t>Volume 1 - Question 48. The distinction of things in particular</w:t>
      </w:r>
    </w:p>
    <w:p>
      <w:r>
        <w:rPr>
          <w:b/>
        </w:rPr>
        <w:t>Article 1. Whether evil is a nature?</w:t>
      </w:r>
    </w:p>
    <w:p>
      <w:pPr>
        <w:pStyle w:val="Quote"/>
      </w:pPr>
      <w:r>
        <w:t>Reply to Objection 3. This appears from the above. For the Philosopher speaks there of good and evil in morality. Because in that respect, between good and evil there is a medium, as good is considered as something rightly ordered, and evil as a thing not only out of right order, but also as injurious to another. Hence the Philosopher says (</w:t>
      </w:r>
      <w:r>
        <w:rPr>
          <w:b/>
          <w:highlight w:val="yellow"/>
        </w:rPr>
        <w:t>Ethic</w:t>
      </w:r>
      <w:r>
        <w:t>. iv, i) that a "prodigal man is foolish, but not evil." And from this evil in morality, there may be a return to good, but not from any sort of evil, for from blindness there is no return to sight, although blindness is an evil.</w:t>
      </w:r>
    </w:p>
    <w:p>
      <w:pPr>
        <w:pStyle w:val="Heading2"/>
      </w:pPr>
      <w:r>
        <w:t>Volume 2 - Question 48. The effects of anger</w:t>
      </w:r>
    </w:p>
    <w:p>
      <w:r>
        <w:rPr>
          <w:b/>
        </w:rPr>
        <w:t>Article 1. Whether anger causes pleasure?</w:t>
      </w:r>
    </w:p>
    <w:p>
      <w:pPr>
        <w:pStyle w:val="Quote"/>
      </w:pPr>
      <w:r>
        <w:t xml:space="preserve">Objection 1. It would seem that anger does not cause pleasure. Because sorrow excludes pleasure. But anger is never without sorrow, since, as stated in </w:t>
      </w:r>
      <w:r>
        <w:rPr>
          <w:b/>
          <w:highlight w:val="yellow"/>
        </w:rPr>
        <w:t>Ethic</w:t>
      </w:r>
      <w:r>
        <w:t>. vii, 6, "everyone that acts from anger, acts with pain." Therefore anger does not cause pleasure.</w:t>
      </w:r>
    </w:p>
    <w:p>
      <w:pPr>
        <w:pStyle w:val="Quote"/>
      </w:pPr>
      <w:r>
        <w:t>On the contrary, The Philosopher (</w:t>
      </w:r>
      <w:r>
        <w:rPr>
          <w:b/>
          <w:highlight w:val="yellow"/>
        </w:rPr>
        <w:t>Ethic</w:t>
      </w:r>
      <w:r>
        <w:t>. iv, 5) quotes the saying that anger is "Sweet to the soul as honey to the taste" (Iliad, xviii, 109 [trl. Pope]).</w:t>
      </w:r>
    </w:p>
    <w:p>
      <w:pPr>
        <w:pStyle w:val="Quote"/>
      </w:pPr>
      <w:r>
        <w:t>Objection 2. Further, the Philosopher says (</w:t>
      </w:r>
      <w:r>
        <w:rPr>
          <w:b/>
          <w:highlight w:val="yellow"/>
        </w:rPr>
        <w:t>Ethic</w:t>
      </w:r>
      <w:r>
        <w:t>. iv, 5) that "vengeance makes anger to cease, because it substitutes pleasure for pain": whence we may gather that the angry man derives pleasure from vengeance, and that vengeance quells his anger. Therefore on the advent of pleasure, anger departs: and consequently anger is not an effect united with pleasure.</w:t>
      </w:r>
    </w:p>
    <w:p>
      <w:pPr>
        <w:pStyle w:val="Heading2"/>
      </w:pPr>
      <w:r>
        <w:t>Volume 2 - Question 47. The cause that provokes anger, and the remedies of anger</w:t>
      </w:r>
    </w:p>
    <w:p>
      <w:r>
        <w:rPr>
          <w:b/>
        </w:rPr>
        <w:t>Article 2. Whether the sole motive of anger is slight or contempt?</w:t>
      </w:r>
    </w:p>
    <w:p>
      <w:pPr>
        <w:pStyle w:val="Quote"/>
      </w:pPr>
      <w:r>
        <w:t xml:space="preserve">I answer that, All the causes of anger are reduced to slight. For slight is of three kinds, as stated in Rhet. ii, 2, viz. "contempt," "despiteful treatment," i.e. hindering one from doing one's will, and "insolence": and all motives of anger are reduced to these three. Two reasons may be assigned for this. First, because anger seeks another's hurt as being a means of just vengeance: wherefore it seeks vengeance in so far as it seems just. Now just vengeance is taken only for that which is done unjustly; hence that which provokes anger is always something considered in the light of an injustice. Wherefore the Philosopher says (Rhet. ii, 3) that "men are not angry—if they think they have wronged some one and are suffering justly on that account; because there is no anger at what is just." Now injury is done to another in three ways: namely, through ignorance, through passion, and through choice. Then, most of all, a man does an injustice, when he does an injury from choice, on purpose, or from deliberate malice, as stated in </w:t>
      </w:r>
      <w:r>
        <w:rPr>
          <w:b/>
          <w:highlight w:val="yellow"/>
        </w:rPr>
        <w:t>Ethic</w:t>
      </w:r>
      <w:r>
        <w:t>. v, 8. Wherefore we are most of all angry with those who, in our opinion, have hurt us on purpose. For if we think that some one has done us an injury through ignorance or through passion, either we are not angry with them at all, or very much less: since to do anything through ignorance or through passion takes away from the notion of injury, and to a certain extent calls for mercy and forgiveness. Those, on the other hand, who do an injury on purpose, seem to sin from contempt; wherefore we are angry with them most of all. Hence the Philosopher says (Rhet. ii, 3) that "we are either not angry at all, or not very angry with those who have acted through anger, because they do not seem to have acted slightingly."</w:t>
      </w:r>
    </w:p>
    <w:p>
      <w:pPr>
        <w:pStyle w:val="Heading2"/>
      </w:pPr>
      <w:r>
        <w:t>Volume 5 - Question 40. The things annexed to the sacrament of Order</w:t>
      </w:r>
    </w:p>
    <w:p>
      <w:r>
        <w:rPr>
          <w:b/>
        </w:rPr>
        <w:t>Article 6. Whether in the Church there can be anyone above the bishops?</w:t>
      </w:r>
    </w:p>
    <w:p>
      <w:pPr>
        <w:pStyle w:val="Quote"/>
      </w:pPr>
      <w:r>
        <w:t>I answer that, Wherever there are several authorities directed to one purpose, there must needs be one universal authority over the particular authorities, because in all virtues and acts the order is according to the order of their ends (</w:t>
      </w:r>
      <w:r>
        <w:rPr>
          <w:b/>
          <w:highlight w:val="yellow"/>
        </w:rPr>
        <w:t>Ethic</w:t>
      </w:r>
      <w:r>
        <w:t>. i, 1,2). Now the common good is more Godlike than the particular good. Wherefore above the governing power which aims at a particular good there must be a universal governing power in respect of the common good, otherwise there would be no cohesion towards the one object. Hence since the whole Church is one body, it behooves, if this oneness is to be preserved, that there be a governing power in respect of the whole Church, above the episcopal power whereby each particular Church is governed, and this is the power of the Pope. Consequently those who deny this power are called schismatics as causing a division in the unity of the Church. Again, between a simple bishop and the Pope there are other degrees of rank corresponding to the degrees of union, in respect of which one congregation or community includes another; thus the community of a province includes the community of a city, and the community of a kingdom includes the community of one province, and the community of the whole world includes the community of one kingdom.</w:t>
      </w:r>
    </w:p>
    <w:p>
      <w:pPr>
        <w:pStyle w:val="Quote"/>
      </w:pPr>
      <w:r>
        <w:t>I answer that, As the Philosopher says (</w:t>
      </w:r>
      <w:r>
        <w:rPr>
          <w:b/>
          <w:highlight w:val="yellow"/>
        </w:rPr>
        <w:t>Ethic</w:t>
      </w:r>
      <w:r>
        <w:t>. vii, 14), pleasures, chiefly sensible and bodily pleasures, are remedies against sorrow: and therefore the greater the sorrow or anxiety, the more sensible are we to the pleasure which heals it, as is evident in the case of thirst which increases the pleasure of drink. Now it is clear from what has been said (Question 47, Articles 1 and 3), that the movement of anger arises from a wrong done that causes sorrow, for which sorrow vengeance is sought as a remedy. Consequently as soon as vengeance is present, pleasure ensues, and so much the greater according as the sorrow was greater. Therefore if vengeance be really present, perfect pleasure ensues, entirely excluding sorrow, so that the movement of anger ceases. But before vengeance is really present, it becomes present to the angry man in two ways: in one way, by hope; because none is angry except he hopes for vengeance, as stated above (I-II:46:1); in another way, by thinking of it continually, for to everyone that desires a thing it is pleasant to dwell on the thought of what he desires; wherefore the imaginings of dreams are pleasant. Accordingly an angry man takes pleasure in thinking much about vengeance. This pleasure, however, is not perfect, so as to banish sorrow and consequently anger.</w:t>
      </w:r>
    </w:p>
    <w:p>
      <w:pPr>
        <w:pStyle w:val="Heading2"/>
      </w:pPr>
      <w:r>
        <w:t>Volume 3 - Question 47. Prudence, considered in itself</w:t>
      </w:r>
    </w:p>
    <w:p>
      <w:r>
        <w:rPr>
          <w:b/>
        </w:rPr>
        <w:t>Article 1. Whether prudence is in the cognitive or in the appetitive faculty?</w:t>
      </w:r>
    </w:p>
    <w:p>
      <w:pPr>
        <w:pStyle w:val="Quote"/>
      </w:pPr>
      <w:r>
        <w:t>Reply to Objection 2. The prudent man considers things afar off, in so far as they tend to be a help or a hindrance to that which has to be done at the present time. Hence it is clear that those things which prudence considers stand in relation to this other, as in relation to the end. Now of those things that are directed to the end there is counsel in the reason, and choice in the appetite, of which two, counsel belongs more properly to prudence, since the Philosopher states (</w:t>
      </w:r>
      <w:r>
        <w:rPr>
          <w:b/>
          <w:highlight w:val="yellow"/>
        </w:rPr>
        <w:t>Ethic</w:t>
      </w:r>
      <w:r>
        <w:t>. vi, 5,7,9) that a prudent man "takes good counsel." But as choice presupposes counsel, since it is "the desire for what has been already counselled" (</w:t>
      </w:r>
      <w:r>
        <w:rPr>
          <w:b/>
          <w:highlight w:val="yellow"/>
        </w:rPr>
        <w:t>Ethic</w:t>
      </w:r>
      <w:r>
        <w:t>. iii, 2), it follows that choice can also be ascribed to prudence indirectly, in so far, to wit, as prudence directs the choice by means of counsel.</w:t>
      </w:r>
    </w:p>
    <w:p>
      <w:r>
        <w:rPr>
          <w:b/>
        </w:rPr>
        <w:t>Article 4. Whether the brave are more eager at first than in the midst of danger?</w:t>
      </w:r>
    </w:p>
    <w:p>
      <w:pPr>
        <w:pStyle w:val="Quote"/>
      </w:pPr>
      <w:r>
        <w:t xml:space="preserve">On the contrary, It is said in </w:t>
      </w:r>
      <w:r>
        <w:rPr>
          <w:b/>
          <w:highlight w:val="yellow"/>
        </w:rPr>
        <w:t>Ethic</w:t>
      </w:r>
      <w:r>
        <w:t>. iii, 7 that "the daring are precipitate and full of eagerness before the danger, yet in the midst of dangers they stand aloof."</w:t>
      </w:r>
    </w:p>
    <w:p>
      <w:pPr>
        <w:pStyle w:val="Quote"/>
      </w:pPr>
      <w:r>
        <w:t>Objection 3. Further, the Philosopher says (</w:t>
      </w:r>
      <w:r>
        <w:rPr>
          <w:b/>
          <w:highlight w:val="yellow"/>
        </w:rPr>
        <w:t>Ethic</w:t>
      </w:r>
      <w:r>
        <w:t>. vi, 5) that "in art it is better to err voluntarily than involuntarily, whereas in the case of prudence, as of the virtues, it is worse." Now the moral virtues, of which he is treating there, are in the appetitive faculty, whereas art is in the reason. Therefore prudence is in the appetitive rather than in the rational faculty.</w:t>
      </w:r>
    </w:p>
    <w:p>
      <w:pPr>
        <w:pStyle w:val="Quote"/>
      </w:pPr>
      <w:r>
        <w:t>Reply to Objection 3. The worth of prudence consists not in thought merely, but in its application to action, which is the end of the practical reason. Wherefore if any defect occur in this, it is most contrary to prudence, since, the end being of most import in everything, it follows that a defect which touches the end is the worst of all. Hence the Philosopher goes on to say (</w:t>
      </w:r>
      <w:r>
        <w:rPr>
          <w:b/>
          <w:highlight w:val="yellow"/>
        </w:rPr>
        <w:t>Ethic</w:t>
      </w:r>
      <w:r>
        <w:t>. vi, 5) that prudence is "something more than a merely rational habit," such as art is, since, as stated above (I-II:57:4) it includes application to action, which application is an act of the will.</w:t>
      </w:r>
    </w:p>
    <w:p>
      <w:pPr>
        <w:pStyle w:val="Quote"/>
      </w:pPr>
      <w:r>
        <w:t>Objection 2. Further, desire for honor and grief for a slight belong to the same subject. But dumb animals do not desire honor. Therefore they are not grieved by being slighted. And yet "they are roused to anger, when wounded," as the Philosopher says (</w:t>
      </w:r>
      <w:r>
        <w:rPr>
          <w:b/>
          <w:highlight w:val="yellow"/>
        </w:rPr>
        <w:t>Ethic</w:t>
      </w:r>
      <w:r>
        <w:t>. iii, 8). Therefore a slight is not the sole motive of anger.</w:t>
      </w:r>
    </w:p>
    <w:p>
      <w:r>
        <w:rPr>
          <w:b/>
        </w:rPr>
        <w:t>Article 4. Whether anger requires an act of reason?</w:t>
      </w:r>
    </w:p>
    <w:p>
      <w:pPr>
        <w:pStyle w:val="Quote"/>
      </w:pPr>
      <w:r>
        <w:t xml:space="preserve">Reply to Objection 3. As stated in </w:t>
      </w:r>
      <w:r>
        <w:rPr>
          <w:b/>
          <w:highlight w:val="yellow"/>
        </w:rPr>
        <w:t>Ethic</w:t>
      </w:r>
      <w:r>
        <w:t>. vii, 6, "anger listens somewhat to reason" in so far as reason denounces the injury inflicted, "but listens not perfectly," because it does not observe the rule of reason as to the measure of vengeance. Anger, therefore, requires an act of reason; and yet proves a hindrance to reason. Wherefore the Philosopher says (De Problem. iii, 2,27) that whose who are very drunk, so as to be incapable of the use of reason, do not get angry: but those who are slightly drunk, do get angry, through being still able, though hampered, to form a judgment of reason.</w:t>
      </w:r>
    </w:p>
    <w:p>
      <w:pPr>
        <w:pStyle w:val="Heading2"/>
      </w:pPr>
      <w:r>
        <w:t>Volume 3 - Question 48. The parts of prudence</w:t>
      </w:r>
    </w:p>
    <w:p>
      <w:r>
        <w:rPr>
          <w:b/>
        </w:rPr>
        <w:t>Article 1. Whether three parts of prudence are fittingly assigned?</w:t>
      </w:r>
    </w:p>
    <w:p>
      <w:pPr>
        <w:pStyle w:val="Quote"/>
      </w:pPr>
      <w:r>
        <w:t>I answer that, Parts are of three kinds, namely, "integral," as wall, roof, and foundations are parts of a house; "subjective," as ox and lion are parts of animal; and "potential," as the nutritive and sensitive powers are parts of the soul. Accordingly, parts can be assigned to a virtue in three ways. First, in likeness to integral parts, so that the things which need to concur for the perfect act of a virtue, are called the parts of that virtue. On this way, out of all the things mentioned above, eight may be taken as parts of prudence, namely, the six assigned by Macrobius; with the addition of a seventh, viz. "memory" mentioned by Tully; and eustochia or "shrewdness" mentioned by Aristotle. For the "sense" of prudence is also called "understanding": wherefore the Philosopher says (</w:t>
      </w:r>
      <w:r>
        <w:rPr>
          <w:b/>
          <w:highlight w:val="yellow"/>
        </w:rPr>
        <w:t>Ethic</w:t>
      </w:r>
      <w:r>
        <w:t>. vi, 11): "Of such things one needs to have the sense, and this is understanding." Of these eight, five belong to prudence as a cognitive virtue, namely, "memory," "reasoning," "understanding," "docility" and "shrewdness": while the three others belong thereto, as commanding and applying knowledge to action, namely, "foresight," "circumspection" and "caution." The reason of their difference is seen from the fact that three things may be observed in reference to knowledge. On the first place, knowledge itself, which, if it be of the past, is called "memory," if of the present, whether contingent or necessary, is called "understanding" or "intelligence." Secondly, the acquiring of knowledge, which is caused either by teaching, to which pertains "docility," or by "discovery," and to this belongs to eustochia, i.e. "a happy conjecture," of which "shrewdness" is a part, which is a "quick conjecture of the middle term," as stated in Poster. i, 9. Thirdly, the use of knowledge, in as much as we proceed from things known to knowledge or judgment of other things, and this belongs to "reasoning." And the reason, in order to command aright, requires to have three conditions. First, to order that which is befitting the end, and this belongs to "foresight"; secondly, to attend to the circumstances of the matter in hand, and this belongs to "circumspection"; thirdly, to avoid obstacles, and this belongs to "caution."</w:t>
      </w:r>
    </w:p>
    <w:p>
      <w:r>
        <w:rPr>
          <w:b/>
        </w:rPr>
        <w:t>Article 2. Whether prudence belongs to the practical reason alone or also to the speculative reason?</w:t>
      </w:r>
    </w:p>
    <w:p>
      <w:pPr>
        <w:pStyle w:val="Quote"/>
      </w:pPr>
      <w:r>
        <w:t>Objection 3. Further, the Philosopher assigns art and prudence to the same part of the soul (</w:t>
      </w:r>
      <w:r>
        <w:rPr>
          <w:b/>
          <w:highlight w:val="yellow"/>
        </w:rPr>
        <w:t>Ethic</w:t>
      </w:r>
      <w:r>
        <w:t>. vi, 1). Now art may be not only practical but also speculative, as in the case of the liberal arts. Therefore prudence also is both practical and speculative.</w:t>
      </w:r>
    </w:p>
    <w:p>
      <w:pPr>
        <w:pStyle w:val="Quote"/>
      </w:pPr>
      <w:r>
        <w:t>Reply to Objection 1. As stated above (II-II:45:1 and II-II:45:3), wisdom considers the absolutely highest cause: so that the consideration of the highest cause in any particular genus belongs to wisdom in that genus. Now in the genus of human acts the highest cause is the common end of all human life, and it is this end that prudence intends. For the Philosopher says (</w:t>
      </w:r>
      <w:r>
        <w:rPr>
          <w:b/>
          <w:highlight w:val="yellow"/>
        </w:rPr>
        <w:t>Ethic</w:t>
      </w:r>
      <w:r>
        <w:t>. vi, 5) that just as he who reasons well for the realization of a particular end, such as victory, is said to be prudent, not absolutely, but in a particular genus, namely warfare, so he that reasons well with regard to right conduct as a whole, is said to be prudent absolutely. Wherefore it is clear that prudence is wisdom about human affairs: but not wisdom absolutely, because it is not about the absolutely highest cause, for it is about human good, and this is not the best thing of all. And so it is stated significantly that "prudence is wisdom for man," but not wisdom absolutely.</w:t>
      </w:r>
    </w:p>
    <w:p>
      <w:pPr>
        <w:pStyle w:val="Quote"/>
      </w:pPr>
      <w:r>
        <w:t>On the contrary, The Philosopher says (</w:t>
      </w:r>
      <w:r>
        <w:rPr>
          <w:b/>
          <w:highlight w:val="yellow"/>
        </w:rPr>
        <w:t>Ethic</w:t>
      </w:r>
      <w:r>
        <w:t>. vi, 5) that prudence is right reason applied to action. Now this belongs to none but the practical reason. Therefore prudence is in the practical reason only.</w:t>
      </w:r>
    </w:p>
    <w:p>
      <w:pPr>
        <w:pStyle w:val="Quote"/>
      </w:pPr>
      <w:r>
        <w:t>I answer that, According to the Philosopher (</w:t>
      </w:r>
      <w:r>
        <w:rPr>
          <w:b/>
          <w:highlight w:val="yellow"/>
        </w:rPr>
        <w:t>Ethic</w:t>
      </w:r>
      <w:r>
        <w:t>. vi, 5) "a prudent man is one who is capable of taking good counsel." Now counsel is about things that we have to do in relation to some end: and the reason that deals with things to be done for an end is the practical reason. Hence it is evident that prudence resides only in the practical reason.</w:t>
      </w:r>
    </w:p>
    <w:p>
      <w:pPr>
        <w:pStyle w:val="Quote"/>
      </w:pPr>
      <w:r>
        <w:t>Objection 1. It would seem that the parts of prudence are assigned unfittingly. Tully (De Invent. Rhet. ii, 53) assigns three parts of prudence, namely, "memory," "understanding" and "foresight." Macrobius (In Somn. Scip. i) following the opinion of Plotinus ascribes to prudence six parts, namely, "reasoning," "understanding," "circumspection," "foresight," "docility" and "caution." Aristotle says (</w:t>
      </w:r>
      <w:r>
        <w:rPr>
          <w:b/>
          <w:highlight w:val="yellow"/>
        </w:rPr>
        <w:t>Ethic</w:t>
      </w:r>
      <w:r>
        <w:t>. vi, 9,10,11) that "good counsel," "synesis" and "gnome" belong to prudence. Again under the head of prudence he mentions "conjecture," "shrewdness," "sense" and "understanding." And another Greek philosopher [Andronicus; Cf. 80, Objection 4] says that ten things are connected with prudence, namely, "good counsel," "shrewdness," "foresight," "regnative [Regnativa]," "military," "political" and "domestic prudence," "dialectics," "rhetoric" and "physics." Therefore it seems that one or the other enumeration is either excessive or deficient.</w:t>
      </w:r>
    </w:p>
    <w:p>
      <w:pPr>
        <w:pStyle w:val="Quote"/>
      </w:pPr>
      <w:r>
        <w:t xml:space="preserve">Reply to Objection 3. Every application of right reason in the work of production belongs to art: but to prudence belongs only the application of right reason in matters of counsel, which are those wherein there is no fixed way of obtaining the end, as stated in </w:t>
      </w:r>
      <w:r>
        <w:rPr>
          <w:b/>
          <w:highlight w:val="yellow"/>
        </w:rPr>
        <w:t>Ethic</w:t>
      </w:r>
      <w:r>
        <w:t>. iii, 3. Since then, the speculative reason makes things such as syllogisms, propositions and the like, wherein the process follows certain and fixed rules, consequently in respect of such things it is possible to have the essentials of art, but not of prudence; and so we find such a thing as a speculative art, but not a speculative prudence.</w:t>
      </w:r>
    </w:p>
    <w:p>
      <w:r>
        <w:rPr>
          <w:b/>
        </w:rPr>
        <w:t>Article 2. Whether anger above all causes fervor in the heart?</w:t>
      </w:r>
    </w:p>
    <w:p>
      <w:pPr>
        <w:pStyle w:val="Quote"/>
      </w:pPr>
      <w:r>
        <w:t>Reply to Objection 2. Time, of necessity, weakens all those things, the causes of which are impaired by time. Now it is evident that memory is weakened by time; for things which happened long ago easily slip from our memory. But anger is caused by the memory of a wrong done. Consequently the cause of anger is impaired little by little as time goes on, until at length it vanishes altogether. Moreover a wrong seems greater when it is first felt; and our estimate thereof is gradually lessened the further the sense of present wrong recedes into the past. The same applies to love, so long as the cause of love is in the memory alone; wherefore the Philosopher says (</w:t>
      </w:r>
      <w:r>
        <w:rPr>
          <w:b/>
          <w:highlight w:val="yellow"/>
        </w:rPr>
        <w:t>Ethic</w:t>
      </w:r>
      <w:r>
        <w:t>. viii, 5) that "if a friend's absence lasts long, it seems to make men forget their friendship." But in the presence of a friend, the cause of friendship is continually being multiplied by time: wherefore the friendship increases: and the same would apply to anger, were its cause continually multiplied.</w:t>
      </w:r>
    </w:p>
    <w:p>
      <w:pPr>
        <w:pStyle w:val="Quote"/>
      </w:pPr>
      <w:r>
        <w:t>On the contrary, The Philosopher says (</w:t>
      </w:r>
      <w:r>
        <w:rPr>
          <w:b/>
          <w:highlight w:val="yellow"/>
        </w:rPr>
        <w:t>Ethic</w:t>
      </w:r>
      <w:r>
        <w:t>. vii, 6) that "anger listens to reason somewhat."</w:t>
      </w:r>
    </w:p>
    <w:p>
      <w:pPr>
        <w:pStyle w:val="Quote"/>
      </w:pPr>
      <w:r>
        <w:t>I answer that, As stated above (Article 2), anger is a desire for vengeance. Now vengeance implies a comparison between the punishment to be inflicted and the hurt done; wherefore the Philosopher says (</w:t>
      </w:r>
      <w:r>
        <w:rPr>
          <w:b/>
          <w:highlight w:val="yellow"/>
        </w:rPr>
        <w:t>Ethic</w:t>
      </w:r>
      <w:r>
        <w:t>. vii, 6) that "anger, as if it had drawn the inference that it ought to quarrel with such a person, is therefore immediately exasperated." Now to compare and to draw an inference is an act of reason. Therefore anger, in a fashion, requires an act of reason.</w:t>
      </w:r>
    </w:p>
    <w:p>
      <w:r>
        <w:rPr>
          <w:b/>
        </w:rPr>
        <w:t>Article 3. Whether anger above all hinders the use of reason?</w:t>
      </w:r>
    </w:p>
    <w:p>
      <w:pPr>
        <w:pStyle w:val="Quote"/>
      </w:pPr>
      <w:r>
        <w:t xml:space="preserve">Objection 1. It would seem that anger does not hinder the use of reason. Because that which presupposes an act of reason, does not seem to hinder the use of reason. But "anger listens to reason," as stated in </w:t>
      </w:r>
      <w:r>
        <w:rPr>
          <w:b/>
          <w:highlight w:val="yellow"/>
        </w:rPr>
        <w:t>Ethic</w:t>
      </w:r>
      <w:r>
        <w:t>. vii, 6. Therefore anger does not hinder reason.</w:t>
      </w:r>
    </w:p>
    <w:p>
      <w:pPr>
        <w:pStyle w:val="Heading2"/>
      </w:pPr>
      <w:r>
        <w:t>Volume 5 - Question 47. Compulsory and conditional consent</w:t>
      </w:r>
    </w:p>
    <w:p>
      <w:r>
        <w:rPr>
          <w:b/>
        </w:rPr>
        <w:t>Article 1. Whether a compulsory consent is possible?</w:t>
      </w:r>
    </w:p>
    <w:p>
      <w:pPr>
        <w:pStyle w:val="Quote"/>
      </w:pPr>
      <w:r>
        <w:t>Objection 2. Further, violent is the same as compulsory. Now, according to the Philosopher (</w:t>
      </w:r>
      <w:r>
        <w:rPr>
          <w:b/>
          <w:highlight w:val="yellow"/>
        </w:rPr>
        <w:t>Ethic</w:t>
      </w:r>
      <w:r>
        <w:t>. iii, 1), "a violent action is one the principle of which is without, the patient concurring not at all." But the principle of consent is always within. Therefore no consent can be compulsory.</w:t>
      </w:r>
    </w:p>
    <w:p>
      <w:r>
        <w:rPr>
          <w:b/>
        </w:rPr>
        <w:t>Article 3. Whether prudence takes cognizance of singulars?</w:t>
      </w:r>
    </w:p>
    <w:p>
      <w:pPr>
        <w:pStyle w:val="Quote"/>
      </w:pPr>
      <w:r>
        <w:t>On the contrary, The Philosopher says (</w:t>
      </w:r>
      <w:r>
        <w:rPr>
          <w:b/>
          <w:highlight w:val="yellow"/>
        </w:rPr>
        <w:t>Ethic</w:t>
      </w:r>
      <w:r>
        <w:t>. vi, 7) that "prudence does not deal with universals only, but needs to take cognizance of singulars also."</w:t>
      </w:r>
    </w:p>
    <w:p>
      <w:pPr>
        <w:pStyle w:val="Heading2"/>
      </w:pPr>
      <w:r>
        <w:t>Volume 2 - Question 49. Habits in general, as to their substance</w:t>
      </w:r>
    </w:p>
    <w:p>
      <w:r>
        <w:rPr>
          <w:b/>
        </w:rPr>
        <w:t>Article 2. Whether habit is a distinct species of quality?</w:t>
      </w:r>
    </w:p>
    <w:p>
      <w:pPr>
        <w:pStyle w:val="Quote"/>
      </w:pPr>
      <w:r>
        <w:t xml:space="preserve">On the other hand, the mode or determination of the subject, in regard to the nature of the thing, belongs to the first species of quality, which is habit and disposition: for the Philosopher says (Phys. vii, text. 17), when speaking of habits of the soul and of the body, that they are "dispositions of the perfect to the best; and by perfect I mean that which is disposed in accordance with its nature." And since the form itself and the nature of a thing is the end and the cause why a thing is made (Phys. ii, text. 25), therefore in the first species we consider both evil and good, and also changeableness, whether easy or difficult; inasmuch as a certain nature is the end of generation and movement. And so the Philosopher (Metaph. v, text. 25) defines habit, a "disposition whereby someone is disposed, well or ill"; and in </w:t>
      </w:r>
      <w:r>
        <w:rPr>
          <w:b/>
          <w:highlight w:val="yellow"/>
        </w:rPr>
        <w:t>Ethic</w:t>
      </w:r>
      <w:r>
        <w:t>. ii, 4, he says that by "habits we are directed well or ill in reference to the passions." For when the mode is suitable to the thing's nature, it has the aspect of good: and when it is unsuitable, it has the aspect of evil. And since nature is the first object of consideration in anything, for this reason habit is reckoned as the first species of quality.</w:t>
      </w:r>
    </w:p>
    <w:p>
      <w:pPr>
        <w:pStyle w:val="Heading2"/>
      </w:pPr>
      <w:r>
        <w:t>Volume 2 - Question 50. The subject of habits</w:t>
      </w:r>
    </w:p>
    <w:p>
      <w:r>
        <w:rPr>
          <w:b/>
        </w:rPr>
        <w:t>Article 1. Whether there is a habit in the body?</w:t>
      </w:r>
    </w:p>
    <w:p>
      <w:pPr>
        <w:pStyle w:val="Quote"/>
      </w:pPr>
      <w:r>
        <w:t>I answer that, As we have said above (Question 49, Article 2 seqq.), habit is a disposition of a subject which is in a state of potentiality either to form or to operation. Therefore in so far as habit implies disposition to operation, no habit is principally in the body as its subject. For every operation of the body proceeds either from a natural quality of the body or from the soul moving the body. Consequently, as to those operations which proceed from its nature, the body is not disposed by a habit: because the natural forces are determined to one mode of operation; and we have already said (I-II:49:4 that it is when the subject is in potentiality to many things that a habitual disposition is required. As to the operations which proceed from the soul through the body, they belong principally to the soul, and secondarily to the body. Now habits are in proportion to their operations: whence "by like acts like habits are formed" (</w:t>
      </w:r>
      <w:r>
        <w:rPr>
          <w:b/>
          <w:highlight w:val="yellow"/>
        </w:rPr>
        <w:t>Ethic</w:t>
      </w:r>
      <w:r>
        <w:t>. ii, 1,2). And therefore the dispositions to such operations are principally in the soul. But they can be secondarily in the body: to wit, in so far as the body is disposed and enabled with promptitude to help in the operations of the soul.</w:t>
      </w:r>
    </w:p>
    <w:p>
      <w:pPr>
        <w:pStyle w:val="Quote"/>
      </w:pPr>
      <w:r>
        <w:t>Reply to Objection 3. As the Philosopher says (</w:t>
      </w:r>
      <w:r>
        <w:rPr>
          <w:b/>
          <w:highlight w:val="yellow"/>
        </w:rPr>
        <w:t>Ethic</w:t>
      </w:r>
      <w:r>
        <w:t>. vi, 8), prudence does not reside in the external senses whereby we know sensible objects, but in the interior sense, which is perfected by memory and experience so as to judge promptly of particular cases. This does not mean however that prudence is in the interior sense as in its principle subject, for it is chiefly in the reason, yet by a kind of application it extends to this sense.</w:t>
      </w:r>
    </w:p>
    <w:p>
      <w:pPr>
        <w:pStyle w:val="Quote"/>
      </w:pPr>
      <w:r>
        <w:t>I answer that, Compulsion or violence is twofold. One is the cause of absolute necessity, and violence of this kind the Philosopher calls (</w:t>
      </w:r>
      <w:r>
        <w:rPr>
          <w:b/>
          <w:highlight w:val="yellow"/>
        </w:rPr>
        <w:t>Ethic</w:t>
      </w:r>
      <w:r>
        <w:t>. iii, 1) "violent simply," as when by bodily strength one forces a person to move; the other causes conditional necessity, and the Philosopher calls this a "mixed violence," as when a person throws his merchandise overboard in order to save himself. In the latter kind of violence, although the thing done is not voluntary in itself, yet taking into consideration the circumstances of place and time it is voluntary. And since actions are about particulars, it follows that it is voluntary simply, and involuntary in a certain respect (Cf. I-II:6:6). Wherefore this latter violence or compulsion is consistent with consent, but not the former. And since this compulsion results from one's fear of a threatening danger, it follows that this violence coincides with fear which, in a manner, compels the will, whereas the former violence has to do with bodily actions. Moreover, since the law considers not merely internal actions, but rather external actions, consequently it takes violence to mean absolute compulsion, for which reason it draws a distinction between violence and fear. Here, however, it is a question of internal consent which cannot be influenced by compulsion or violence as distinct from fear. Therefore as to the question at issue compulsion and fear are the same. Now, according to lawyers fear is "the agitation of the mind occasioned by danger imminent or future" (</w:t>
      </w:r>
      <w:r>
        <w:rPr>
          <w:b/>
          <w:highlight w:val="yellow"/>
        </w:rPr>
        <w:t>Ethic</w:t>
      </w:r>
      <w:r>
        <w:t>. iii, 1).</w:t>
      </w:r>
    </w:p>
    <w:p>
      <w:r>
        <w:rPr>
          <w:b/>
        </w:rPr>
        <w:t>Article 5. Whether anger is more natural than desire?</w:t>
      </w:r>
    </w:p>
    <w:p>
      <w:pPr>
        <w:pStyle w:val="Quote"/>
      </w:pPr>
      <w:r>
        <w:t>On the contrary, The Philosopher says (</w:t>
      </w:r>
      <w:r>
        <w:rPr>
          <w:b/>
          <w:highlight w:val="yellow"/>
        </w:rPr>
        <w:t>Ethic</w:t>
      </w:r>
      <w:r>
        <w:t>. vii, 6) that "anger is more natural than desire."</w:t>
      </w:r>
    </w:p>
    <w:p>
      <w:pPr>
        <w:pStyle w:val="Heading2"/>
      </w:pPr>
      <w:r>
        <w:t>Volume 3 - Question 49. Each quasi-integral part of prudence</w:t>
      </w:r>
    </w:p>
    <w:p>
      <w:r>
        <w:rPr>
          <w:b/>
        </w:rPr>
        <w:t>Article 1. Whether memory is a part of prudence?</w:t>
      </w:r>
    </w:p>
    <w:p>
      <w:pPr>
        <w:pStyle w:val="Quote"/>
      </w:pPr>
      <w:r>
        <w:t>Objection 1. It would seem that memory is not a part of prudence. For memory, as the Philosopher proves (De Memor. et Remin. i), is in the sensitive part of the soul: whereas prudence is in the rational part (</w:t>
      </w:r>
      <w:r>
        <w:rPr>
          <w:b/>
          <w:highlight w:val="yellow"/>
        </w:rPr>
        <w:t>Ethic</w:t>
      </w:r>
      <w:r>
        <w:t>. vi, 5). Therefore memory is not a part of prudence.</w:t>
      </w:r>
    </w:p>
    <w:p>
      <w:pPr>
        <w:pStyle w:val="Quote"/>
      </w:pPr>
      <w:r>
        <w:t>I answer that, Prudence regards contingent matters of action, as stated above (II-II:47:5). Now in such like matters a man can be directed, not by those things that are simply and necessarily true, but by those which occur in the majority of cases: because principles must be proportionate to their conclusions, and "like must be concluded from like" (</w:t>
      </w:r>
      <w:r>
        <w:rPr>
          <w:b/>
          <w:highlight w:val="yellow"/>
        </w:rPr>
        <w:t>Ethic</w:t>
      </w:r>
      <w:r>
        <w:t>. vi [Anal. Post. i. 32). But we need experience to discover what is true in the majority of cases: wherefore the Philosopher says (</w:t>
      </w:r>
      <w:r>
        <w:rPr>
          <w:b/>
          <w:highlight w:val="yellow"/>
        </w:rPr>
        <w:t>Ethic</w:t>
      </w:r>
      <w:r>
        <w:t>. ii, 1) that "intellectual virtue is engendered and fostered by experience and time." Now experience is the result of many memories as stated in Metaph. i, 1, and therefore prudence requires the memory of many things. Hence memory is fittingly accounted a part of prudence.</w:t>
      </w:r>
    </w:p>
    <w:p>
      <w:pPr>
        <w:pStyle w:val="Heading2"/>
      </w:pPr>
      <w:r>
        <w:t>Volume 1 - Question 49. The cause of evil</w:t>
      </w:r>
    </w:p>
    <w:p>
      <w:r>
        <w:rPr>
          <w:b/>
        </w:rPr>
        <w:t>Article 3. Whether there be one supreme evil which is the cause of every evil?</w:t>
      </w:r>
    </w:p>
    <w:p>
      <w:pPr>
        <w:pStyle w:val="Quote"/>
      </w:pPr>
      <w:r>
        <w:t>Secondly, because the first principle of good is the highest and perfect good which pre-contains in itself all goodness, as shown above (I:6:2). But there cannot be a supreme evil; because, as was shown above (I:48:4), although evil always lessens good, yet it never wholly consumes it; and thus, while good ever remains, nothing can be wholly and perfectly bad. Therefore, the Philosopher says (</w:t>
      </w:r>
      <w:r>
        <w:rPr>
          <w:b/>
          <w:highlight w:val="yellow"/>
        </w:rPr>
        <w:t>Ethic</w:t>
      </w:r>
      <w:r>
        <w:t>. iv, 5) that "if the wholly evil could be, it would destroy itself"; because all good being destroyed (which it need be for something to be wholly evil), evil itself would be taken away, since its subject is good.</w:t>
      </w:r>
    </w:p>
    <w:p>
      <w:pPr>
        <w:pStyle w:val="Quote"/>
      </w:pPr>
      <w:r>
        <w:t>If, however, we consider the cause of anger on the part of the subject, thus anger, in a manner, is more natural; and, in a manner, desire is more natural. Because the nature of an individual man may be considered either as to the generic, or as to the specific nature, or again as to the particular temperament of the individual. If then we consider the generic nature, i.e. the nature of this man considered as an animal; thus desire is more natural than anger; because it is from this very generic nature that man is inclined to desire those things which tend to preserve in him the life both of the species and of the individual. If, however, we consider the specific nature, i.e. the nature of this man as a rational being; then anger is more natural to man than desire, in so far as anger follows reason more than desire does. Wherefore the Philosopher says (</w:t>
      </w:r>
      <w:r>
        <w:rPr>
          <w:b/>
          <w:highlight w:val="yellow"/>
        </w:rPr>
        <w:t>Ethic</w:t>
      </w:r>
      <w:r>
        <w:t>. iv, 5) that "revenge" which pertains to anger "is more natural to man than meekness": for it is natural to everything to rise up against things contrary and hurtful. And if we consider the nature of the individual, in respect of his particular temperament, thus anger is more natural than desire; for the reason that anger is prone to ensue from the natural tendency to anger, more than desire, or any other passion, is to ensue from a natural tendency to desire, which tendencies result from a man's individual temperament. Because disposition to anger is due to a bilious temperament; and of all the humors, the bile moves quickest; for it is like fire. Consequently he that is temperamentally disposed to anger is sooner incensed with anger, than he that is temperamentally disposed to desire, is inflamed with desire: and for this reason the Philosopher says (</w:t>
      </w:r>
      <w:r>
        <w:rPr>
          <w:b/>
          <w:highlight w:val="yellow"/>
        </w:rPr>
        <w:t>Ethic</w:t>
      </w:r>
      <w:r>
        <w:t>. vii, 6) that a disposition to anger is more liable to be transmitted from parent to child, than a disposition to desire.</w:t>
      </w:r>
    </w:p>
    <w:p>
      <w:pPr>
        <w:pStyle w:val="Quote"/>
      </w:pPr>
      <w:r>
        <w:t xml:space="preserve">Objection 2. Further, reason is contrasted with nature: since those things that act according to reason, are not said to act according to nature. Now "anger requires an act of reason, but desire does not," as stated in </w:t>
      </w:r>
      <w:r>
        <w:rPr>
          <w:b/>
          <w:highlight w:val="yellow"/>
        </w:rPr>
        <w:t>Ethic</w:t>
      </w:r>
      <w:r>
        <w:t>. vii, 6. Therefore desire is more natural than anger.</w:t>
      </w:r>
    </w:p>
    <w:p>
      <w:pPr>
        <w:pStyle w:val="Quote"/>
      </w:pPr>
      <w:r>
        <w:t xml:space="preserve">Objection 3. Further, memory regards the past, whereas prudence regards future matters of action, about which counsel is concerned, as stated in </w:t>
      </w:r>
      <w:r>
        <w:rPr>
          <w:b/>
          <w:highlight w:val="yellow"/>
        </w:rPr>
        <w:t>Ethic</w:t>
      </w:r>
      <w:r>
        <w:t>. vi, 2,7. Therefore memory is not a part of prudence.</w:t>
      </w:r>
    </w:p>
    <w:p>
      <w:pPr>
        <w:pStyle w:val="Quote"/>
      </w:pPr>
      <w:r>
        <w:t>Objection 2. Further, the more the reason is hindered, the less does a man show his thoughts. But the Philosopher says (</w:t>
      </w:r>
      <w:r>
        <w:rPr>
          <w:b/>
          <w:highlight w:val="yellow"/>
        </w:rPr>
        <w:t>Ethic</w:t>
      </w:r>
      <w:r>
        <w:t>. vii, 6) that "an angry man is not cunning but is open." Therefore anger does not seem to hinder the use of reason, as desire does; for desire is cunning, as he also states (</w:t>
      </w:r>
      <w:r>
        <w:rPr>
          <w:b/>
          <w:highlight w:val="yellow"/>
        </w:rPr>
        <w:t>Ethic</w:t>
      </w:r>
      <w:r>
        <w:t>. vii, 6.).</w:t>
      </w:r>
    </w:p>
    <w:p>
      <w:pPr>
        <w:pStyle w:val="Quote"/>
      </w:pPr>
      <w:r>
        <w:t>Reply to Objection 2. An angry man is said to be open, not because it is clear to him what he ought to do, but because he acts openly, without thought of hiding himself. This is due partly to the reason being hindered, so as not to discern what should be hidden and what done openly, nor to devise the means of hiding; and partly to the dilatation of the heart which pertains to magnanimity which is an effect of anger: wherefore the Philosopher says of the magnanimous man (</w:t>
      </w:r>
      <w:r>
        <w:rPr>
          <w:b/>
          <w:highlight w:val="yellow"/>
        </w:rPr>
        <w:t>Ethic</w:t>
      </w:r>
      <w:r>
        <w:t>. iv, 3) that "he is open in his hatreds and his friendships . . . and speaks and acts openly." Desire, on the other hand, is said to lie low and to be cunning, because, in many cases, the pleasurable things that are desired, savor of shame and voluptuousness, wherein man wishes not to be seen. But in those things that savor of manliness and excellence, such as matters of vengeance, man seeks to be in the open.</w:t>
      </w:r>
    </w:p>
    <w:p>
      <w:r>
        <w:rPr>
          <w:b/>
        </w:rPr>
        <w:t>Article 2. Whether a constant man can be compelled by fear?</w:t>
      </w:r>
    </w:p>
    <w:p>
      <w:pPr>
        <w:pStyle w:val="Quote"/>
      </w:pPr>
      <w:r>
        <w:t>Reply to Objection 2. Sin is the greatest of evils, and consequently a constant man can nowise be compelled to sin; indeed a man should die rather than suffer the like, as again the Philosopher says (</w:t>
      </w:r>
      <w:r>
        <w:rPr>
          <w:b/>
          <w:highlight w:val="yellow"/>
        </w:rPr>
        <w:t>Ethic</w:t>
      </w:r>
      <w:r>
        <w:t>. iii, 6,9). Yet certain bodily injuries are less grievous than certain others; and chief among them are those which relate to the person, such as death, blows, the stain resulting from rape, and slavery. Wherefore the like compel a constant man to suffer other bodily injuries. They are contained in the verse: "Rape, status, blows, and death." Nor does it matter whether they refer to his own person, or to the person of his wife or children, or the like.</w:t>
      </w:r>
    </w:p>
    <w:p>
      <w:r>
        <w:rPr>
          <w:b/>
        </w:rPr>
        <w:t>Article 4. Whether prudence is a virtue?</w:t>
      </w:r>
    </w:p>
    <w:p>
      <w:pPr>
        <w:pStyle w:val="Quote"/>
      </w:pPr>
      <w:r>
        <w:t xml:space="preserve">Reply to Objection 2. The Philosopher says that there is a virtue of art, because art does not require rectitude of the appetite; wherefore in order that a man may make right use of his art, he needs to have a virtue which will rectify his appetite. Prudence however has nothing to do with the matter of art, because art is both directed to a particular end, and has fixed means of obtaining that end. And yet, by a kind of comparison, a man may be said to act prudently in matters of art. Moreover in certain arts, on account of the uncertainty of the means for obtaining the end, there is need for counsel, as for instance in the arts of medicine and navigation, as stated in </w:t>
      </w:r>
      <w:r>
        <w:rPr>
          <w:b/>
          <w:highlight w:val="yellow"/>
        </w:rPr>
        <w:t>Ethic</w:t>
      </w:r>
      <w:r>
        <w:t>. iii, 3.</w:t>
      </w:r>
    </w:p>
    <w:p>
      <w:r>
        <w:rPr>
          <w:b/>
        </w:rPr>
        <w:t>Article 2. Whether the soul is the subject of habit in respect of its essence or in respect of its power?</w:t>
      </w:r>
    </w:p>
    <w:p>
      <w:pPr>
        <w:pStyle w:val="Quote"/>
      </w:pPr>
      <w:r>
        <w:t>On the contrary, The Philosopher (</w:t>
      </w:r>
      <w:r>
        <w:rPr>
          <w:b/>
          <w:highlight w:val="yellow"/>
        </w:rPr>
        <w:t>Ethic</w:t>
      </w:r>
      <w:r>
        <w:t>. i, 13) puts various habits in the various powers of the soul.</w:t>
      </w:r>
    </w:p>
    <w:p>
      <w:pPr>
        <w:pStyle w:val="Heading2"/>
      </w:pPr>
      <w:r>
        <w:t>Volume 2 - Question 51. The cause of habits, as to their formation</w:t>
      </w:r>
    </w:p>
    <w:p>
      <w:r>
        <w:rPr>
          <w:b/>
        </w:rPr>
        <w:t>Article 1. Whether any habit is from nature?</w:t>
      </w:r>
    </w:p>
    <w:p>
      <w:pPr>
        <w:pStyle w:val="Quote"/>
      </w:pPr>
      <w:r>
        <w:t xml:space="preserve">On the contrary, In </w:t>
      </w:r>
      <w:r>
        <w:rPr>
          <w:b/>
          <w:highlight w:val="yellow"/>
        </w:rPr>
        <w:t>Ethic</w:t>
      </w:r>
      <w:r>
        <w:t>. vi, 6, among other habits, place is given to understanding of first principles, which habit is from nature: wherefore also first principles are said to be known naturally.</w:t>
      </w:r>
    </w:p>
    <w:p>
      <w:pPr>
        <w:pStyle w:val="Quote"/>
      </w:pPr>
      <w:r>
        <w:t>Reply to Objection 1. The constant man, like the brave man, is fearless, as the Philosopher states (</w:t>
      </w:r>
      <w:r>
        <w:rPr>
          <w:b/>
          <w:highlight w:val="yellow"/>
        </w:rPr>
        <w:t>Ethic</w:t>
      </w:r>
      <w:r>
        <w:t>. iii, 4), not that he is altogether without fear, but because he fears not what he ought not to fear, or where, or when he ought not to fear.</w:t>
      </w:r>
    </w:p>
    <w:p>
      <w:r>
        <w:rPr>
          <w:b/>
        </w:rPr>
        <w:t>Article 2. Whether understanding is a part of prudence? Understanding: Otherwise intuition; Aristotle's word is nous</w:t>
      </w:r>
    </w:p>
    <w:p>
      <w:pPr>
        <w:pStyle w:val="Quote"/>
      </w:pPr>
      <w:r>
        <w:t xml:space="preserve">Reply to Objection 1. The reasoning of prudence terminates, as in a conclusion, in the particular matter of action, to which, as stated above (Question 47, Articles 3 and 6), it applies the knowledge of some universal principle. Now a singular conclusion is argued from a universal and a singular proposition. Wherefore the reasoning of prudence must proceed from a twofold understanding. The one is cognizant of universals, and this belongs to the understanding which is an intellectual virtue, whereby we know naturally not only speculative principles, but also practical universal principles, such as "One should do evil to no man," as shown above (II-II:47:6). The other understanding, as stated in </w:t>
      </w:r>
      <w:r>
        <w:rPr>
          <w:b/>
          <w:highlight w:val="yellow"/>
        </w:rPr>
        <w:t>Ethic</w:t>
      </w:r>
      <w:r>
        <w:t>. vi, 11, is cognizant of an extreme, i.e. of some primary singular and contingent practical matter, viz. the minor premiss, which must needs be singular in the syllogism of prudence, as stated above (II-II:47:6). Now this primary singular is some singular end, as stated in the same place. Wherefore the understanding which is a part of prudence is a right estimate of some particular end.</w:t>
      </w:r>
    </w:p>
    <w:p>
      <w:pPr>
        <w:pStyle w:val="Quote"/>
      </w:pPr>
      <w:r>
        <w:t>Objection 2. Further, "Of all fearsome things death is the limit," according to the Philosopher (</w:t>
      </w:r>
      <w:r>
        <w:rPr>
          <w:b/>
          <w:highlight w:val="yellow"/>
        </w:rPr>
        <w:t>Ethic</w:t>
      </w:r>
      <w:r>
        <w:t>. iii, 6), as though it were the most perfect of all things that inspire fear. But the constant man is not compelled by death, since the brave face even mortal dangers. Therefore no fear influences a constant man.</w:t>
      </w:r>
    </w:p>
    <w:p>
      <w:pPr>
        <w:pStyle w:val="Quote"/>
      </w:pPr>
      <w:r>
        <w:t>Reply to Objection 3. The right estimate about a particular end is called both "understanding," in so far as its object is a principle, and "sense," in so far as its object is a particular. This is what the Philosopher means when he says (</w:t>
      </w:r>
      <w:r>
        <w:rPr>
          <w:b/>
          <w:highlight w:val="yellow"/>
        </w:rPr>
        <w:t>Ethic</w:t>
      </w:r>
      <w:r>
        <w:t>. v, 11): "Of such things we need to have the sense, and this is understanding." But this is to be understood as referring, not to the particular sense whereby we know proper sensibles, but to the interior sense, whereby we judge of a particular.</w:t>
      </w:r>
    </w:p>
    <w:p>
      <w:pPr>
        <w:pStyle w:val="Heading2"/>
      </w:pPr>
      <w:r>
        <w:t>Volume 3 - Question 44. The precepts of charity</w:t>
      </w:r>
    </w:p>
    <w:p>
      <w:r>
        <w:rPr>
          <w:b/>
        </w:rPr>
        <w:t>Article 7. Whether the precept of love of our neighbor is fittingly expressed?</w:t>
      </w:r>
    </w:p>
    <w:p>
      <w:pPr>
        <w:pStyle w:val="Quote"/>
      </w:pPr>
      <w:r>
        <w:t>Objection 2. Further, according to the Philosopher (</w:t>
      </w:r>
      <w:r>
        <w:rPr>
          <w:b/>
          <w:highlight w:val="yellow"/>
        </w:rPr>
        <w:t>Ethic</w:t>
      </w:r>
      <w:r>
        <w:t>. ix, 8) "the origin of our friendly relations with others lies in our relation to ourselves," whence it seems to follow that love of self is the origin of one's love for one's neighbor. Now the principle is greater than that which results from it. Therefore man ought not to love his neighbor as himself.</w:t>
      </w:r>
    </w:p>
    <w:p>
      <w:pPr>
        <w:pStyle w:val="Heading2"/>
      </w:pPr>
      <w:r>
        <w:t>Volume 3 - Question 50. The subjective parts of prudence</w:t>
      </w:r>
    </w:p>
    <w:p>
      <w:r>
        <w:rPr>
          <w:b/>
        </w:rPr>
        <w:t>Article 1. Whether a species of prudence is regnative?</w:t>
      </w:r>
    </w:p>
    <w:p>
      <w:pPr>
        <w:pStyle w:val="Quote"/>
      </w:pPr>
      <w:r>
        <w:t>Objection 3. Further, lawgiving belongs not only to kings, but also to certain others placed in authority, and even to the people, according to Isidore (Etym. v). Now the Philosopher (</w:t>
      </w:r>
      <w:r>
        <w:rPr>
          <w:b/>
          <w:highlight w:val="yellow"/>
        </w:rPr>
        <w:t>Ethic</w:t>
      </w:r>
      <w:r>
        <w:t>. vi, 8) reckons a part of prudence to be "legislative." Therefore it is not becoming to substitute regnative prudence in its place.</w:t>
      </w:r>
    </w:p>
    <w:p>
      <w:pPr>
        <w:pStyle w:val="Quote"/>
      </w:pPr>
      <w:r>
        <w:t>Objection 2. Further, there is no virtue of a virtue: but "there is a virtue of art," as the Philosopher states (</w:t>
      </w:r>
      <w:r>
        <w:rPr>
          <w:b/>
          <w:highlight w:val="yellow"/>
        </w:rPr>
        <w:t>Ethic</w:t>
      </w:r>
      <w:r>
        <w:t>. vi, 5): wherefore art is not a virtue. Now there is prudence in art, for it is written (2 Chronicles 2:14) concerning Hiram, that he knew "to grave all sort of graving, and to devise ingeniously [prudenter] all that there may be need of in the work." Therefore prudence is not a virtue.</w:t>
      </w:r>
    </w:p>
    <w:p>
      <w:pPr>
        <w:pStyle w:val="Quote"/>
      </w:pPr>
      <w:r>
        <w:t xml:space="preserve">Objection 1. It would seem that understanding is not a part of prudence. When two things are members of a division, one is not part of the other. But intellectual virtue is divided into understanding and prudence, according to </w:t>
      </w:r>
      <w:r>
        <w:rPr>
          <w:b/>
          <w:highlight w:val="yellow"/>
        </w:rPr>
        <w:t>Ethic</w:t>
      </w:r>
      <w:r>
        <w:t>. vi, 3. Therefore understanding should not be reckoned a part of prudence.</w:t>
      </w:r>
    </w:p>
    <w:p>
      <w:pPr>
        <w:pStyle w:val="Quote"/>
      </w:pPr>
      <w:r>
        <w:t xml:space="preserve">Reply to Objection 2. A kingdom is the best of all governments, as stated in </w:t>
      </w:r>
      <w:r>
        <w:rPr>
          <w:b/>
          <w:highlight w:val="yellow"/>
        </w:rPr>
        <w:t>Ethic</w:t>
      </w:r>
      <w:r>
        <w:t>. viii, 10: wherefore the species of prudence should be denominated rather from a kingdom, yet so as to comprehend under regnative all other rightful forms of government, but not perverse forms which are opposed to virtue, and which, accordingly, do not pertain to prudence.</w:t>
      </w:r>
    </w:p>
    <w:p>
      <w:pPr>
        <w:pStyle w:val="Quote"/>
      </w:pPr>
      <w:r>
        <w:t>Objection 3. Further, prudence is about singular matters of action (</w:t>
      </w:r>
      <w:r>
        <w:rPr>
          <w:b/>
          <w:highlight w:val="yellow"/>
        </w:rPr>
        <w:t>Ethic</w:t>
      </w:r>
      <w:r>
        <w:t>. vi, 7): whereas understanding takes cognizance of universal and immaterial objects (De Anima iii, 4). Therefore understanding is not a part of prudence.</w:t>
      </w:r>
    </w:p>
    <w:p>
      <w:pPr>
        <w:pStyle w:val="Quote"/>
      </w:pPr>
      <w:r>
        <w:t xml:space="preserve">Objection 1. It would seem that regnative should not be reckoned a species of prudence. For regnative prudence is directed to the preservation of justice, since according to </w:t>
      </w:r>
      <w:r>
        <w:rPr>
          <w:b/>
          <w:highlight w:val="yellow"/>
        </w:rPr>
        <w:t>Ethic</w:t>
      </w:r>
      <w:r>
        <w:t>. v, 6 the prince is the guardian of justice. Therefore regnative prudence belongs to justice rather than to prudence.</w:t>
      </w:r>
    </w:p>
    <w:p>
      <w:pPr>
        <w:pStyle w:val="Quote"/>
      </w:pPr>
      <w:r>
        <w:t xml:space="preserve">Objection 2. Further, according to the Philosopher (Polit. iii, 5) a kingdom [regnum] is one of six species of government. But no species of prudence is ascribed to the other five forms of government, which are "aristocracy," "polity," also called "timocracy" [Cf. </w:t>
      </w:r>
      <w:r>
        <w:rPr>
          <w:b/>
          <w:highlight w:val="yellow"/>
        </w:rPr>
        <w:t>Ethic</w:t>
      </w:r>
      <w:r>
        <w:t>. viii, 10, "tyranny," "oligarchy" and "democracy." Therefore neither should a regnative species be ascribed to a kingdom.</w:t>
      </w:r>
    </w:p>
    <w:p>
      <w:pPr>
        <w:pStyle w:val="Heading2"/>
      </w:pPr>
      <w:r>
        <w:t>Volume 5 - Question 49. The marriage goods</w:t>
      </w:r>
    </w:p>
    <w:p>
      <w:r>
        <w:rPr>
          <w:b/>
        </w:rPr>
        <w:t>Article 1. Whether certain blessings are necessary in order to excuse marriage?</w:t>
      </w:r>
    </w:p>
    <w:p>
      <w:pPr>
        <w:pStyle w:val="Quote"/>
      </w:pPr>
      <w:r>
        <w:t>I answer that, No wise man should allow himself to lose a thing except for some compensation in the shape of an equal or better good. Wherefore for a thing that has a loss attached to it to be eligible, it needs to have some good connected with it, which by compensating for that loss makes that thing ordinate and right. Now there is a loss of reason incidental to the union of man and woman, both because the reason is carried away entirely on account of the vehemence of the pleasure, so that it is unable to understand anything at the same time, as the Philosopher says (</w:t>
      </w:r>
      <w:r>
        <w:rPr>
          <w:b/>
          <w:highlight w:val="yellow"/>
        </w:rPr>
        <w:t>Ethic</w:t>
      </w:r>
      <w:r>
        <w:t>. vii, 11); and again because of the tribulation of the flesh which such persons have to suffer from solicitude for temporal things (1 Corinthians 7:28). Consequently the choice of this union cannot be made ordinate except by certain compensations whereby that same union is righted. and these are the goods which excuse marriage and make it right.</w:t>
      </w:r>
    </w:p>
    <w:p>
      <w:pPr>
        <w:pStyle w:val="Heading2"/>
      </w:pPr>
      <w:r>
        <w:t>Volume 3 - Question 51. The virtues which are connected with prudence</w:t>
      </w:r>
    </w:p>
    <w:p>
      <w:r>
        <w:rPr>
          <w:b/>
        </w:rPr>
        <w:t>Article 1. Whether euboulia (deliberating well) is a virtue?</w:t>
      </w:r>
    </w:p>
    <w:p>
      <w:pPr>
        <w:pStyle w:val="Quote"/>
      </w:pPr>
      <w:r>
        <w:t>On the contrary, According to the Philosopher (</w:t>
      </w:r>
      <w:r>
        <w:rPr>
          <w:b/>
          <w:highlight w:val="yellow"/>
        </w:rPr>
        <w:t>Ethic</w:t>
      </w:r>
      <w:r>
        <w:t>. vi, 9) euboulia (deliberating well) "is a right counselling." Now the perfection of virtue consists in right reason. Therefore euboulia (deliberating well) is a virtue.</w:t>
      </w:r>
    </w:p>
    <w:p>
      <w:r>
        <w:rPr>
          <w:b/>
        </w:rPr>
        <w:t>Article 2. Whether any habit is caused by acts?</w:t>
      </w:r>
    </w:p>
    <w:p>
      <w:pPr>
        <w:pStyle w:val="Quote"/>
      </w:pPr>
      <w:r>
        <w:t>On the contrary, The Philosopher (</w:t>
      </w:r>
      <w:r>
        <w:rPr>
          <w:b/>
          <w:highlight w:val="yellow"/>
        </w:rPr>
        <w:t>Ethic</w:t>
      </w:r>
      <w:r>
        <w:t>. ii, 1,2) teaches that habits of virtue and vice are caused by acts.</w:t>
      </w:r>
    </w:p>
    <w:p>
      <w:r>
        <w:rPr>
          <w:b/>
        </w:rPr>
        <w:t>Article 2. Whether political prudence is fittingly accounted a part of prudence?</w:t>
      </w:r>
    </w:p>
    <w:p>
      <w:pPr>
        <w:pStyle w:val="Quote"/>
      </w:pPr>
      <w:r>
        <w:t>On the contrary, The Philosopher says (</w:t>
      </w:r>
      <w:r>
        <w:rPr>
          <w:b/>
          <w:highlight w:val="yellow"/>
        </w:rPr>
        <w:t>Ethic</w:t>
      </w:r>
      <w:r>
        <w:t>. vi, 8) that "of the prudence which is concerned with the state one kind is a master-prudence and is called legislative; another kind bears the common name political, and deals with individuals."</w:t>
      </w:r>
    </w:p>
    <w:p>
      <w:r>
        <w:rPr>
          <w:b/>
        </w:rPr>
        <w:t>Article 3. Whether compulsory consent invalidates a marriage?</w:t>
      </w:r>
    </w:p>
    <w:p>
      <w:pPr>
        <w:pStyle w:val="Quote"/>
      </w:pPr>
      <w:r>
        <w:t>I answer that, The marriage bond is everlasting. Hence whatever is inconsistent with its perpetuity invalidates marriage. Now the fear which compels a constant man deprives the contract of its perpetuity, since its complete rescission can be demanded. Wherefore this compulsion by fear which influences a constant man, invalidates marriage, but not the other compulsion. Now a constant man is reckoned a virtuous man who, according to the Philosopher (</w:t>
      </w:r>
      <w:r>
        <w:rPr>
          <w:b/>
          <w:highlight w:val="yellow"/>
        </w:rPr>
        <w:t>Ethic</w:t>
      </w:r>
      <w:r>
        <w:t>. iii, 4), is a measure in all human actions.</w:t>
      </w:r>
    </w:p>
    <w:p>
      <w:r>
        <w:rPr>
          <w:b/>
        </w:rPr>
        <w:t>Article 5. Whether prudence is a special virtue?</w:t>
      </w:r>
    </w:p>
    <w:p>
      <w:pPr>
        <w:pStyle w:val="Quote"/>
      </w:pPr>
      <w:r>
        <w:t>Objection 3. Further, a special virtue has a special object. But prudence has not a special object, for it is right reason "applied to action" (</w:t>
      </w:r>
      <w:r>
        <w:rPr>
          <w:b/>
          <w:highlight w:val="yellow"/>
        </w:rPr>
        <w:t>Ethic</w:t>
      </w:r>
      <w:r>
        <w:t>. vi, 5); and all works of virtue are actions. Therefore prudence is not a special virtue.</w:t>
      </w:r>
    </w:p>
    <w:p>
      <w:pPr>
        <w:pStyle w:val="Quote"/>
      </w:pPr>
      <w:r>
        <w:t>Objection 1. It would seem that prudence is not a special virtue. For no special virtue is included in the definition of virtue in general, since virtue is defined (</w:t>
      </w:r>
      <w:r>
        <w:rPr>
          <w:b/>
          <w:highlight w:val="yellow"/>
        </w:rPr>
        <w:t>Ethic</w:t>
      </w:r>
      <w:r>
        <w:t xml:space="preserve">. ii, 6) "an elective habit that follows a mean appointed by reason in relation to ourselves, even as a wise man decides." Now right reason is reason in accordance with prudence, as stated in </w:t>
      </w:r>
      <w:r>
        <w:rPr>
          <w:b/>
          <w:highlight w:val="yellow"/>
        </w:rPr>
        <w:t>Ethic</w:t>
      </w:r>
      <w:r>
        <w:t>. vi, 13. Therefore prudence is not a special virtue.</w:t>
      </w:r>
    </w:p>
    <w:p>
      <w:pPr>
        <w:pStyle w:val="Heading2"/>
      </w:pPr>
      <w:r>
        <w:t>Volume 2 - Question 52. The increase of habits</w:t>
      </w:r>
    </w:p>
    <w:p>
      <w:r>
        <w:rPr>
          <w:b/>
        </w:rPr>
        <w:t>Article 1. Whether habits increase?</w:t>
      </w:r>
    </w:p>
    <w:p>
      <w:pPr>
        <w:pStyle w:val="Quote"/>
      </w:pPr>
      <w:r>
        <w:t>In order that the truth in this matter be made clear, we must observe that, in respect of which a thing receives its species, must be something fixed and stationary, and as it were indivisible: for whatever attains to that thing, is contained under the species, and whatever recedes from it more or less, belongs to another species, more or less perfect. Wherefore, the Philosopher says (Metaph. viii, text. 10) that species of things are like numbers, in which addition or subtraction changes the species. If, therefore, a form, or anything at all, receives its specific nature in respect of itself, or in respect of something belonging to it, it is necessary that, considered in itself, it be something of a definite nature, which can be neither more nor less. Such are heat, whiteness or other like qualities which are not denominated from a relation to something else: and much more so, substance, which is per se being. But those things which receive their species from something to which they are related, can be diversified, in respect of themselves, according to more or less: and nonetheless they remain in the same species, on account of the oneness of that to which they are related, and from which they receive their species. For example, movement is in itself more intense or more remiss: and yet it remains in the same species, on account of the oneness of the term by which it is specified. We may observe the same thing in health; for a body attains to the nature of health, according as it has a disposition suitable to an animal's nature, to which various dispositions may be suitable; which disposition is therefore variable as regards more or less, and withal the nature of health remains. Whence the Philosopher says (</w:t>
      </w:r>
      <w:r>
        <w:rPr>
          <w:b/>
          <w:highlight w:val="yellow"/>
        </w:rPr>
        <w:t>Ethic</w:t>
      </w:r>
      <w:r>
        <w:t>. x, 2,3): "Health itself may be more or less: for the measure is not the same in all, nor is it always the same in one individual; but down to a certain point it may decrease and still remain health."</w:t>
      </w:r>
    </w:p>
    <w:p>
      <w:pPr>
        <w:pStyle w:val="Quote"/>
      </w:pPr>
      <w:r>
        <w:t>Objection 2. Further, according to the Philosopher (</w:t>
      </w:r>
      <w:r>
        <w:rPr>
          <w:b/>
          <w:highlight w:val="yellow"/>
        </w:rPr>
        <w:t>Ethic</w:t>
      </w:r>
      <w:r>
        <w:t>. iii, 1), that which is done on account of mixed violence is more voluntary than involuntary. Now consent cannot be compelled except by mixed violence. Therefore it is not entirely involuntary, and consequently the marriage is valid.</w:t>
      </w:r>
    </w:p>
    <w:p>
      <w:r>
        <w:rPr>
          <w:b/>
        </w:rPr>
        <w:t>Article 3. Whether docility should be accounted a part of prudence?</w:t>
      </w:r>
    </w:p>
    <w:p>
      <w:pPr>
        <w:pStyle w:val="Quote"/>
      </w:pPr>
      <w:r>
        <w:t>Reply to Objection 3. By prudence man makes precepts not only for others, but also for himself, as stated above (II-II:47:12 ad 3). Hence as stated (</w:t>
      </w:r>
      <w:r>
        <w:rPr>
          <w:b/>
          <w:highlight w:val="yellow"/>
        </w:rPr>
        <w:t>Ethic</w:t>
      </w:r>
      <w:r>
        <w:t>. vi, 11), even in subjects, there is place for prudence; to which docility pertains. And yet even the learned should be docile in some respects, since no man is altogether self-sufficient in matters of prudence, as stated above.</w:t>
      </w:r>
    </w:p>
    <w:p>
      <w:r>
        <w:rPr>
          <w:b/>
        </w:rPr>
        <w:t>Article 7. Whether anger is only towards those to whom one has an obligation of justice?</w:t>
      </w:r>
    </w:p>
    <w:p>
      <w:pPr>
        <w:pStyle w:val="Quote"/>
      </w:pPr>
      <w:r>
        <w:t>Objection 2. Further, "there is no justice towards oneself . . . nor is there justice towards one's own" (</w:t>
      </w:r>
      <w:r>
        <w:rPr>
          <w:b/>
          <w:highlight w:val="yellow"/>
        </w:rPr>
        <w:t>Ethic</w:t>
      </w:r>
      <w:r>
        <w:t>. v, 6). But sometimes a man is angry with himself; for instance, a penitent, on account of his sin; hence it is written (Psalm 4:5): "Be ye angry and sin not." Therefore anger is not only towards those with whom one has a relation of justice.</w:t>
      </w:r>
    </w:p>
    <w:p>
      <w:pPr>
        <w:pStyle w:val="Quote"/>
      </w:pPr>
      <w:r>
        <w:t>I answer that, As stated above (Article 2, Reply to Objection 1; II-II:47:3) prudence is concerned with particular matters of action, and since such matters are of infinite variety, no one man can consider them all sufficiently; nor can this be done quickly, for it requires length of time. Hence in matters of prudence man stands in very great need of being taught by others, especially by old folk who have acquired a sane understanding of the ends in practical matters. Wherefore the Philosopher says (</w:t>
      </w:r>
      <w:r>
        <w:rPr>
          <w:b/>
          <w:highlight w:val="yellow"/>
        </w:rPr>
        <w:t>Ethic</w:t>
      </w:r>
      <w:r>
        <w:t>. vi, 11): "It is right to pay no less attention to the undemonstrated assertions and opinions of such persons as are experienced, older than we are, and prudent, than to their demonstrations, for their experience gives them an insight into principles." Thus it is written (Proverbs 3:5): "Lean not on thy own prudence," and (Sirach 6:35): "Stand in the multitude of the ancients" (i.e. the old men), "that are wise, and join thyself from thy heart to their wisdom." Now it is a mark of docility to be ready to be taught: and consequently docility is fittingly reckoned a part of prudence</w:t>
      </w:r>
    </w:p>
    <w:p>
      <w:pPr>
        <w:pStyle w:val="Quote"/>
      </w:pPr>
      <w:r>
        <w:t xml:space="preserve">I answer that, In the agent there is sometimes only the active principle of its act: for instance in fire there is only the active principle of heating. And in such an agent a habit cannot be caused by its own act: for which reason natural things cannot become accustomed or unaccustomed, as is stated in </w:t>
      </w:r>
      <w:r>
        <w:rPr>
          <w:b/>
          <w:highlight w:val="yellow"/>
        </w:rPr>
        <w:t>Ethic</w:t>
      </w:r>
      <w:r>
        <w:t>. ii, 1. But a certain agent is to be found, in which there is both the active and the passive principle of its act, as we see in human acts. For the acts of the appetitive power proceed from that same power according as it is moved by the apprehensive power presenting the object: and further, the intellective power, according as it reasons about conclusions, has, as it were, an active principle in a self-evident proposition. Wherefore by such acts habits can be caused in their agents; not indeed with regard to the first active principle, but with regard to that principle of the act, which principle is a mover moved. For everything that is passive and moved by another, is disposed by the action of the agent; wherefore if the acts be multiplied a certain quality is formed in the power which is passive and moved, which quality is called a habit: just as the habits of moral virtue are caused in the appetitive powers, according as they are moved by the reason, and as the habits of science are caused in the intellect, according as it is moved by first propositions.</w:t>
      </w:r>
    </w:p>
    <w:p>
      <w:pPr>
        <w:pStyle w:val="Quote"/>
      </w:pPr>
      <w:r>
        <w:t>Reply to Objection 1. There is no good counsel either in deliberating for an evil end, or in discovering evil means for attaining a good end, even as in speculative matters, there is no good reasoning either in coming to a false conclusion, or in coming to a true conclusion from false premisses through employing an unsuitable middle term. Hence both the aforesaid processes are contrary to euboulia (deliberating well), as the Philosopher declares (</w:t>
      </w:r>
      <w:r>
        <w:rPr>
          <w:b/>
          <w:highlight w:val="yellow"/>
        </w:rPr>
        <w:t>Ethic</w:t>
      </w:r>
      <w:r>
        <w:t>. vi, 9).</w:t>
      </w:r>
    </w:p>
    <w:p>
      <w:pPr>
        <w:pStyle w:val="Quote"/>
      </w:pPr>
      <w:r>
        <w:t>Objection 2. Further, the Philosopher says (</w:t>
      </w:r>
      <w:r>
        <w:rPr>
          <w:b/>
          <w:highlight w:val="yellow"/>
        </w:rPr>
        <w:t>Ethic</w:t>
      </w:r>
      <w:r>
        <w:t>. vi, 13) that "the effect of moral virtue is right action as regards the end, and that of prudence, right action as regards the means." Now in every virtue certain things have to be done as means to the end. Therefore prudence is in every virtue, and consequently is not a special virtue.</w:t>
      </w:r>
    </w:p>
    <w:p>
      <w:r>
        <w:rPr>
          <w:b/>
        </w:rPr>
        <w:t>Article 3. Whether there can be any habits in the powers of the sensitive parts?</w:t>
      </w:r>
    </w:p>
    <w:p>
      <w:pPr>
        <w:pStyle w:val="Quote"/>
      </w:pPr>
      <w:r>
        <w:t>On the contrary, The Philosopher says (</w:t>
      </w:r>
      <w:r>
        <w:rPr>
          <w:b/>
          <w:highlight w:val="yellow"/>
        </w:rPr>
        <w:t>Ethic</w:t>
      </w:r>
      <w:r>
        <w:t>. iii, 10) that "some virtues," namely, temperance and fortitude, "belong to the irrational part."</w:t>
      </w:r>
    </w:p>
    <w:p>
      <w:pPr>
        <w:pStyle w:val="Quote"/>
      </w:pPr>
      <w:r>
        <w:t xml:space="preserve">Reply to Objection 1. The powers of the nutritive part have not an inborn aptitude to obey the command of reason, and therefore there are no habits in them. But the sensitive powers have an inborn aptitude to obey the command of reason; and therefore habits can be in them: for in so far as they obey reason, in a certain sense they are said to be rational, as stated in </w:t>
      </w:r>
      <w:r>
        <w:rPr>
          <w:b/>
          <w:highlight w:val="yellow"/>
        </w:rPr>
        <w:t>Ethic</w:t>
      </w:r>
      <w:r>
        <w:t>. i, 13.</w:t>
      </w:r>
    </w:p>
    <w:p>
      <w:pPr>
        <w:pStyle w:val="Quote"/>
      </w:pPr>
      <w:r>
        <w:t>Reply to Objection 2. As the Philosopher says (</w:t>
      </w:r>
      <w:r>
        <w:rPr>
          <w:b/>
          <w:highlight w:val="yellow"/>
        </w:rPr>
        <w:t>Ethic</w:t>
      </w:r>
      <w:r>
        <w:t>. v, 11), "metaphorically speaking there is a certain justice and injustice between a man and himself," in so far as the reason rules the irascible and concupiscible parts of the soul. And in this sense a man is said to be avenged on himself, and consequently, to be angry with himself. But properly, and in accordance with the nature of things, a man is never angry with himself.</w:t>
      </w:r>
    </w:p>
    <w:p>
      <w:pPr>
        <w:pStyle w:val="Quote"/>
      </w:pPr>
      <w:r>
        <w:t xml:space="preserve">I answer that, As stated above (II-II:47:4) the nature of a human virtue consists in making a human act good. Now among the acts of man, it is proper to him to take counsel, since this denotes a research of the reason about the actions he has to perform and whereof human life consists, for the speculative life is above man, as stated in </w:t>
      </w:r>
      <w:r>
        <w:rPr>
          <w:b/>
          <w:highlight w:val="yellow"/>
        </w:rPr>
        <w:t>Ethic</w:t>
      </w:r>
      <w:r>
        <w:t>. x.</w:t>
      </w:r>
    </w:p>
    <w:p>
      <w:pPr>
        <w:pStyle w:val="Quote"/>
      </w:pPr>
      <w:r>
        <w:t>Objection 2. Further, according to the Philosopher (</w:t>
      </w:r>
      <w:r>
        <w:rPr>
          <w:b/>
          <w:highlight w:val="yellow"/>
        </w:rPr>
        <w:t>Ethic</w:t>
      </w:r>
      <w:r>
        <w:t>. viii, 12) the friendship between husband and wife is natural, and includes the virtuous, the useful, and the pleasant. But that which is virtuous in itself needs no excuse. Therefore neither should any goods be assigned for the excuse of matrimony.</w:t>
      </w:r>
    </w:p>
    <w:p>
      <w:r>
        <w:rPr>
          <w:b/>
        </w:rPr>
        <w:t>Article 2. Whether euboulia (deliberating well) is a special virtue, distinct from prudence?</w:t>
      </w:r>
    </w:p>
    <w:p>
      <w:pPr>
        <w:pStyle w:val="Quote"/>
      </w:pPr>
      <w:r>
        <w:t xml:space="preserve">On the contrary, Prudence is preceptive, according to </w:t>
      </w:r>
      <w:r>
        <w:rPr>
          <w:b/>
          <w:highlight w:val="yellow"/>
        </w:rPr>
        <w:t>Ethic</w:t>
      </w:r>
      <w:r>
        <w:t>. vi, 10. But this does not apply to euboulia (deliberating well). Therefore euboulia (deliberating well) is a distinct virtue from prudence.</w:t>
      </w:r>
    </w:p>
    <w:p>
      <w:pPr>
        <w:pStyle w:val="Heading2"/>
      </w:pPr>
      <w:r>
        <w:t>Volume 2 - Question 53. How habits are corrupted or diminished</w:t>
      </w:r>
    </w:p>
    <w:p>
      <w:r>
        <w:rPr>
          <w:b/>
        </w:rPr>
        <w:t>Article 1. Whether a habit can be corrupted?</w:t>
      </w:r>
    </w:p>
    <w:p>
      <w:pPr>
        <w:pStyle w:val="Quote"/>
      </w:pPr>
      <w:r>
        <w:t>On the contrary, The Philosopher says (De Long. et Brev. Vitae ii) that "forgetfulness and deception are the corruption of science." Moreover, by sinning a man loses a habit of virtue: and again, virtues are engendered and corrupted by contrary acts (</w:t>
      </w:r>
      <w:r>
        <w:rPr>
          <w:b/>
          <w:highlight w:val="yellow"/>
        </w:rPr>
        <w:t>Ethic</w:t>
      </w:r>
      <w:r>
        <w:t>. ii, 2).</w:t>
      </w:r>
    </w:p>
    <w:p>
      <w:r>
        <w:rPr>
          <w:b/>
        </w:rPr>
        <w:t>Article 3. Whether a habit can be caused by one act?</w:t>
      </w:r>
    </w:p>
    <w:p>
      <w:pPr>
        <w:pStyle w:val="Quote"/>
      </w:pPr>
      <w:r>
        <w:t>On the contrary, The Philosopher (</w:t>
      </w:r>
      <w:r>
        <w:rPr>
          <w:b/>
          <w:highlight w:val="yellow"/>
        </w:rPr>
        <w:t>Ethic</w:t>
      </w:r>
      <w:r>
        <w:t>. i, 7): "As neither does one swallow nor one day make spring: so neither does one day nor a short time make a man blessed and happy." But "happiness is an operation in respect of a habit of perfect virtue" (</w:t>
      </w:r>
      <w:r>
        <w:rPr>
          <w:b/>
          <w:highlight w:val="yellow"/>
        </w:rPr>
        <w:t>Ethic</w:t>
      </w:r>
      <w:r>
        <w:t>. i, 7,10,13). Therefore a habit of virtue, and for the same reason, other habits, is not caused by one act.</w:t>
      </w:r>
    </w:p>
    <w:p>
      <w:r>
        <w:rPr>
          <w:b/>
        </w:rPr>
        <w:t>Article 3. Whether a part of prudence should be reckoned to be domestic?</w:t>
      </w:r>
    </w:p>
    <w:p>
      <w:pPr>
        <w:pStyle w:val="Quote"/>
      </w:pPr>
      <w:r>
        <w:t xml:space="preserve">Reply to Objection 3. The father has in his household an authority like that of a king, as stated in </w:t>
      </w:r>
      <w:r>
        <w:rPr>
          <w:b/>
          <w:highlight w:val="yellow"/>
        </w:rPr>
        <w:t>Ethic</w:t>
      </w:r>
      <w:r>
        <w:t>. viii, 10, but he has not the full power of a king, wherefore paternal government is not reckoned a distinct species of prudence, like regnative prudence.</w:t>
      </w:r>
    </w:p>
    <w:p>
      <w:pPr>
        <w:pStyle w:val="Quote"/>
      </w:pPr>
      <w:r>
        <w:t xml:space="preserve">Reply to Objection 1. As stated in </w:t>
      </w:r>
      <w:r>
        <w:rPr>
          <w:b/>
          <w:highlight w:val="yellow"/>
        </w:rPr>
        <w:t>Ethic</w:t>
      </w:r>
      <w:r>
        <w:t>. vii, 10, a habit is like a second nature, and yet it falls short of it. And so it is that while the nature of a thing cannot in any way be taken away from a thing, a habit is removed, though with difficulty.</w:t>
      </w:r>
    </w:p>
    <w:p>
      <w:r>
        <w:rPr>
          <w:b/>
        </w:rPr>
        <w:t>Article 4. Whether there is any habit in the intellect?</w:t>
      </w:r>
    </w:p>
    <w:p>
      <w:pPr>
        <w:pStyle w:val="Quote"/>
      </w:pPr>
      <w:r>
        <w:t>Now, in the first place, this supposition is contrary to the mind of Aristotle. For it is manifest that the sensitive powers are rational, not by their essence, but only by participation (</w:t>
      </w:r>
      <w:r>
        <w:rPr>
          <w:b/>
          <w:highlight w:val="yellow"/>
        </w:rPr>
        <w:t>Ethic</w:t>
      </w:r>
      <w:r>
        <w:t>. i, 13). Now the Philosopher puts the intellectual virtues, which are wisdom, science and understanding, in that which is rational by its essence. Wherefore they are not in the sensitive powers, but in the intellect itself. Moreover he says expressly (De Anima iii, text. 8,18) that when the "possible" intellect "is thus identified with each thing," that is, when it is reduced to act in respect of singulars by the intelligible species, "then it is said to be in act, as the knower is said to be in act; and this happens when the intellect can act of itself," i.e. by considering: "and even then it is in potentiality in a sense; but not in the same way as before learning and discovering." Therefore the "possible" intellect itself is the subject of the habit of science, by which the intellect, even though it be not actually considering, is able to consider. In the second place, this supposition is contrary to the truth. For as to whom belongs the operation, belongs also the power to operate, belongs also the habit. But to understand and to consider is the proper act of the intellect. Therefore also the habit whereby one considers is properly in the intellect itself.</w:t>
      </w:r>
    </w:p>
    <w:p>
      <w:pPr>
        <w:pStyle w:val="Quote"/>
      </w:pPr>
      <w:r>
        <w:t>Reply to Objection 2. Different acts are directed in different degrees to the one end which is "a good life in general" [</w:t>
      </w:r>
      <w:r>
        <w:rPr>
          <w:b/>
          <w:highlight w:val="yellow"/>
        </w:rPr>
        <w:t>Ethic</w:t>
      </w:r>
      <w:r>
        <w:t>. vi, 5: for counsel comes first, judgment follows, and command comes last. The last named has an immediate relation to the last end: whereas the other two acts are related thereto remotely. Nevertheless these have certain proximate ends of their own, the end of counsel being the discovery of what has to be done, and the end of judgment, certainty. Hence this proves not that euboulia (deliberating well) is not a distinct virtue from prudence, but that it is subordinate thereto, as a secondary to a principal virtue.</w:t>
      </w:r>
    </w:p>
    <w:p>
      <w:pPr>
        <w:pStyle w:val="Quote"/>
      </w:pPr>
      <w:r>
        <w:t>We must therefore inquire whether habits of this kind can be corrupted directly. If then there be a habit having a contrary, either on the part of itself or on the part of its cause, it can be corrupted directly: but if it has no contrary, it cannot be corrupted directly. Now it is evident that an intelligible species residing in the "possible" intellect, has no contrary; nor can the active intellect, which is the cause of that species, have a contrary. Wherefore if in the "possible" intellect there be a habit caused immediately by the active intellect, such a habit is incorruptible both directly and indirectly. Such are the habits of the first principles, both speculative and practical, which cannot be corrupted by any forgetfulness or deception whatever: even as the Philosopher says about prudence (</w:t>
      </w:r>
      <w:r>
        <w:rPr>
          <w:b/>
          <w:highlight w:val="yellow"/>
        </w:rPr>
        <w:t>Ethic</w:t>
      </w:r>
      <w:r>
        <w:t xml:space="preserve">. vi, 5) that "it cannot be lost by being forgotten." There is, however, in the "possible" intellect a habit caused by the reason, to wit, the habit of conclusions, which is called science, to the cause of which something may be contrary in two ways. First, on the part of those very propositions which are the starting point of the reason: for the assertion "Good is not good" is contrary to the assertion "Good is good" (Peri Herm. ii). Secondly, on the part of the process of reasoning; forasmuch as a sophistical syllogism is contrary to a dialectic or demonstrative syllogism. Wherefore it is clear that a false reason can corrupt the habit of a true opinion or even of science. Hence the Philosopher, as stated above, says that "deception is the corruption of science." As to virtues, some of them are intellectual, residing in reason itself, as stated in </w:t>
      </w:r>
      <w:r>
        <w:rPr>
          <w:b/>
          <w:highlight w:val="yellow"/>
        </w:rPr>
        <w:t>Ethic</w:t>
      </w:r>
      <w:r>
        <w:t>. vi, 1: and to these applies what we have said of science and opinion. Some, however, viz. the moral virtues, are in the appetitive part of the soul; and the same may be said of the contrary vices. Now the habits of the appetitive part are caused therein because it is natural to it to be moved by the reason. Therefore a habit either of virtue or of vice, may be corrupted by a judgment of reason, whenever its motion is contrary to such vice or virtue, whether through ignorance, passion or deliberate choice.</w:t>
      </w:r>
    </w:p>
    <w:p>
      <w:r>
        <w:rPr>
          <w:b/>
        </w:rPr>
        <w:t>Article 4. Whether shrewdness is part of prudence?</w:t>
      </w:r>
    </w:p>
    <w:p>
      <w:pPr>
        <w:pStyle w:val="Quote"/>
      </w:pPr>
      <w:r>
        <w:t xml:space="preserve">Objection 2. Further, good counsel pertains to prudence according to </w:t>
      </w:r>
      <w:r>
        <w:rPr>
          <w:b/>
          <w:highlight w:val="yellow"/>
        </w:rPr>
        <w:t>Ethic</w:t>
      </w:r>
      <w:r>
        <w:t>. vi, 5,7,9. Now there is no place in good counsel for shrewdness [</w:t>
      </w:r>
      <w:r>
        <w:rPr>
          <w:b/>
          <w:highlight w:val="yellow"/>
        </w:rPr>
        <w:t>Ethic</w:t>
      </w:r>
      <w:r>
        <w:t xml:space="preserve">. vi, 9; Poster. i, 34 which is a kind of eustochia, i.e. "a happy conjecture": for the latter is "unreasoning and rapid," whereas counsel needs to be slow, as stated in </w:t>
      </w:r>
      <w:r>
        <w:rPr>
          <w:b/>
          <w:highlight w:val="yellow"/>
        </w:rPr>
        <w:t>Ethic</w:t>
      </w:r>
      <w:r>
        <w:t>. vi, 9. Therefore shrewdness should not be accounted a part of prudence.</w:t>
      </w:r>
    </w:p>
    <w:p>
      <w:r>
        <w:rPr>
          <w:b/>
        </w:rPr>
        <w:t>Article 2. Whether the goods of marriage are sufficiently enumerated?</w:t>
      </w:r>
    </w:p>
    <w:p>
      <w:pPr>
        <w:pStyle w:val="Quote"/>
      </w:pPr>
      <w:r>
        <w:t xml:space="preserve">Objection 1. It would seem that the goods of marriage are insufficiently enumerated by the Master (Sent. iv, D, 31), namely "faith, offspring, and sacrament." For the object of marriage among men is not only the begetting and feeding of children, but also the partnership of a common life, whereby each one contributes his share of work to the common stock, as stated in </w:t>
      </w:r>
      <w:r>
        <w:rPr>
          <w:b/>
          <w:highlight w:val="yellow"/>
        </w:rPr>
        <w:t>Ethic</w:t>
      </w:r>
      <w:r>
        <w:t>. viii, 12. Therefore as the offspring is reckoned a good of matrimony, so also should the communication of works.</w:t>
      </w:r>
    </w:p>
    <w:p>
      <w:pPr>
        <w:pStyle w:val="Quote"/>
      </w:pPr>
      <w:r>
        <w:t>On the contrary, The Philosopher (</w:t>
      </w:r>
      <w:r>
        <w:rPr>
          <w:b/>
          <w:highlight w:val="yellow"/>
        </w:rPr>
        <w:t>Ethic</w:t>
      </w:r>
      <w:r>
        <w:t>. vi, 2,3,10) puts science, wisdom and understanding, which is the habit of first principles, in the intellective part of the soul.</w:t>
      </w:r>
    </w:p>
    <w:p>
      <w:pPr>
        <w:pStyle w:val="Quote"/>
      </w:pPr>
      <w:r>
        <w:t>On the contrary, The Philosopher states (</w:t>
      </w:r>
      <w:r>
        <w:rPr>
          <w:b/>
          <w:highlight w:val="yellow"/>
        </w:rPr>
        <w:t>Ethic</w:t>
      </w:r>
      <w:r>
        <w:t>. vi, 8) that there are various kinds of prudence in the government of a multitude, "one of which is domestic, another legislative, and another political."</w:t>
      </w:r>
    </w:p>
    <w:p>
      <w:pPr>
        <w:pStyle w:val="Heading2"/>
      </w:pPr>
      <w:r>
        <w:t>Volume 4 - Question 46. The passion of Christ</w:t>
      </w:r>
    </w:p>
    <w:p>
      <w:r>
        <w:rPr>
          <w:b/>
        </w:rPr>
        <w:t>Article 6. Whether the pain of Christ's Passion was greater than all other pains?</w:t>
      </w:r>
    </w:p>
    <w:p>
      <w:pPr>
        <w:pStyle w:val="Quote"/>
      </w:pPr>
      <w:r>
        <w:t>Objection 2. Further, strength of soul mitigates pain, so much so that the Stoics held there was no sadness in the soul of a wise man; and Aristotle (</w:t>
      </w:r>
      <w:r>
        <w:rPr>
          <w:b/>
          <w:highlight w:val="yellow"/>
        </w:rPr>
        <w:t>Ethic</w:t>
      </w:r>
      <w:r>
        <w:t>. ii) holds that moral virtue fixes the mean in the passions. But Christ had most perfect strength of soul. Therefore it seems that the greatest pain did not exist in Christ.</w:t>
      </w:r>
    </w:p>
    <w:p>
      <w:r>
        <w:rPr>
          <w:b/>
        </w:rPr>
        <w:t>Article 6. Whether prudence appoints the end to moral virtues?</w:t>
      </w:r>
    </w:p>
    <w:p>
      <w:pPr>
        <w:pStyle w:val="Quote"/>
      </w:pPr>
      <w:r>
        <w:t>On the contrary, The Philosopher says (</w:t>
      </w:r>
      <w:r>
        <w:rPr>
          <w:b/>
          <w:highlight w:val="yellow"/>
        </w:rPr>
        <w:t>Ethic</w:t>
      </w:r>
      <w:r>
        <w:t>. vi, 12) that "moral virtue ensures the rectitude of the intention of the end, while prudence ensures the rectitude of the means." Therefore it does not belong to prudence to appoint the end to moral virtues, but only to regulate the means.</w:t>
      </w:r>
    </w:p>
    <w:p>
      <w:pPr>
        <w:pStyle w:val="Quote"/>
      </w:pPr>
      <w:r>
        <w:t xml:space="preserve">Objection 2. Further, human acts to which human virtues are directed, are specified chiefly by their end, as stated above (I-II:01:3; I-II:18:4; I-II:18:6). Now euboulia (deliberating well) and prudence are directed to the same end, as stated in </w:t>
      </w:r>
      <w:r>
        <w:rPr>
          <w:b/>
          <w:highlight w:val="yellow"/>
        </w:rPr>
        <w:t>Ethic</w:t>
      </w:r>
      <w:r>
        <w:t>. vi, 9, not indeed to some particular end, but to the common end of all life. Therefore euboulia (deliberating well) is not a distinct virtue from prudence.</w:t>
      </w:r>
    </w:p>
    <w:p>
      <w:pPr>
        <w:pStyle w:val="Quote"/>
      </w:pPr>
      <w:r>
        <w:t>Objection 1. It would seem that euboulia (deliberating well) is not a distinct virtue from prudence. For, according to the Philosopher (</w:t>
      </w:r>
      <w:r>
        <w:rPr>
          <w:b/>
          <w:highlight w:val="yellow"/>
        </w:rPr>
        <w:t>Ethic</w:t>
      </w:r>
      <w:r>
        <w:t>. vi, 5), the "prudent man is, seemingly, one who takes good counsel." Now this belongs to euboulia (deliberating well) as stated above. Therefore euboulia (deliberating well) is not distinct from prudence.</w:t>
      </w:r>
    </w:p>
    <w:p>
      <w:pPr>
        <w:pStyle w:val="Quote"/>
      </w:pPr>
      <w:r>
        <w:t>Reply to Objection 2. The Philosopher adduces the true reason (</w:t>
      </w:r>
      <w:r>
        <w:rPr>
          <w:b/>
          <w:highlight w:val="yellow"/>
        </w:rPr>
        <w:t>Ethic</w:t>
      </w:r>
      <w:r>
        <w:t>. vi, 9) to prove that euboulia, i.e. good counsel, is not eustochia, which is commended for grasping quickly what should be done. Now a man may take good counsel, though he be long and slow in so doing, and yet this does not discount the utility of a happy conjecture in taking good counsel: indeed it is sometimes a necessity, when, for instance, something has to be done without warning. It is for this reason that shrewdness is fittingly reckoned a part of prudence.</w:t>
      </w:r>
    </w:p>
    <w:p>
      <w:r>
        <w:rPr>
          <w:b/>
        </w:rPr>
        <w:t>Article 8. Whether the species of anger are suitably assigned?</w:t>
      </w:r>
    </w:p>
    <w:p>
      <w:pPr>
        <w:pStyle w:val="Quote"/>
      </w:pPr>
      <w:r>
        <w:t>I answer that, The species of anger given by Damascene and Gregory of Nyssa are taken from those things which give increase to anger. This happens in three ways. First from facility of the movement itself, and he calls this kind of anger cholos [bile] because it quickly aroused. Secondly, on the part of the grief that causes anger, and which dwells some time in the memory; this belongs to menis [ill-will] which is derived from menein [to dwell]. Thirdly, on the part of that which the angry man seeks, viz. vengeance; and this pertains to kotos [rancor] which never rests until it is avenged [Ephesians 4:31: "Let all bitterness and anger and indignation . . . be put away from you."]. Hence the Philosopher (</w:t>
      </w:r>
      <w:r>
        <w:rPr>
          <w:b/>
          <w:highlight w:val="yellow"/>
        </w:rPr>
        <w:t>Ethic</w:t>
      </w:r>
      <w:r>
        <w:t>. iv, 5) calls some angry persons akrocholoi [choleric], because they are easily angered; some he calls pikroi [bitter], because they retain their anger for a long time; and some he calls chalepoi [ill-tempered], because they never rest until they have retaliated [Cf. II-II:158:5].</w:t>
      </w:r>
    </w:p>
    <w:p>
      <w:r>
        <w:rPr>
          <w:b/>
        </w:rPr>
        <w:t>Article 4. Whether compulsory consent makes a marriage as regards the party who uses compulsion?</w:t>
      </w:r>
    </w:p>
    <w:p>
      <w:pPr>
        <w:pStyle w:val="Quote"/>
      </w:pPr>
      <w:r>
        <w:t>Reply to Objection 1. Although the act of the lover can be directed to one who loves not, there can be no union between them, unless love be mutual. Wherefore the Philosopher says (</w:t>
      </w:r>
      <w:r>
        <w:rPr>
          <w:b/>
          <w:highlight w:val="yellow"/>
        </w:rPr>
        <w:t>Ethic</w:t>
      </w:r>
      <w:r>
        <w:t>. viii, 2) that friendship which consists in a kind of union requires a return of love.</w:t>
      </w:r>
    </w:p>
    <w:p>
      <w:pPr>
        <w:pStyle w:val="Quote"/>
      </w:pPr>
      <w:r>
        <w:t xml:space="preserve">Reply to Objection 1. Riches are compared to domestic prudence, not as its last end, but as its instrument, as stated in Polit. i, 3. On the other hand, the end of political prudence is "a good life in general" as regards the conduct of the household. On </w:t>
      </w:r>
      <w:r>
        <w:rPr>
          <w:b/>
          <w:highlight w:val="yellow"/>
        </w:rPr>
        <w:t>Ethic</w:t>
      </w:r>
      <w:r>
        <w:t>. i, 1 the Philosopher speaks of riches as the end of political prudence, by way of example and in accordance with the opinion of many.</w:t>
      </w:r>
    </w:p>
    <w:p>
      <w:pPr>
        <w:pStyle w:val="Quote"/>
      </w:pPr>
      <w:r>
        <w:t>Objection 3. Further, all corruption results from some movement. But the habit of science, which is in the soul, cannot be corrupted by a direct movement of the soul itself, since the soul is not moved directly. It is, however, moved indirectly through the movement of the body: and yet no bodily change seems capable of corrupting the intelligible species residing in the intellect: since the intellect independently of the body is the proper abode of the species; for which reason it is held that habits are not lost either through old age or through death. Therefore science cannot be corrupted. For the same reason neither can habits of virtue be corrupted, since they also are in the rational soul, and, as the Philosopher declares (</w:t>
      </w:r>
      <w:r>
        <w:rPr>
          <w:b/>
          <w:highlight w:val="yellow"/>
        </w:rPr>
        <w:t>Ethic</w:t>
      </w:r>
      <w:r>
        <w:t>. i, 10), "virtue is more lasting than learning."</w:t>
      </w:r>
    </w:p>
    <w:p>
      <w:pPr>
        <w:pStyle w:val="Quote"/>
      </w:pPr>
      <w:r>
        <w:t>Reply to Objection 4. Christ grieved not only over the loss of His own bodily life, but also over the sins of all others. And this grief in Christ surpassed all grief of every contrite heart, both because it flowed from a greater wisdom and charity, by which the pang of contrition is intensified, and because He grieved at the one time for all sins, according to Isaiah 53:4: "Surely He hath carried our sorrows." But such was the dignity of Christ's life in the body, especially on account of the Godhead united with it, that its loss, even for one hour, would be a matter of greater grief than the loss of another man's life for howsoever long a time. Hence the Philosopher says (</w:t>
      </w:r>
      <w:r>
        <w:rPr>
          <w:b/>
          <w:highlight w:val="yellow"/>
        </w:rPr>
        <w:t>Ethic</w:t>
      </w:r>
      <w:r>
        <w:t>. iii) that the man of virtue loves his life all the more in proportion as he knows it to be better; and yet he exposes it for virtue's sake. And in like fashion Christ laid down His most beloved life for the good of charity, according to Jeremiah 12:7: "I have given My dear soul into the hands of her enemies."</w:t>
      </w:r>
    </w:p>
    <w:p>
      <w:pPr>
        <w:pStyle w:val="Quote"/>
      </w:pPr>
      <w:r>
        <w:t>Objection 1. It would seem that domestic should not be reckoned a part of prudence. For, according to the Philosopher (</w:t>
      </w:r>
      <w:r>
        <w:rPr>
          <w:b/>
          <w:highlight w:val="yellow"/>
        </w:rPr>
        <w:t>Ethic</w:t>
      </w:r>
      <w:r>
        <w:t xml:space="preserve">. vi, 5) "prudence is directed to a good life in general": whereas domestic prudence is directed to a particular end, viz. wealth, according to </w:t>
      </w:r>
      <w:r>
        <w:rPr>
          <w:b/>
          <w:highlight w:val="yellow"/>
        </w:rPr>
        <w:t>Ethic</w:t>
      </w:r>
      <w:r>
        <w:t>. i, 1. Therefore a species of prudence is not domestic.</w:t>
      </w:r>
    </w:p>
    <w:p>
      <w:pPr>
        <w:pStyle w:val="Heading2"/>
      </w:pPr>
      <w:r>
        <w:t>Volume 4 - Question 47. The efficient cause of Christ's passion</w:t>
      </w:r>
    </w:p>
    <w:p>
      <w:r>
        <w:rPr>
          <w:b/>
        </w:rPr>
        <w:t>Article 6. Whether the sin of those who crucified Christ was most grievous?</w:t>
      </w:r>
    </w:p>
    <w:p>
      <w:pPr>
        <w:pStyle w:val="Quote"/>
      </w:pPr>
      <w:r>
        <w:t>Reply to Objection 3. Christ, indeed willed His Passion just as the Father willed it; yet He did not will the unjust action of the Jews. Consequently Christ's slayers are not excused of their injustice. Nevertheless, whoever slays a man not only does a wrong to the one slain, but likewise to God and to the State; just as he who kills himself, as the Philosopher says (</w:t>
      </w:r>
      <w:r>
        <w:rPr>
          <w:b/>
          <w:highlight w:val="yellow"/>
        </w:rPr>
        <w:t>Ethic</w:t>
      </w:r>
      <w:r>
        <w:t>. v). Hence it was that David condemned to death the man who "did not fear to lay hands upon the Lord's anointed," even though he (Saul) had requested it, as related in 2 Samuel 1:5-14.</w:t>
      </w:r>
    </w:p>
    <w:p>
      <w:r>
        <w:rPr>
          <w:b/>
        </w:rPr>
        <w:t>Article 5. Whether reason should be reckoned a part of prudence?</w:t>
      </w:r>
    </w:p>
    <w:p>
      <w:pPr>
        <w:pStyle w:val="Quote"/>
      </w:pPr>
      <w:r>
        <w:t xml:space="preserve">Reply to Objection 2. The certitude of reason comes from the intellect. Yet the need of reason is from a defect in the intellect, since those things in which the intellective power is in full vigor, have no need for reason, for they comprehend the truth by their simple insight, as do God and the angels. On the other hand particular matters of action, wherein prudence guides, are very far from the condition of things intelligible, and so much the farther, as they are less certain and fixed. Thus matters of art, though they are singular, are nevertheless more fixed and certain, wherefore in many of them there is no room for counsel on account of their certitude, as stated in </w:t>
      </w:r>
      <w:r>
        <w:rPr>
          <w:b/>
          <w:highlight w:val="yellow"/>
        </w:rPr>
        <w:t>Ethic</w:t>
      </w:r>
      <w:r>
        <w:t>. iii, 3. Hence, although in certain other intellectual virtues reason is more certain than in prudence, yet prudence above all requires that man be an apt reasoner, so that he may rightly apply universals to particulars, which latter are various and uncertain.</w:t>
      </w:r>
    </w:p>
    <w:p>
      <w:r>
        <w:rPr>
          <w:b/>
        </w:rPr>
        <w:t>Article 4. Whether any habits are infused in man by God?</w:t>
      </w:r>
    </w:p>
    <w:p>
      <w:pPr>
        <w:pStyle w:val="Quote"/>
      </w:pPr>
      <w:r>
        <w:t>Objection 3. Further, if any habit be infused into man by God, man can by that habit perform many acts. But "from those acts a like habit is caused" (</w:t>
      </w:r>
      <w:r>
        <w:rPr>
          <w:b/>
          <w:highlight w:val="yellow"/>
        </w:rPr>
        <w:t>Ethic</w:t>
      </w:r>
      <w:r>
        <w:t>. ii, 1,2). Consequently there will be two habits of the same species in the same man, one acquired, the other infused. Now this seems impossible: for the two forms of the same species cannot be in the same subject. Therefore a habit is not infused into man by God.</w:t>
      </w:r>
    </w:p>
    <w:p>
      <w:pPr>
        <w:pStyle w:val="Heading2"/>
      </w:pPr>
      <w:r>
        <w:t>Volume 3 - Question 53. Imprudence</w:t>
      </w:r>
    </w:p>
    <w:p>
      <w:r>
        <w:rPr>
          <w:b/>
        </w:rPr>
        <w:t>Article 1. Whether imprudence is a sin?</w:t>
      </w:r>
    </w:p>
    <w:p>
      <w:pPr>
        <w:pStyle w:val="Quote"/>
      </w:pPr>
      <w:r>
        <w:t>Reply to Objection 1. No man desires the deformity of imprudence, but the rash man wills the act of imprudence, because he wishes to act precipitately. Hence the Philosopher says (</w:t>
      </w:r>
      <w:r>
        <w:rPr>
          <w:b/>
          <w:highlight w:val="yellow"/>
        </w:rPr>
        <w:t>Ethic</w:t>
      </w:r>
      <w:r>
        <w:t>. vi, 5) that "he who sins willingly against prudence is less to be commended."</w:t>
      </w:r>
    </w:p>
    <w:p>
      <w:pPr>
        <w:pStyle w:val="Quote"/>
      </w:pPr>
      <w:r>
        <w:t xml:space="preserve">I answer that, The work of prudence is to take good counsel, as stated in </w:t>
      </w:r>
      <w:r>
        <w:rPr>
          <w:b/>
          <w:highlight w:val="yellow"/>
        </w:rPr>
        <w:t>Ethic</w:t>
      </w:r>
      <w:r>
        <w:t>. vi, 7. Now counsel is a research proceeding from certain things to others. But this is the work of reason. Wherefore it is requisite for prudence that man should be an apt reasoner. And since the things required for the perfection of prudence are called requisite or quasi-integral parts of prudence, it follows that reason should be numbered among these parts.</w:t>
      </w:r>
    </w:p>
    <w:p>
      <w:pPr>
        <w:pStyle w:val="Quote"/>
      </w:pPr>
      <w:r>
        <w:t>Objection 1. It would seem that reason should not be reckoned a part of prudence. For the subject of an accident is not a part thereof. But prudence is in the reason as its subject (</w:t>
      </w:r>
      <w:r>
        <w:rPr>
          <w:b/>
          <w:highlight w:val="yellow"/>
        </w:rPr>
        <w:t>Ethic</w:t>
      </w:r>
      <w:r>
        <w:t>. vi, 5). Therefore reason should not be reckoned a part of prudence.</w:t>
      </w:r>
    </w:p>
    <w:p>
      <w:pPr>
        <w:pStyle w:val="Heading2"/>
      </w:pPr>
      <w:r>
        <w:t>Volume 5 - Question 51. The impediment of error</w:t>
      </w:r>
    </w:p>
    <w:p>
      <w:r>
        <w:rPr>
          <w:b/>
        </w:rPr>
        <w:t>Article 1. Whether it is right to reckon error as an impediment to marriage?</w:t>
      </w:r>
    </w:p>
    <w:p>
      <w:pPr>
        <w:pStyle w:val="Quote"/>
      </w:pPr>
      <w:r>
        <w:t>Objection 1. It would seem that error should not be reckoned in itself an impediment to marriage. For consent, which is the efficient cause of marriage, is hindered in the same way as the voluntary. Now the voluntary, according to the Philosopher (</w:t>
      </w:r>
      <w:r>
        <w:rPr>
          <w:b/>
          <w:highlight w:val="yellow"/>
        </w:rPr>
        <w:t>Ethic</w:t>
      </w:r>
      <w:r>
        <w:t>. iii, 1), may be hindered by ignorance. But ignorance is not the same as error, because ignorance excludes knowledge altogether, whereas error does not, since "error is to approve the false as though it were true," according to Augustine (De Trin. ix, 11). Therefore ignorance rather than error should have been reckoned here as an impediment to marriage.</w:t>
      </w:r>
    </w:p>
    <w:p>
      <w:r>
        <w:rPr>
          <w:b/>
        </w:rPr>
        <w:t>Article 3. Whether synesis (judging well according to common law) is a virtue?</w:t>
      </w:r>
    </w:p>
    <w:p>
      <w:pPr>
        <w:pStyle w:val="Quote"/>
      </w:pPr>
      <w:r>
        <w:t xml:space="preserve">Objection 1. It would seem that synesis is not a virtue. Virtues are not in us by nature, according to </w:t>
      </w:r>
      <w:r>
        <w:rPr>
          <w:b/>
          <w:highlight w:val="yellow"/>
        </w:rPr>
        <w:t>Ethic</w:t>
      </w:r>
      <w:r>
        <w:t>. ii, 1. But synesis (judging well according to common law) is natural to some, as the Philosopher states (</w:t>
      </w:r>
      <w:r>
        <w:rPr>
          <w:b/>
          <w:highlight w:val="yellow"/>
        </w:rPr>
        <w:t>Ethic</w:t>
      </w:r>
      <w:r>
        <w:t>. vi, 11). Therefore synesis (judging well according to common law) is not a virtue.</w:t>
      </w:r>
    </w:p>
    <w:p>
      <w:r>
        <w:rPr>
          <w:b/>
        </w:rPr>
        <w:t>Article 4. Whether military prudence should be reckoned a part of prudence?</w:t>
      </w:r>
    </w:p>
    <w:p>
      <w:pPr>
        <w:pStyle w:val="Quote"/>
      </w:pPr>
      <w:r>
        <w:t xml:space="preserve">Objection 1. It would seem that military prudence should not be reckoned a part of prudence. For prudence is distinct from art, according to </w:t>
      </w:r>
      <w:r>
        <w:rPr>
          <w:b/>
          <w:highlight w:val="yellow"/>
        </w:rPr>
        <w:t>Ethic</w:t>
      </w:r>
      <w:r>
        <w:t>. vi, 3. Now military prudence seems to be the art of warfare, according to the Philosopher (</w:t>
      </w:r>
      <w:r>
        <w:rPr>
          <w:b/>
          <w:highlight w:val="yellow"/>
        </w:rPr>
        <w:t>Ethic</w:t>
      </w:r>
      <w:r>
        <w:t>. iii, 8). Therefore military prudence should not be accounted a species of prudence.</w:t>
      </w:r>
    </w:p>
    <w:p>
      <w:r>
        <w:rPr>
          <w:b/>
        </w:rPr>
        <w:t>Article 3. Whether every act increases its habit?</w:t>
      </w:r>
    </w:p>
    <w:p>
      <w:pPr>
        <w:pStyle w:val="Quote"/>
      </w:pPr>
      <w:r>
        <w:t xml:space="preserve">On the contrary, Opposite effects do not result from the same cause. But according to </w:t>
      </w:r>
      <w:r>
        <w:rPr>
          <w:b/>
          <w:highlight w:val="yellow"/>
        </w:rPr>
        <w:t>Ethic</w:t>
      </w:r>
      <w:r>
        <w:t>. ii, 2, some acts lessen the habit whence they proceed, for instance if they be done carelessly. Therefore it is not every act that increases a habit.</w:t>
      </w:r>
    </w:p>
    <w:p>
      <w:pPr>
        <w:pStyle w:val="Quote"/>
      </w:pPr>
      <w:r>
        <w:t>Objection 2. Further, of like things a like judgment should be formed. But all the acts proceeding from one and the same habit are alike (</w:t>
      </w:r>
      <w:r>
        <w:rPr>
          <w:b/>
          <w:highlight w:val="yellow"/>
        </w:rPr>
        <w:t>Ethic</w:t>
      </w:r>
      <w:r>
        <w:t>. ii, 1,2). Therefore if some acts increase a habit, every act should increase it.</w:t>
      </w:r>
    </w:p>
    <w:p>
      <w:pPr>
        <w:pStyle w:val="Quote"/>
      </w:pPr>
      <w:r>
        <w:t>I answer that, "Like acts cause like habits" (</w:t>
      </w:r>
      <w:r>
        <w:rPr>
          <w:b/>
          <w:highlight w:val="yellow"/>
        </w:rPr>
        <w:t>Ethic</w:t>
      </w:r>
      <w:r>
        <w:t>. ii, 1,2). Now things are like or unlike not only in respect of their qualities being the same or various, but also in respect of the same or a different mode of participation. For it is not only black that is unlike white, but also less white is unlike more white, since there is movement from less white to more white, even as from one opposite to another, as stated in Phys. v, text. 52.</w:t>
      </w:r>
    </w:p>
    <w:p>
      <w:pPr>
        <w:pStyle w:val="Quote"/>
      </w:pPr>
      <w:r>
        <w:t>Further, consent denotes something voluntary. Now error is an obstacle to the voluntary, since "the voluntary," according to the Philosopher (</w:t>
      </w:r>
      <w:r>
        <w:rPr>
          <w:b/>
          <w:highlight w:val="yellow"/>
        </w:rPr>
        <w:t>Ethic</w:t>
      </w:r>
      <w:r>
        <w:t>. iii, 1), Damascene (De Fide Orth. ii, 24), and Gregory of Nyssa [Nemesius] (De Nat. Hom. xxxii), "is that which has its principle in one who has knowledge of singulars which are the matter of actions." But this does not apply to one who is in error. Therefore error is an impediment to matrimony.</w:t>
      </w:r>
    </w:p>
    <w:p>
      <w:pPr>
        <w:pStyle w:val="Heading2"/>
      </w:pPr>
      <w:r>
        <w:t>Volume 2 - Question 54. The distinction of habits</w:t>
      </w:r>
    </w:p>
    <w:p>
      <w:r>
        <w:rPr>
          <w:b/>
        </w:rPr>
        <w:t>Article 1. Whether many habits can be in one power?</w:t>
      </w:r>
    </w:p>
    <w:p>
      <w:pPr>
        <w:pStyle w:val="Quote"/>
      </w:pPr>
      <w:r>
        <w:t xml:space="preserve">Reply to Objection 1. Even as in natural things, diversity of species is according to the form, and diversity of genus, according to matter, as stated in Metaph. v, text. 33 (since things that differ in matter belong to different genera): so, too, generic diversity of objects entails a difference of powers (wherefore the Philosopher says in </w:t>
      </w:r>
      <w:r>
        <w:rPr>
          <w:b/>
          <w:highlight w:val="yellow"/>
        </w:rPr>
        <w:t>Ethic</w:t>
      </w:r>
      <w:r>
        <w:t>. vi, 1, that "those objects that differ generically belong to different departments of the soul"); while specific difference of objects entails a specific difference of acts, and consequently of habits also. Now things that differ in genus differ in species, but not vice versa. Wherefore the acts and habits of different powers differ in species: but it does not follow that different habits are in different powers, for several can be in one power. And even as several genera may be included in one genus, and several species be contained in one species; so does it happen that there are several species of habits and powers.</w:t>
      </w:r>
    </w:p>
    <w:p>
      <w:r>
        <w:rPr>
          <w:b/>
        </w:rPr>
        <w:t>Article 5. Whether any habit is in the will?</w:t>
      </w:r>
    </w:p>
    <w:p>
      <w:pPr>
        <w:pStyle w:val="Quote"/>
      </w:pPr>
      <w:r>
        <w:t>On the contrary, Justice is a habit. But justice is in the will; for it is "a habit whereby men will and do that which is just" (</w:t>
      </w:r>
      <w:r>
        <w:rPr>
          <w:b/>
          <w:highlight w:val="yellow"/>
        </w:rPr>
        <w:t>Ethic</w:t>
      </w:r>
      <w:r>
        <w:t>. v, 1). Therefore the will is the subject of a habit.</w:t>
      </w:r>
    </w:p>
    <w:p>
      <w:pPr>
        <w:pStyle w:val="Quote"/>
      </w:pPr>
      <w:r>
        <w:t>Objection 3. Further, according to the Philosopher (</w:t>
      </w:r>
      <w:r>
        <w:rPr>
          <w:b/>
          <w:highlight w:val="yellow"/>
        </w:rPr>
        <w:t>Ethic</w:t>
      </w:r>
      <w:r>
        <w:t>. v): "No one suffers injustice willingly"; and in the same place he adds: "Where no one suffers injustice, nobody works injustice." Consequently nobody wreaks injustice upon a willing subject. But Christ suffered willingly, as was shown above (Article 1,Article 2). Therefore those who crucified Christ did Him no injustice; and hence their sin was not the most grievous.</w:t>
      </w:r>
    </w:p>
    <w:p>
      <w:pPr>
        <w:pStyle w:val="Heading2"/>
      </w:pPr>
      <w:r>
        <w:t>Volume 4 - Question 50. The death of Christ</w:t>
      </w:r>
    </w:p>
    <w:p>
      <w:r>
        <w:rPr>
          <w:b/>
        </w:rPr>
        <w:t>Article 4. Whether Christ was a man during the three days of His death?</w:t>
      </w:r>
    </w:p>
    <w:p>
      <w:pPr>
        <w:pStyle w:val="Quote"/>
      </w:pPr>
      <w:r>
        <w:t>Objection 2. Further, the Philosopher says (</w:t>
      </w:r>
      <w:r>
        <w:rPr>
          <w:b/>
          <w:highlight w:val="yellow"/>
        </w:rPr>
        <w:t>Ethic</w:t>
      </w:r>
      <w:r>
        <w:t>. ix) that "each man is his intellect"; consequently, when we address the soul of Peter after his death we say: "Saint Peter, pray for us." But the Son of God after death was not separated from His intellectual soul. Therefore, during those three days the Son of God was a man.</w:t>
      </w:r>
    </w:p>
    <w:p>
      <w:pPr>
        <w:pStyle w:val="Heading2"/>
      </w:pPr>
      <w:r>
        <w:t>Volume 3 - Question 52. The gift of counsel</w:t>
      </w:r>
    </w:p>
    <w:p>
      <w:r>
        <w:rPr>
          <w:b/>
        </w:rPr>
        <w:t>Article 3. Whether the gift of counsel remains in heaven?</w:t>
      </w:r>
    </w:p>
    <w:p>
      <w:pPr>
        <w:pStyle w:val="Quote"/>
      </w:pPr>
      <w:r>
        <w:t>Objection 2. Further, counsel implies doubt, for it is absurd to take counsel in matters that are evident, as the Philosopher observes (</w:t>
      </w:r>
      <w:r>
        <w:rPr>
          <w:b/>
          <w:highlight w:val="yellow"/>
        </w:rPr>
        <w:t>Ethic</w:t>
      </w:r>
      <w:r>
        <w:t>. iii, 3). Now all doubt will cease in heaven. Therefore there is no counsel in heaven.</w:t>
      </w:r>
    </w:p>
    <w:p>
      <w:r>
        <w:rPr>
          <w:b/>
        </w:rPr>
        <w:t>Article 2. Whether every error is an impediment to matrimony?</w:t>
      </w:r>
    </w:p>
    <w:p>
      <w:pPr>
        <w:pStyle w:val="Quote"/>
      </w:pPr>
      <w:r>
        <w:t>Reply to Objection 7. In contracts money is regarded as the measure of other things (</w:t>
      </w:r>
      <w:r>
        <w:rPr>
          <w:b/>
          <w:highlight w:val="yellow"/>
        </w:rPr>
        <w:t>Ethic</w:t>
      </w:r>
      <w:r>
        <w:t>. v, 5), and not as being sought for its own sake. Hence if the coin paid is not what it is thought to be but another of equal value, this does not void the contract. But if there be error about a thing sought for its own sake, the contract is voided, for instance if one were to sell a donkey for a horse; and thus it is in the case in point.</w:t>
      </w:r>
    </w:p>
    <w:p>
      <w:r>
        <w:rPr>
          <w:b/>
        </w:rPr>
        <w:t>Article 3. Whether a habit is corrupted or diminished through mere cessation from act?</w:t>
      </w:r>
    </w:p>
    <w:p>
      <w:pPr>
        <w:pStyle w:val="Quote"/>
      </w:pPr>
      <w:r>
        <w:t>On the contrary, The Philosopher says (De Long. et Brev. Vitae ii) that not only "deception," but also "forgetfulness, is the corruption of science." Moreover he says (</w:t>
      </w:r>
      <w:r>
        <w:rPr>
          <w:b/>
          <w:highlight w:val="yellow"/>
        </w:rPr>
        <w:t>Ethic</w:t>
      </w:r>
      <w:r>
        <w:t>. viii, 5) that "want of intercourse has dissolved many a friendship." In like manner other habits of virtue are diminished or destroyed through cessation from act.</w:t>
      </w:r>
    </w:p>
    <w:p>
      <w:r>
        <w:rPr>
          <w:b/>
        </w:rPr>
        <w:t>Article 4. Whether gnome (judging well according to general law) is a special virtue?</w:t>
      </w:r>
    </w:p>
    <w:p>
      <w:pPr>
        <w:pStyle w:val="Quote"/>
      </w:pPr>
      <w:r>
        <w:t>On the contrary, The Philosopher concludes (</w:t>
      </w:r>
      <w:r>
        <w:rPr>
          <w:b/>
          <w:highlight w:val="yellow"/>
        </w:rPr>
        <w:t>Ethic</w:t>
      </w:r>
      <w:r>
        <w:t>. vi, 11) that gnome (judging well according to general law) is a special virtue.</w:t>
      </w:r>
    </w:p>
    <w:p>
      <w:r>
        <w:rPr>
          <w:b/>
        </w:rPr>
        <w:t>Article 8. Whether command is the chief act of prudence?</w:t>
      </w:r>
    </w:p>
    <w:p>
      <w:pPr>
        <w:pStyle w:val="Quote"/>
      </w:pPr>
      <w:r>
        <w:t>On the contrary, The Philosopher says (</w:t>
      </w:r>
      <w:r>
        <w:rPr>
          <w:b/>
          <w:highlight w:val="yellow"/>
        </w:rPr>
        <w:t>Ethic</w:t>
      </w:r>
      <w:r>
        <w:t>. vi, 10) that "prudence commands."</w:t>
      </w:r>
    </w:p>
    <w:p>
      <w:r>
        <w:rPr>
          <w:b/>
        </w:rPr>
        <w:t>Article 8. Whether Christ's entire soul enjoyed blessed fruition during the Passion?</w:t>
      </w:r>
    </w:p>
    <w:p>
      <w:pPr>
        <w:pStyle w:val="Quote"/>
      </w:pPr>
      <w:r>
        <w:t>Objection 2. Further, the Philosopher says (</w:t>
      </w:r>
      <w:r>
        <w:rPr>
          <w:b/>
          <w:highlight w:val="yellow"/>
        </w:rPr>
        <w:t>Ethic</w:t>
      </w:r>
      <w:r>
        <w:t>. vii) that, if sadness be vehement, it not only checks the contrary delight, but every delight; and conversely. But the grief of Christ's Passion was the greatest, as shown above (Article 6); and likewise the enjoyment of fruition is also the greatest, as was laid down in the first volume of I-II:34:3. Consequently, it was not possible for Christ's whole soul to be suffering and rejoicing at the one time.</w:t>
      </w:r>
    </w:p>
    <w:p>
      <w:r>
        <w:rPr>
          <w:b/>
        </w:rPr>
        <w:t>Article 2. Whether habits are distinguished by their objects?</w:t>
      </w:r>
    </w:p>
    <w:p>
      <w:pPr>
        <w:pStyle w:val="Quote"/>
      </w:pPr>
      <w:r>
        <w:t xml:space="preserve">Reply to Objection 3. As the Philosopher says (Phys. ii, text. 89; </w:t>
      </w:r>
      <w:r>
        <w:rPr>
          <w:b/>
          <w:highlight w:val="yellow"/>
        </w:rPr>
        <w:t>Ethic</w:t>
      </w:r>
      <w:r>
        <w:t>. vii, 8), the end is, in practical matters, what the principle is in speculative matters. Consequently diversity of ends demands a diversity of virtues, even as diversity of active principles does. Moreover the ends are objects of the internal acts, with which, above all, the virtues are concerned, as is evident from what has been said (I-II:18:6; I-II:19:2 ad 1; I-II:34:4).</w:t>
      </w:r>
    </w:p>
    <w:p>
      <w:pPr>
        <w:pStyle w:val="Quote"/>
      </w:pPr>
      <w:r>
        <w:t>Objection 3. Further, error does not void marriage except as removing voluntariness. Now ignorance about any circumstance takes away voluntariness (</w:t>
      </w:r>
      <w:r>
        <w:rPr>
          <w:b/>
          <w:highlight w:val="yellow"/>
        </w:rPr>
        <w:t>Ethic</w:t>
      </w:r>
      <w:r>
        <w:t>. iii, 1). Therefore it is not only error about condition or person that is an impediment to matrimony.</w:t>
      </w:r>
    </w:p>
    <w:p>
      <w:pPr>
        <w:pStyle w:val="Quote"/>
      </w:pPr>
      <w:r>
        <w:t xml:space="preserve">In confirmation of this we find that the perfection of art consists in judging and not in commanding: wherefore he who sins voluntarily against his craft is reputed a better craftsman than he who does so involuntarily, because the former seems to do so from right judgment, and the latter from a defective judgment. On the other hand it is the reverse in prudence, as stated in </w:t>
      </w:r>
      <w:r>
        <w:rPr>
          <w:b/>
          <w:highlight w:val="yellow"/>
        </w:rPr>
        <w:t>Ethic</w:t>
      </w:r>
      <w:r>
        <w:t>. vi, 5, for it is more imprudent to sin voluntarily, since this is to be lacking in the chief act of prudence, viz. command, than to sin involuntarily.</w:t>
      </w:r>
    </w:p>
    <w:p>
      <w:pPr>
        <w:pStyle w:val="Quote"/>
      </w:pPr>
      <w:r>
        <w:t>Objection 2. Further, the Philosopher says (</w:t>
      </w:r>
      <w:r>
        <w:rPr>
          <w:b/>
          <w:highlight w:val="yellow"/>
        </w:rPr>
        <w:t>Ethic</w:t>
      </w:r>
      <w:r>
        <w:t>. vi, 5) that "the prudent man takes good counsel." Now "to take counsel" and "to command" seem to be different acts, as appears from what has been said above (I-II:57:6). Therefore command is not the chief act of prudence.</w:t>
      </w:r>
    </w:p>
    <w:p>
      <w:pPr>
        <w:pStyle w:val="Heading2"/>
      </w:pPr>
      <w:r>
        <w:t>Volume 2 - Question 55. The virtues, as to their essence</w:t>
      </w:r>
    </w:p>
    <w:p>
      <w:r>
        <w:rPr>
          <w:b/>
        </w:rPr>
        <w:t>Article 2. Whether human virtue is an operative habit?</w:t>
      </w:r>
    </w:p>
    <w:p>
      <w:pPr>
        <w:pStyle w:val="Quote"/>
      </w:pPr>
      <w:r>
        <w:t>On the contrary, The Philosopher (</w:t>
      </w:r>
      <w:r>
        <w:rPr>
          <w:b/>
          <w:highlight w:val="yellow"/>
        </w:rPr>
        <w:t>Ethic</w:t>
      </w:r>
      <w:r>
        <w:t>. ii, 6) says that "virtue of a thing is that which makes its work good."</w:t>
      </w:r>
    </w:p>
    <w:p>
      <w:r>
        <w:rPr>
          <w:b/>
        </w:rPr>
        <w:t>Article 9. Whether solicitude belongs to prudence?</w:t>
      </w:r>
    </w:p>
    <w:p>
      <w:pPr>
        <w:pStyle w:val="Quote"/>
      </w:pPr>
      <w:r>
        <w:t>Reply to Objection 2. According to the Philosopher (</w:t>
      </w:r>
      <w:r>
        <w:rPr>
          <w:b/>
          <w:highlight w:val="yellow"/>
        </w:rPr>
        <w:t>Ethic</w:t>
      </w:r>
      <w:r>
        <w:t>. i, 3), "equal certainty should not be sought in all things, but in each matter according to its proper mode." And since the matter of prudence is the contingent singulars about which are human actions, the certainty of prudence cannot be so great as to be devoid of all solicitude.</w:t>
      </w:r>
    </w:p>
    <w:p>
      <w:r>
        <w:rPr>
          <w:b/>
        </w:rPr>
        <w:t>Article 3. Whether habits are divided into good and bad?</w:t>
      </w:r>
    </w:p>
    <w:p>
      <w:pPr>
        <w:pStyle w:val="Quote"/>
      </w:pPr>
      <w:r>
        <w:t>Objection 3. Further, there can be different evil habits about one same object; for instance, intemperance and insensibility about matters of concupiscence: and in like manner there can be several good habits; for instance, human virtue and heroic or godlike virtue, as the Philosopher clearly states (</w:t>
      </w:r>
      <w:r>
        <w:rPr>
          <w:b/>
          <w:highlight w:val="yellow"/>
        </w:rPr>
        <w:t>Ethic</w:t>
      </w:r>
      <w:r>
        <w:t>. vii, 1). Therefore, habits are not divided into good and bad.</w:t>
      </w:r>
    </w:p>
    <w:p>
      <w:r>
        <w:rPr>
          <w:b/>
        </w:rPr>
        <w:t>Article 3. Whether precipitation is a sin included in imprudence?</w:t>
      </w:r>
    </w:p>
    <w:p>
      <w:pPr>
        <w:pStyle w:val="Quote"/>
      </w:pPr>
      <w:r>
        <w:t xml:space="preserve">Objection 3. Further, precipitation seems to denote inordinate haste. Now sin happens in counselling not only through being over hasty but also through being over slow, so that the opportunity for action passes by, and through corruption of other circumstances, as stated in </w:t>
      </w:r>
      <w:r>
        <w:rPr>
          <w:b/>
          <w:highlight w:val="yellow"/>
        </w:rPr>
        <w:t>Ethic</w:t>
      </w:r>
      <w:r>
        <w:t>. vi, 9. Therefore there is no reason for reckoning precipitation as a sin contained under imprudence, rather than slowness, or something else of the kind pertaining to inordinate counsel.</w:t>
      </w:r>
    </w:p>
    <w:p>
      <w:pPr>
        <w:pStyle w:val="Quote"/>
      </w:pPr>
      <w:r>
        <w:t>Objection 3. Further, the Philosopher says (</w:t>
      </w:r>
      <w:r>
        <w:rPr>
          <w:b/>
          <w:highlight w:val="yellow"/>
        </w:rPr>
        <w:t>Ethic</w:t>
      </w:r>
      <w:r>
        <w:t>. iv, 3) the "magnanimous man is slow and leisurely." Now slowness is contrary to solicitude. Since then prudence is not opposed to magnanimity, for "good is not opposed to good," as stated in the Predicaments (viii) it would seem that solicitude does not belong to prudence.</w:t>
      </w:r>
    </w:p>
    <w:p>
      <w:pPr>
        <w:pStyle w:val="Quote"/>
      </w:pPr>
      <w:r>
        <w:t>Reply to Objection 3. Many things have to be considered in the research of reason; hence the Philosopher declares (</w:t>
      </w:r>
      <w:r>
        <w:rPr>
          <w:b/>
          <w:highlight w:val="yellow"/>
        </w:rPr>
        <w:t>Ethic</w:t>
      </w:r>
      <w:r>
        <w:t>. vi, 9) that "one should be slow in taking counsel." Hence precipitation is more directly opposed to rectitude of counsel than over slowness is, for the latter bears a certain likeness to right counsel.</w:t>
      </w:r>
    </w:p>
    <w:p>
      <w:pPr>
        <w:pStyle w:val="Quote"/>
      </w:pPr>
      <w:r>
        <w:t>I answer that, According to Isidore (Etym. x), a man is said to be solicitous through being shrewd [solers] and alert [citus], in so far as a man through a certain shrewdness of mind is on the alert to do whatever has to be done. Now this belongs to prudence, whose chief act is a command about what has been already counselled and judged in matters of action. Hence the Philosopher says (</w:t>
      </w:r>
      <w:r>
        <w:rPr>
          <w:b/>
          <w:highlight w:val="yellow"/>
        </w:rPr>
        <w:t>Ethic</w:t>
      </w:r>
      <w:r>
        <w:t>. vi, 9) that "one should be quick in carrying out the counsel taken, but slow in taking counsel." Hence it is that solicitude belongs properly to prudence, and for this reason Augustine says (De Morib. Eccl. xxiv) that "prudence keeps most careful watch and ward, lest by degrees we be deceived unawares by evil counsel."</w:t>
      </w:r>
    </w:p>
    <w:p>
      <w:pPr>
        <w:pStyle w:val="Heading2"/>
      </w:pPr>
      <w:r>
        <w:t>Volume 2 - Question 56. The subject of virtue</w:t>
      </w:r>
    </w:p>
    <w:p>
      <w:r>
        <w:rPr>
          <w:b/>
        </w:rPr>
        <w:t>Article 1. Whether the subject of virtue is a power of the soul?</w:t>
      </w:r>
    </w:p>
    <w:p>
      <w:pPr>
        <w:pStyle w:val="Quote"/>
      </w:pPr>
      <w:r>
        <w:t>Objection 2. Further, the Philosopher says (</w:t>
      </w:r>
      <w:r>
        <w:rPr>
          <w:b/>
          <w:highlight w:val="yellow"/>
        </w:rPr>
        <w:t>Ethic</w:t>
      </w:r>
      <w:r>
        <w:t>. ii, 6) that "virtue is that which makes its possessor good, and his work good likewise." But as work is set up by power, so he that has a virtue is set up by the essence of the soul. Therefore virtue does not belong to the power, any more than to the essence of the soul.</w:t>
      </w:r>
    </w:p>
    <w:p>
      <w:pPr>
        <w:pStyle w:val="Heading2"/>
      </w:pPr>
      <w:r>
        <w:t>Volume 2 - Question 57. The intellectual virtues</w:t>
      </w:r>
    </w:p>
    <w:p>
      <w:r>
        <w:rPr>
          <w:b/>
        </w:rPr>
        <w:t>Article 1. Whether the habits of the speculative intellect are virtues?</w:t>
      </w:r>
    </w:p>
    <w:p>
      <w:pPr>
        <w:pStyle w:val="Quote"/>
      </w:pPr>
      <w:r>
        <w:t>Objection 2. Further, virtue is about those things by which man is made happy or blessed: for "happiness is the reward of virtue" (</w:t>
      </w:r>
      <w:r>
        <w:rPr>
          <w:b/>
          <w:highlight w:val="yellow"/>
        </w:rPr>
        <w:t>Ethic</w:t>
      </w:r>
      <w:r>
        <w:t>. i, 9). Now intellectual habits do not consider human acts or other human goods, by which man acquires happiness, but rather things pertaining to nature or to God. Therefore such like habits cannot be called virtues.</w:t>
      </w:r>
    </w:p>
    <w:p>
      <w:r>
        <w:rPr>
          <w:b/>
        </w:rPr>
        <w:t>Article 10. Whether prudence extends to the governing of many?</w:t>
      </w:r>
    </w:p>
    <w:p>
      <w:pPr>
        <w:pStyle w:val="Quote"/>
      </w:pPr>
      <w:r>
        <w:t>I answer that, According to the Philosopher (</w:t>
      </w:r>
      <w:r>
        <w:rPr>
          <w:b/>
          <w:highlight w:val="yellow"/>
        </w:rPr>
        <w:t>Ethic</w:t>
      </w:r>
      <w:r>
        <w:t>. vi, 8) some have held that prudence does not extend to the common good, but only to the good of the individual, and this because they thought that man is not bound to seek other than his own good. But this opinion is opposed to charity, which "seeketh not her own" (1 Corinthians 13:5): wherefore the Apostle says of himself (1 Corinthians 10:33): "Not seeking that which is profitable to myself, but to many, that they may be saved." Moreover it is contrary to right reason, which judges the common good to be better than the good of the individual.</w:t>
      </w:r>
    </w:p>
    <w:p>
      <w:pPr>
        <w:pStyle w:val="Heading2"/>
      </w:pPr>
      <w:r>
        <w:t>Volume 1 - Question 58. The mode of angelic knowledge</w:t>
      </w:r>
    </w:p>
    <w:p>
      <w:r>
        <w:rPr>
          <w:b/>
        </w:rPr>
        <w:t>Article 1. Whether the angel's intellect is sometimes in potentiality, sometimes in act?</w:t>
      </w:r>
    </w:p>
    <w:p>
      <w:pPr>
        <w:pStyle w:val="Quote"/>
      </w:pPr>
      <w:r>
        <w:t>In the second way an angel's intellect can be in potentiality with regard to things learnt by natural knowledge; for he is not always actually considering everything that he knows by natural knowledge. But as to the knowledge of the Word, and of the things he beholds in the Word, he is never in this way in potentiality; because he is always actually beholding the Word, and the things he sees in the Word. For the bliss of the angels consists in such vision; and beatitude does not consist in habit, but in act, as the Philosopher says (</w:t>
      </w:r>
      <w:r>
        <w:rPr>
          <w:b/>
          <w:highlight w:val="yellow"/>
        </w:rPr>
        <w:t>Ethic</w:t>
      </w:r>
      <w:r>
        <w:t>. i, 8).</w:t>
      </w:r>
    </w:p>
    <w:p>
      <w:pPr>
        <w:pStyle w:val="Heading2"/>
      </w:pPr>
      <w:r>
        <w:t>Volume 3 - Question 55. Vices opposed to prudence by way of resemblance</w:t>
      </w:r>
    </w:p>
    <w:p>
      <w:r>
        <w:rPr>
          <w:b/>
        </w:rPr>
        <w:t>Article 2. Whether prudence of the flesh is a mortal sin?</w:t>
      </w:r>
    </w:p>
    <w:p>
      <w:pPr>
        <w:pStyle w:val="Quote"/>
      </w:pPr>
      <w:r>
        <w:t xml:space="preserve">Objection 3. Further, the greatest evil is opposed to the greatest good, as stated in </w:t>
      </w:r>
      <w:r>
        <w:rPr>
          <w:b/>
          <w:highlight w:val="yellow"/>
        </w:rPr>
        <w:t>Ethic</w:t>
      </w:r>
      <w:r>
        <w:t>. viii, 10. Now prudence of the flesh is opposed to that prudence which is the chief of the moral virtues. Therefore prudence of the flesh is chief among mortal sins, so that it is itself a mortal sin.</w:t>
      </w:r>
    </w:p>
    <w:p>
      <w:pPr>
        <w:pStyle w:val="Quote"/>
      </w:pPr>
      <w:r>
        <w:t>On the contrary, The speculative habits alone consider necessary things which cannot be otherwise than they are. Now the Philosopher (</w:t>
      </w:r>
      <w:r>
        <w:rPr>
          <w:b/>
          <w:highlight w:val="yellow"/>
        </w:rPr>
        <w:t>Ethic</w:t>
      </w:r>
      <w:r>
        <w:t>. vi, 1) places certain intellectual virtues in that part of the soul which considers necessary things that cannot be otherwise than they are. Therefore the habits of the speculative intellect are virtues.</w:t>
      </w:r>
    </w:p>
    <w:p>
      <w:r>
        <w:rPr>
          <w:b/>
        </w:rPr>
        <w:t>Article 6. Whether it is a mortal sin for a man to have knowledge of his wife, with the intention not of a marriage good but merely of pleasure?</w:t>
      </w:r>
    </w:p>
    <w:p>
      <w:pPr>
        <w:pStyle w:val="Quote"/>
      </w:pPr>
      <w:r>
        <w:t>I answer that, Some say that whenever pleasure is the chief motive for the marriage act it is a mortal sin; that when it is an indirect motive it is a venial sin; and that when it spurns the pleasure altogether and is displeasing, it is wholly void of venial sin; so that it would be a mortal sin to seek pleasure in this act, a venial sin to take the pleasure when offered, but that perfection requires one to detest it. But this is impossible, since according to the Philosopher (</w:t>
      </w:r>
      <w:r>
        <w:rPr>
          <w:b/>
          <w:highlight w:val="yellow"/>
        </w:rPr>
        <w:t>Ethic</w:t>
      </w:r>
      <w:r>
        <w:t>. x, 3,4) the same judgment applies to pleasure as to action, because pleasure in a good action is good, and in an evil action, evil; wherefore, as the marriage act is not evil in itself, neither will it be always a mortal sin to seek pleasure therein. Consequently the right answer to this question is that if pleasure be sought in such a way as to exclude the honesty of marriage, so that, to wit, it is not as a wife but as a woman that a man treats his wife, and that he is ready to use her in the same way if she were not his wife, it is a mortal sin; wherefore such a man is said to be too ardent a lover of his wife, because his ardor carries him away from the goods of marriage. If, however, he seek pleasure within the bounds of marriage, so that it would not be sought in another than his wife, it is a venial sin.</w:t>
      </w:r>
    </w:p>
    <w:p>
      <w:pPr>
        <w:pStyle w:val="Heading2"/>
      </w:pPr>
      <w:r>
        <w:t>Volume 5 - Question 54. The impediment of consanguinity</w:t>
      </w:r>
    </w:p>
    <w:p>
      <w:r>
        <w:rPr>
          <w:b/>
        </w:rPr>
        <w:t>Article 1. Whether consanguinity is rightly defined?</w:t>
      </w:r>
    </w:p>
    <w:p>
      <w:pPr>
        <w:pStyle w:val="Quote"/>
      </w:pPr>
      <w:r>
        <w:t>I answer that, According to the Philosopher (</w:t>
      </w:r>
      <w:r>
        <w:rPr>
          <w:b/>
          <w:highlight w:val="yellow"/>
        </w:rPr>
        <w:t>Ethic</w:t>
      </w:r>
      <w:r>
        <w:t>. iii, 11, 12) "all friendship is based on some kind of fellowship." And since friendship is a knot or union, it follows that the fellowship which is the cause of friendship is called "a tie." Wherefore in respect of any kind of a fellowship certain persons are denominated as though they were tied together: thus we speak of fellow-citizens who are connected by a common political life, of fellow-soldiers who are connected by the common business of soldiering, and in the same way those who are connected by the fellowship of nature are said to be tied by blood [consanguinei]. Hence in the above definition "tie" is included as being the genus of consanguinity; the "persons descending from the same common ancestor," who are thus tied together are the subject of this tie. while "carnal procreation" is mentioned as being its origin.</w:t>
      </w:r>
    </w:p>
    <w:p>
      <w:r>
        <w:rPr>
          <w:b/>
        </w:rPr>
        <w:t>Article 3. Whether human virtue is a good habit?</w:t>
      </w:r>
    </w:p>
    <w:p>
      <w:pPr>
        <w:pStyle w:val="Quote"/>
      </w:pPr>
      <w:r>
        <w:t>On the contrary, Augustine says (De Moribus Eccl. vi): "No one can doubt that virtue makes the soul exceeding good": and the Philosopher says (</w:t>
      </w:r>
      <w:r>
        <w:rPr>
          <w:b/>
          <w:highlight w:val="yellow"/>
        </w:rPr>
        <w:t>Ethic</w:t>
      </w:r>
      <w:r>
        <w:t>. ii, 6): "Virtue is that which makes its possessor good, and his work good likewise."</w:t>
      </w:r>
    </w:p>
    <w:p>
      <w:r>
        <w:rPr>
          <w:b/>
        </w:rPr>
        <w:t>Article 2. Whether one virtue can be in several powers?</w:t>
      </w:r>
    </w:p>
    <w:p>
      <w:pPr>
        <w:pStyle w:val="Quote"/>
      </w:pPr>
      <w:r>
        <w:t>Objection 3. Further, prudence is in the reason since it is "the right reason of things to be done" (</w:t>
      </w:r>
      <w:r>
        <w:rPr>
          <w:b/>
          <w:highlight w:val="yellow"/>
        </w:rPr>
        <w:t>Ethic</w:t>
      </w:r>
      <w:r>
        <w:t>. vi, 5). And it is also in the will: for it cannot exist together with a perverse will (</w:t>
      </w:r>
      <w:r>
        <w:rPr>
          <w:b/>
          <w:highlight w:val="yellow"/>
        </w:rPr>
        <w:t>Ethic</w:t>
      </w:r>
      <w:r>
        <w:t>. vi, 12). Therefore one virtue can be in two powers.</w:t>
      </w:r>
    </w:p>
    <w:p>
      <w:pPr>
        <w:pStyle w:val="Quote"/>
      </w:pPr>
      <w:r>
        <w:t>Objection 2. Further, the Philosopher says (</w:t>
      </w:r>
      <w:r>
        <w:rPr>
          <w:b/>
          <w:highlight w:val="yellow"/>
        </w:rPr>
        <w:t>Ethic</w:t>
      </w:r>
      <w:r>
        <w:t>. ii, 4) that three things are required for virtue, namely: "to know, to will, and to work steadfastly." But "to know" belongs to the intellect, and "to will" belongs to the will. Therefore virtue can be in several powers.</w:t>
      </w:r>
    </w:p>
    <w:p>
      <w:pPr>
        <w:pStyle w:val="Quote"/>
      </w:pPr>
      <w:r>
        <w:t>Objection 1. It would seem that prudence does not extend to the governing of many, but only to the government of oneself. For the Philosopher says (</w:t>
      </w:r>
      <w:r>
        <w:rPr>
          <w:b/>
          <w:highlight w:val="yellow"/>
        </w:rPr>
        <w:t>Ethic</w:t>
      </w:r>
      <w:r>
        <w:t>. v, 1) that virtue directed to the common good is justice. But prudence differs from justice. Therefore prudence is not directed to the common good.</w:t>
      </w:r>
    </w:p>
    <w:p>
      <w:pPr>
        <w:pStyle w:val="Quote"/>
      </w:pPr>
      <w:r>
        <w:t xml:space="preserve">Reply to Objection 3. Even temperance and fortitude can be directed to the common good, hence there are precepts of law concerning them as stated in </w:t>
      </w:r>
      <w:r>
        <w:rPr>
          <w:b/>
          <w:highlight w:val="yellow"/>
        </w:rPr>
        <w:t>Ethic</w:t>
      </w:r>
      <w:r>
        <w:t>. v, 1: more so, however, prudence and justice, since these belong to the rational faculty which directly regards the universal, just as the sensitive part regards singulars.</w:t>
      </w:r>
    </w:p>
    <w:p>
      <w:r>
        <w:rPr>
          <w:b/>
        </w:rPr>
        <w:t>Article 2. Whether there are only three habits of the speculative intellect, viz. wisdom, science and understanding?</w:t>
      </w:r>
    </w:p>
    <w:p>
      <w:pPr>
        <w:pStyle w:val="Quote"/>
      </w:pPr>
      <w:r>
        <w:t xml:space="preserve">Reply to Objection 3. As stated above (Question 55, Articles 3 and 4), a virtuous habit has a fixed relation to good, and is nowise referable to evil. Now the good of the intellect is truth, and falsehood is its evil. Wherefore those habits alone are called intellectual virtues, whereby we tell the truth and never tell a falsehood. But opinion and suspicion can be about both truth and falsehood: and so, as stated in </w:t>
      </w:r>
      <w:r>
        <w:rPr>
          <w:b/>
          <w:highlight w:val="yellow"/>
        </w:rPr>
        <w:t>Ethic</w:t>
      </w:r>
      <w:r>
        <w:t>. vi, 3, they are not intellectual virtues.</w:t>
      </w:r>
    </w:p>
    <w:p>
      <w:pPr>
        <w:pStyle w:val="Heading2"/>
      </w:pPr>
      <w:r>
        <w:t>Volume 3 - Question 57. Right</w:t>
      </w:r>
    </w:p>
    <w:p>
      <w:r>
        <w:rPr>
          <w:b/>
        </w:rPr>
        <w:t>Article 1. Whether right is the object of justice?</w:t>
      </w:r>
    </w:p>
    <w:p>
      <w:pPr>
        <w:pStyle w:val="Quote"/>
      </w:pPr>
      <w:r>
        <w:t>Objection 2. Further, "Law," according to Isidore (Etym. v, 3), "is a kind of right." Now law is the object not of justice but of prudence, wherefore the Philosopher [</w:t>
      </w:r>
      <w:r>
        <w:rPr>
          <w:b/>
          <w:highlight w:val="yellow"/>
        </w:rPr>
        <w:t>Ethic</w:t>
      </w:r>
      <w:r>
        <w:t>. vi, 8 reckons "legislative" as one of the parts of prudence. Therefore right is not the object of justice.</w:t>
      </w:r>
    </w:p>
    <w:p>
      <w:pPr>
        <w:pStyle w:val="Heading2"/>
      </w:pPr>
      <w:r>
        <w:t>Volume 5 - Question 55. The impediment of affinity</w:t>
      </w:r>
    </w:p>
    <w:p>
      <w:r>
        <w:rPr>
          <w:b/>
        </w:rPr>
        <w:t>Article 1. Whether a person contracts affinity through the marriage of a blood-relation?</w:t>
      </w:r>
    </w:p>
    <w:p>
      <w:pPr>
        <w:pStyle w:val="Quote"/>
      </w:pPr>
      <w:r>
        <w:t>I answer that, A certain natural friendship is founded on natural fellowship. Now natural fellowship, according to the Philosopher (</w:t>
      </w:r>
      <w:r>
        <w:rPr>
          <w:b/>
          <w:highlight w:val="yellow"/>
        </w:rPr>
        <w:t>Ethic</w:t>
      </w:r>
      <w:r>
        <w:t>. viii, 12), arises in two ways; first, from carnal procreation; secondly, from connection with orderly carnal procreation, wherefore he says (</w:t>
      </w:r>
      <w:r>
        <w:rPr>
          <w:b/>
          <w:highlight w:val="yellow"/>
        </w:rPr>
        <w:t>Ethic</w:t>
      </w:r>
      <w:r>
        <w:t>. viii, 12) that the friendship of a husband towards his wife is natural. Consequently even as a person through being connected with another by carnal procreation is bound to him by a tie of natural friendship, so does one person become connected with another through carnal intercourse. But there is a difference in this, that one who is connected with another through carnal procreation, as a son with his father, shares in the same common stock and blood, so that a son is connected with his father's kindred by the same kind of tie as the father was, the tie, namely of consanguinity, albeit in a different degree on account of his being more distant from the stock: whereas one who is connected with another through carnal intercourse does not share in the same stock, but is as it were an extraneous addition thereto: whence arises another kind of tie known by the name of "affinity." This is expressed in the verse:  Marriage makes a new kind of connection, While birth makes a new degree,  because, to wit, the person begotten is in the same kind of relationship, but in a different degree, whereas through carnal intercourse he enters into a new kind of relationship.</w:t>
      </w:r>
    </w:p>
    <w:p>
      <w:pPr>
        <w:pStyle w:val="Heading2"/>
      </w:pPr>
      <w:r>
        <w:t>Volume 2 - Question 58. The difference between moral and intellectual virtues</w:t>
      </w:r>
    </w:p>
    <w:p>
      <w:r>
        <w:rPr>
          <w:b/>
        </w:rPr>
        <w:t>Article 1. Whether every virtue is a moral virtue?</w:t>
      </w:r>
    </w:p>
    <w:p>
      <w:pPr>
        <w:pStyle w:val="Quote"/>
      </w:pPr>
      <w:r>
        <w:t>Objection 2. Further, the Philosopher says (</w:t>
      </w:r>
      <w:r>
        <w:rPr>
          <w:b/>
          <w:highlight w:val="yellow"/>
        </w:rPr>
        <w:t>Ethic</w:t>
      </w:r>
      <w:r>
        <w:t>. ii, 6) that moral virtue is "a habit of choosing the rational mean." But every virtue is a habit of choosing: since the acts of any virtue can be done from choice. And, moreover, every virtue consists in following the rational mean in some way, as we shall explain further on (I-II:64:1-3). Therefore every virtue is a moral virtue.</w:t>
      </w:r>
    </w:p>
    <w:p>
      <w:r>
        <w:rPr>
          <w:b/>
        </w:rPr>
        <w:t>Article 4. Whether virtue is suitably defined?</w:t>
      </w:r>
    </w:p>
    <w:p>
      <w:pPr>
        <w:pStyle w:val="Quote"/>
      </w:pPr>
      <w:r>
        <w:t>Objection 3. Further, as Augustine says (De Trin. xii, 3): "When we come across anything that is not common to us and the beasts of the field, it is something appertaining to the mind." But there are virtues even of the irrational parts; as the Philosopher says (</w:t>
      </w:r>
      <w:r>
        <w:rPr>
          <w:b/>
          <w:highlight w:val="yellow"/>
        </w:rPr>
        <w:t>Ethic</w:t>
      </w:r>
      <w:r>
        <w:t>. iii, 10). Every virtue, therefore, is not a good quality "of the mind."</w:t>
      </w:r>
    </w:p>
    <w:p>
      <w:pPr>
        <w:pStyle w:val="Quote"/>
      </w:pPr>
      <w:r>
        <w:t>On the contrary, Isidore says (Etym. v, 2) that "'jus' [right] is so called because it is just." Now the "just" is the object of justice, for the Philosopher declares (</w:t>
      </w:r>
      <w:r>
        <w:rPr>
          <w:b/>
          <w:highlight w:val="yellow"/>
        </w:rPr>
        <w:t>Ethic</w:t>
      </w:r>
      <w:r>
        <w:t>. v, 1) that "all are agreed in giving the name of justice to the habit which makes men capable of doing just actions."</w:t>
      </w:r>
    </w:p>
    <w:p>
      <w:pPr>
        <w:pStyle w:val="Quote"/>
      </w:pPr>
      <w:r>
        <w:t>On the contrary, The Philosopher (</w:t>
      </w:r>
      <w:r>
        <w:rPr>
          <w:b/>
          <w:highlight w:val="yellow"/>
        </w:rPr>
        <w:t>Ethic</w:t>
      </w:r>
      <w:r>
        <w:t>. vi, 1) reckons these three alone as being intellectual virtues, viz. wisdom, science and understanding.</w:t>
      </w:r>
    </w:p>
    <w:p>
      <w:pPr>
        <w:pStyle w:val="Quote"/>
      </w:pPr>
      <w:r>
        <w:t>On the contrary, The speculative habits alone consider necessary things which cannot be otherwise than they are. Now the Philosopher (</w:t>
      </w:r>
      <w:r>
        <w:rPr>
          <w:b/>
          <w:highlight w:val="yellow"/>
        </w:rPr>
        <w:t>Ethic</w:t>
      </w:r>
      <w:r>
        <w:t>. vi, 1) places certain intellectual virtues in that part of the soul which considers necessary things that cannot be otherwise than they are. Therefore the habits of the speculative intellect are virtues.</w:t>
      </w:r>
    </w:p>
    <w:p>
      <w:pPr>
        <w:pStyle w:val="Quote"/>
      </w:pPr>
      <w:r>
        <w:t>Objection 2. Further, virtue is about those things by which man is made happy or blessed: for "happiness is the reward of virtue" (</w:t>
      </w:r>
      <w:r>
        <w:rPr>
          <w:b/>
          <w:highlight w:val="yellow"/>
        </w:rPr>
        <w:t>Ethic</w:t>
      </w:r>
      <w:r>
        <w:t>. i, 9). Now intellectual habits do not consider human acts or other human goods, by which man acquires happiness, but rather things pertaining to nature or to God. Therefore such like habits cannot be called virtues.</w:t>
      </w:r>
    </w:p>
    <w:p>
      <w:pPr>
        <w:pStyle w:val="Quote"/>
      </w:pPr>
      <w:r>
        <w:t xml:space="preserve">Objection 1. It would seem unfitting to distinguish three virtues of the speculative intellect, viz. wisdom, science and understanding. Because a species is a kind of science, as stated in </w:t>
      </w:r>
      <w:r>
        <w:rPr>
          <w:b/>
          <w:highlight w:val="yellow"/>
        </w:rPr>
        <w:t>Ethic</w:t>
      </w:r>
      <w:r>
        <w:t>. vi, 7. Therefore wisdom should not be condivided with science among the intellectual virtues.</w:t>
      </w:r>
    </w:p>
    <w:p>
      <w:r>
        <w:rPr>
          <w:b/>
        </w:rPr>
        <w:t>Article 3. Whether the intellect can be the subject of virtue?</w:t>
      </w:r>
    </w:p>
    <w:p>
      <w:pPr>
        <w:pStyle w:val="Quote"/>
      </w:pPr>
      <w:r>
        <w:t>Objection 3. Further, virtue is that "which makes its possessor good," as the Philosopher says (</w:t>
      </w:r>
      <w:r>
        <w:rPr>
          <w:b/>
          <w:highlight w:val="yellow"/>
        </w:rPr>
        <w:t>Ethic</w:t>
      </w:r>
      <w:r>
        <w:t>. ii, 6). But the habit which perfects the intellect does not make its possessor good: since a man is not said to be a good man on account of his science or his art. Therefore the intellect is not the subject of virtue.</w:t>
      </w:r>
    </w:p>
    <w:p>
      <w:r>
        <w:rPr>
          <w:b/>
        </w:rPr>
        <w:t>Article 2. Whether consanguinity is fittingly distinguished by degrees and lines?</w:t>
      </w:r>
    </w:p>
    <w:p>
      <w:pPr>
        <w:pStyle w:val="Quote"/>
      </w:pPr>
      <w:r>
        <w:t>I answer that, Consanguinity as stated (Article 1) is a certain propinquity based on the natural communication by the act of procreation whereby nature is propagated. Wherefore according to the Philosopher (</w:t>
      </w:r>
      <w:r>
        <w:rPr>
          <w:b/>
          <w:highlight w:val="yellow"/>
        </w:rPr>
        <w:t>Ethic</w:t>
      </w:r>
      <w:r>
        <w:t>. viii, 12) this communication is threefold. one corresponds to the relationship between cause and effect, and this is the consanguinity of father to son, wherefore he says that "parents love their children as being a part of themselves." Another corresponds to the relation of effect to cause, and this is the consanguinity of son to father, wherefore he says that "children love their parents as being themselves something which owes its existence to them." The third corresponds to the mutual relation between things that come from the same cause, as brothers, "who are born of the same parents," as he again says (</w:t>
      </w:r>
      <w:r>
        <w:rPr>
          <w:b/>
          <w:highlight w:val="yellow"/>
        </w:rPr>
        <w:t>Ethic</w:t>
      </w:r>
      <w:r>
        <w:t>. viii, 12). And since the movement of a point makes a line, and since a father by procreation may be said to descend to his son, hence it is that corresponding to these three relationships there are three lines of consanguinity, namely the "descending" line corresponding to the first relationship, the "ascending" line corresponding to the second, and the "collateral" line corresponding to the third. Since however the movement of propagation does not rest in one term but continues beyond, the result is that one can point to the father's father and to the son's son, and so on, and according to the various steps we take we find various degrees in one line. And seeing that the degrees of a thing are parts of that thing, there cannot be degrees of propinquity where there is no propinquity. Consequently identity and too great a distance do away with degrees of consanguinity; since no man is kin to himself any more than he is like himself: for which reason there is no degree of consanguinity where there is but one person, but only when one person is compared to another.</w:t>
      </w:r>
    </w:p>
    <w:p>
      <w:r>
        <w:rPr>
          <w:b/>
        </w:rPr>
        <w:t>Article 5. Whether inconstancy is a vice contained under prudence?</w:t>
      </w:r>
    </w:p>
    <w:p>
      <w:pPr>
        <w:pStyle w:val="Quote"/>
      </w:pPr>
      <w:r>
        <w:t xml:space="preserve">Objection 3. Further, a man would seem to be inconstant who fails to persevere in what he has proposed to do. Now this is a mark of "incontinency" in pleasurable matters, and of "effeminacy" or "squeamishness" in unpleasant matters, according to </w:t>
      </w:r>
      <w:r>
        <w:rPr>
          <w:b/>
          <w:highlight w:val="yellow"/>
        </w:rPr>
        <w:t>Ethic</w:t>
      </w:r>
      <w:r>
        <w:t>. vii, 1. Therefore inconstancy does not pertain to imprudence.</w:t>
      </w:r>
    </w:p>
    <w:p>
      <w:pPr>
        <w:pStyle w:val="Quote"/>
      </w:pPr>
      <w:r>
        <w:t>Reply to Objection 3. Virtue cannot be in the irrational part of the soul, except in so far as this participates in the reason (</w:t>
      </w:r>
      <w:r>
        <w:rPr>
          <w:b/>
          <w:highlight w:val="yellow"/>
        </w:rPr>
        <w:t>Ethic</w:t>
      </w:r>
      <w:r>
        <w:t>. i, 13). And therefore reason, or the mind, is the proper subject of virtue.</w:t>
      </w:r>
    </w:p>
    <w:p>
      <w:r>
        <w:rPr>
          <w:b/>
        </w:rPr>
        <w:t>Article 11. Whether prudence about one's own good is specifically the same as that which extends to the common good?</w:t>
      </w:r>
    </w:p>
    <w:p>
      <w:pPr>
        <w:pStyle w:val="Quote"/>
      </w:pPr>
      <w:r>
        <w:t>Objection 1. It seems that prudence about one's own good is the same specifically as that which extends to the common good. For the Philosopher says (</w:t>
      </w:r>
      <w:r>
        <w:rPr>
          <w:b/>
          <w:highlight w:val="yellow"/>
        </w:rPr>
        <w:t>Ethic</w:t>
      </w:r>
      <w:r>
        <w:t>. vi, 8) that "political prudence, and prudence are the same habit, yet their essence is not the same."</w:t>
      </w:r>
    </w:p>
    <w:p>
      <w:r>
        <w:rPr>
          <w:b/>
        </w:rPr>
        <w:t>Article 3. Whether craftiness is a special sin?</w:t>
      </w:r>
    </w:p>
    <w:p>
      <w:pPr>
        <w:pStyle w:val="Quote"/>
      </w:pPr>
      <w:r>
        <w:t xml:space="preserve">Reply to Objection 1. As Augustine observes (Contra Julian. iv, 3) just as prudence is sometimes improperly taken in a bad sense, so is craftiness sometimes taken in a good sense, and this on account of their mutual resemblance. Properly speaking, however, craftiness is taken in a bad sense, as the Philosopher states in </w:t>
      </w:r>
      <w:r>
        <w:rPr>
          <w:b/>
          <w:highlight w:val="yellow"/>
        </w:rPr>
        <w:t>Ethic</w:t>
      </w:r>
      <w:r>
        <w:t>. vi, 12.</w:t>
      </w:r>
    </w:p>
    <w:p>
      <w:pPr>
        <w:pStyle w:val="Quote"/>
      </w:pPr>
      <w:r>
        <w:t>And since good, and, in like manner, being, is said of a thing simply, in respect, not of what it is potentially, but of what it is actually: therefore from having habits of the latter sort, man is said simply to do good, and to be good; for instance, because he is just, or temperate; and in like manner as regards other such virtues. And since virtue is that "which makes its possessor good, and his work good likewise," these latter habits are called virtuous simply: because they make the work to be actually good, and the subject good simply. But the first kind of habits are not called virtues simply: because they do not make the work good except in regard to a certain aptness, nor do they make their possessor good simply. For through being gifted in science or art, a man is said to be good, not simply, but relatively; for instance, a good grammarian or a good smith. And for this reason science and art are often divided against virtue; while at other times they are called virtues (</w:t>
      </w:r>
      <w:r>
        <w:rPr>
          <w:b/>
          <w:highlight w:val="yellow"/>
        </w:rPr>
        <w:t>Ethic</w:t>
      </w:r>
      <w:r>
        <w:t>. vi, 2).</w:t>
      </w:r>
    </w:p>
    <w:p>
      <w:pPr>
        <w:pStyle w:val="Quote"/>
      </w:pPr>
      <w:r>
        <w:t>On the contrary, The Philosopher (</w:t>
      </w:r>
      <w:r>
        <w:rPr>
          <w:b/>
          <w:highlight w:val="yellow"/>
        </w:rPr>
        <w:t>Ethic</w:t>
      </w:r>
      <w:r>
        <w:t>. i, 13): "When we speak of a man's morals, we do not say that he is wise or intelligent, but that he is gentle or sober." Accordingly, then, wisdom and understanding are not moral virtues: and yet they are virtues, as stated above (I-II:57:2). Therefore not every virtue is a moral virtue.</w:t>
      </w:r>
    </w:p>
    <w:p>
      <w:pPr>
        <w:pStyle w:val="Quote"/>
      </w:pPr>
      <w:r>
        <w:t>Hence the subject of a habit which is called a virtue in a relative sense, can be the intellect, and not only the practical intellect, but also the speculative, without any reference to the will: for thus the Philosopher (</w:t>
      </w:r>
      <w:r>
        <w:rPr>
          <w:b/>
          <w:highlight w:val="yellow"/>
        </w:rPr>
        <w:t>Ethic</w:t>
      </w:r>
      <w:r>
        <w:t>. vi, 3) holds that science, wisdom and understanding, and also art, are intellectual virtues. But the subject of a habit which is called a virtue simply, can only be the will, or some power in so far as it is moved by the will. And the reason of this is, that the will moves to their acts all those other powers that are in some way rational, as we have said above (I-II:9:1; Question 17, Articles 1 and 5; I:82:4): and therefore if man do well actually, this is because he has a good will. Therefore the virtue which makes a man to do well actually, and not merely to have the aptness to do well, must be either in the will itself; or in some power as moved by the will.</w:t>
      </w:r>
    </w:p>
    <w:p>
      <w:pPr>
        <w:pStyle w:val="Heading2"/>
      </w:pPr>
      <w:r>
        <w:t>Volume 3 - Question 58. Justice</w:t>
      </w:r>
    </w:p>
    <w:p>
      <w:r>
        <w:rPr>
          <w:b/>
        </w:rPr>
        <w:t>Article 1. Whether justice is fittingly defined as being the perpetual and constant will to render to each one his right?</w:t>
      </w:r>
    </w:p>
    <w:p>
      <w:pPr>
        <w:pStyle w:val="Quote"/>
      </w:pPr>
      <w:r>
        <w:t>Accordingly, this is a complete definition of justice; save that the act is mentioned instead of the habit, which takes its species from that act, because habit implies relation to act. And if anyone would reduce it to the proper form of a definition, he might say that "justice is a habit whereby a man renders to each one his due by a constant and perpetual will": and this is about the same definition as that given by the Philosopher (</w:t>
      </w:r>
      <w:r>
        <w:rPr>
          <w:b/>
          <w:highlight w:val="yellow"/>
        </w:rPr>
        <w:t>Ethic</w:t>
      </w:r>
      <w:r>
        <w:t>. v, 5) who says that "justice is a habit whereby a man is said to be capable of doing just actions in accordance with his choice."</w:t>
      </w:r>
    </w:p>
    <w:p>
      <w:r>
        <w:rPr>
          <w:b/>
        </w:rPr>
        <w:t>Article 2. Whether there are only three habits of the speculative intellect, viz. wisdom, science and understanding?</w:t>
      </w:r>
    </w:p>
    <w:p>
      <w:pPr>
        <w:pStyle w:val="Quote"/>
      </w:pPr>
      <w:r>
        <w:t xml:space="preserve">Reply to Objection 3. As stated above (Question 55, Articles 3 and 4), a virtuous habit has a fixed relation to good, and is nowise referable to evil. Now the good of the intellect is truth, and falsehood is its evil. Wherefore those habits alone are called intellectual virtues, whereby we tell the truth and never tell a falsehood. But opinion and suspicion can be about both truth and falsehood: and so, as stated in </w:t>
      </w:r>
      <w:r>
        <w:rPr>
          <w:b/>
          <w:highlight w:val="yellow"/>
        </w:rPr>
        <w:t>Ethic</w:t>
      </w:r>
      <w:r>
        <w:t>. vi, 3, they are not intellectual virtues.</w:t>
      </w:r>
    </w:p>
    <w:p>
      <w:pPr>
        <w:pStyle w:val="Quote"/>
      </w:pPr>
      <w:r>
        <w:t xml:space="preserve">Objection 1. It would seem unfitting to distinguish three virtues of the speculative intellect, viz. wisdom, science and understanding. Because a species is a kind of science, as stated in </w:t>
      </w:r>
      <w:r>
        <w:rPr>
          <w:b/>
          <w:highlight w:val="yellow"/>
        </w:rPr>
        <w:t>Ethic</w:t>
      </w:r>
      <w:r>
        <w:t>. vi, 7. Therefore wisdom should not be condivided with science among the intellectual virtues.</w:t>
      </w:r>
    </w:p>
    <w:p>
      <w:pPr>
        <w:pStyle w:val="Quote"/>
      </w:pPr>
      <w:r>
        <w:t>Reply to Objection 2. The human will can, by common agreement, make a thing to be just provided it be not, of itself, contrary to natural justice, and it is in such matters that positive right has its place. Hence the Philosopher says (</w:t>
      </w:r>
      <w:r>
        <w:rPr>
          <w:b/>
          <w:highlight w:val="yellow"/>
        </w:rPr>
        <w:t>Ethic</w:t>
      </w:r>
      <w:r>
        <w:t>. v, 7) that "in the case of the legal just, it does not matter in the first instance whether it takes one form or another, it only matters when once it is laid down." If, however, a thing is, of itself, contrary to natural right, the human will cannot make it just, for instance by decreeing that it is lawful to steal or to commit adultery. Hence it is written (Isaiah 10:1): "Woe to them that make wicked laws."</w:t>
      </w:r>
    </w:p>
    <w:p>
      <w:r>
        <w:rPr>
          <w:b/>
        </w:rPr>
        <w:t>Article 4. Whether the irascible and concupiscible powers are the subject of virtue?</w:t>
      </w:r>
    </w:p>
    <w:p>
      <w:pPr>
        <w:pStyle w:val="Quote"/>
      </w:pPr>
      <w:r>
        <w:t>On the contrary, Fortitude is assigned to the irascible power, and temperance to the concupiscible power. Whence the Philosopher (</w:t>
      </w:r>
      <w:r>
        <w:rPr>
          <w:b/>
          <w:highlight w:val="yellow"/>
        </w:rPr>
        <w:t>Ethic</w:t>
      </w:r>
      <w:r>
        <w:t>. iii, 10) says that "these virtues belong to the irrational part of the soul."</w:t>
      </w:r>
    </w:p>
    <w:p>
      <w:r>
        <w:rPr>
          <w:b/>
        </w:rPr>
        <w:t>Article 2. Whether moral virtue differs from intellectual virtue?</w:t>
      </w:r>
    </w:p>
    <w:p>
      <w:pPr>
        <w:pStyle w:val="Quote"/>
      </w:pPr>
      <w:r>
        <w:t xml:space="preserve">Objection 3. Further, Augustine says (Soliloq. i, 6) that "virtue is the rectitude and perfection of reason." But this belongs to the intellectual virtues, as stated in </w:t>
      </w:r>
      <w:r>
        <w:rPr>
          <w:b/>
          <w:highlight w:val="yellow"/>
        </w:rPr>
        <w:t>Ethic</w:t>
      </w:r>
      <w:r>
        <w:t>. vi, 13. Therefore moral virtue does not differ from intellectual.</w:t>
      </w:r>
    </w:p>
    <w:p>
      <w:pPr>
        <w:pStyle w:val="Quote"/>
      </w:pPr>
      <w:r>
        <w:t>On the contrary, The Philosopher says (</w:t>
      </w:r>
      <w:r>
        <w:rPr>
          <w:b/>
          <w:highlight w:val="yellow"/>
        </w:rPr>
        <w:t>Ethic</w:t>
      </w:r>
      <w:r>
        <w:t>. v, 7) that "political justice is partly natural and partly legal," i.e. established by law.</w:t>
      </w:r>
    </w:p>
    <w:p>
      <w:pPr>
        <w:pStyle w:val="Quote"/>
      </w:pPr>
      <w:r>
        <w:t>Objection 4. Further, a thing does not differ from that which is included in its definition. But intellectual virtue is included in the definition of moral virtue: for the Philosopher says (</w:t>
      </w:r>
      <w:r>
        <w:rPr>
          <w:b/>
          <w:highlight w:val="yellow"/>
        </w:rPr>
        <w:t>Ethic</w:t>
      </w:r>
      <w:r>
        <w:t xml:space="preserve">. ii, 6) that "moral virtue is a habit of choosing the mean appointed by reason as a prudent man would appoint it." Now this right reason that fixes the mean of moral virtue, belongs to an intellectual virtue, as stated in </w:t>
      </w:r>
      <w:r>
        <w:rPr>
          <w:b/>
          <w:highlight w:val="yellow"/>
        </w:rPr>
        <w:t>Ethic</w:t>
      </w:r>
      <w:r>
        <w:t>. vi, 13. Therefore moral virtue does not differ from intellectual.</w:t>
      </w:r>
    </w:p>
    <w:p>
      <w:r>
        <w:rPr>
          <w:b/>
        </w:rPr>
        <w:t>Article 12. Whether prudence is in subjects, or only in their rulers?</w:t>
      </w:r>
    </w:p>
    <w:p>
      <w:pPr>
        <w:pStyle w:val="Quote"/>
      </w:pPr>
      <w:r>
        <w:t>On the contrary, The Philosopher says (</w:t>
      </w:r>
      <w:r>
        <w:rPr>
          <w:b/>
          <w:highlight w:val="yellow"/>
        </w:rPr>
        <w:t>Ethic</w:t>
      </w:r>
      <w:r>
        <w:t>. vi, 8) that there are two kinds of political prudence, one of which is "legislative" and belongs to rulers, while the other "retains the common name political," and is about "individual actions." Now it belongs also to subjects to perform these individual actions. Therefore prudence is not only in rulers but also in subjects.</w:t>
      </w:r>
    </w:p>
    <w:p>
      <w:r>
        <w:rPr>
          <w:b/>
        </w:rPr>
        <w:t>Article 6. Whether the aforesaid vices arise from lust?</w:t>
      </w:r>
    </w:p>
    <w:p>
      <w:pPr>
        <w:pStyle w:val="Quote"/>
      </w:pPr>
      <w:r>
        <w:t>I answer that, As the Philosopher states (</w:t>
      </w:r>
      <w:r>
        <w:rPr>
          <w:b/>
          <w:highlight w:val="yellow"/>
        </w:rPr>
        <w:t>Ethic</w:t>
      </w:r>
      <w:r>
        <w:t>. vi, 5) "pleasure above all corrupts the estimate of prudence," and chiefly sexual pleasure which absorbs the mind, and draws it to sensible delight. Now the perfection of prudence and of every intellectual virtue consists in abstraction from sensible objects. Wherefore, since the aforesaid vices involve a defect of prudence and of the practical reason, as stated above (Articles 2 and 5), it follows that they arise chiefly from lust.</w:t>
      </w:r>
    </w:p>
    <w:p>
      <w:pPr>
        <w:pStyle w:val="Quote"/>
      </w:pPr>
      <w:r>
        <w:t xml:space="preserve">On the contrary, It is stated in </w:t>
      </w:r>
      <w:r>
        <w:rPr>
          <w:b/>
          <w:highlight w:val="yellow"/>
        </w:rPr>
        <w:t>Ethic</w:t>
      </w:r>
      <w:r>
        <w:t>. i, 13 that "there are two kinds of virtue: some we call intellectual; some moral."</w:t>
      </w:r>
    </w:p>
    <w:p>
      <w:pPr>
        <w:pStyle w:val="Heading2"/>
      </w:pPr>
      <w:r>
        <w:t>Volume 2 - Question 59. Moral virtue in relation to the passions</w:t>
      </w:r>
    </w:p>
    <w:p>
      <w:r>
        <w:rPr>
          <w:b/>
        </w:rPr>
        <w:t>Article 1. Whether moral virtue is a passion?</w:t>
      </w:r>
    </w:p>
    <w:p>
      <w:pPr>
        <w:pStyle w:val="Quote"/>
      </w:pPr>
      <w:r>
        <w:t xml:space="preserve">On the contrary, It is stated in </w:t>
      </w:r>
      <w:r>
        <w:rPr>
          <w:b/>
          <w:highlight w:val="yellow"/>
        </w:rPr>
        <w:t>Ethic</w:t>
      </w:r>
      <w:r>
        <w:t>. ii, 5 that "passions are neither virtues nor vices."</w:t>
      </w:r>
    </w:p>
    <w:p>
      <w:pPr>
        <w:pStyle w:val="Quote"/>
      </w:pPr>
      <w:r>
        <w:t>I answer that, Moral virtue cannot be a passion. This is clear for three reasons. First, because a passion is a movement of the sensitive appetite, as stated above (I-II:22:3): whereas moral virtue is not a movement, but rather a principle of the movement of the appetite, being a kind of habit. Secondly, because passions are not in themselves good or evil. For man's good or evil is something in reference to reason: wherefore the passions, considered in themselves, are referable both to good and evil, for as much as they may accord or disaccord with reason. Now nothing of this sort can be a virtue: since virtue is referable to good alone, as stated above (I-II:55:3). Thirdly, because, granted that some passions are, in some way, referable to good only, or to evil only; even then the movement of passion, as passion, begins in the appetite, and ends in the reason, since the appetite tends to conformity with reason. On the other hand, the movement of virtue is the reverse, for it begins in the reason and ends in the appetite, inasmuch as the latter is moved by reason. Hence the definition of moral virtue (</w:t>
      </w:r>
      <w:r>
        <w:rPr>
          <w:b/>
          <w:highlight w:val="yellow"/>
        </w:rPr>
        <w:t>Ethic</w:t>
      </w:r>
      <w:r>
        <w:t>. ii, 6) states that it is "a habit of choosing the mean appointed by reason as a prudent man would appoint it."</w:t>
      </w:r>
    </w:p>
    <w:p>
      <w:pPr>
        <w:pStyle w:val="Quote"/>
      </w:pPr>
      <w:r>
        <w:t>Objection 1. It would seem that lawyers have unfittingly defined justice as being "the perpetual and constant will to render to each one his right" [Digest. i, 1; De Just. et Jure 10. For, according to the Philosopher (</w:t>
      </w:r>
      <w:r>
        <w:rPr>
          <w:b/>
          <w:highlight w:val="yellow"/>
        </w:rPr>
        <w:t>Ethic</w:t>
      </w:r>
      <w:r>
        <w:t>. v, 1), justice is a habit which makes a man "capable of doing what is just, and of being just in action and in intention." Now "will" denotes a power, or also an act. Therefore justice is unfittingly defined as being a will.</w:t>
      </w:r>
    </w:p>
    <w:p>
      <w:pPr>
        <w:pStyle w:val="Quote"/>
      </w:pPr>
      <w:r>
        <w:t>Since, however, every man, for as much as he is rational, has a share in ruling according to the judgment of reason, he is proportionately competent to have prudence. Wherefore it is manifest that prudence is in the ruler "after the manner of a mastercraft" (</w:t>
      </w:r>
      <w:r>
        <w:rPr>
          <w:b/>
          <w:highlight w:val="yellow"/>
        </w:rPr>
        <w:t>Ethic</w:t>
      </w:r>
      <w:r>
        <w:t>. vi, 8), but in the subjects, "after the manner of a handicraft."</w:t>
      </w:r>
    </w:p>
    <w:p>
      <w:r>
        <w:rPr>
          <w:b/>
        </w:rPr>
        <w:t>Article 3. Whether the intellectual habit, art, is a virtue?</w:t>
      </w:r>
    </w:p>
    <w:p>
      <w:pPr>
        <w:pStyle w:val="Quote"/>
      </w:pPr>
      <w:r>
        <w:t>On the contrary, The Philosopher (</w:t>
      </w:r>
      <w:r>
        <w:rPr>
          <w:b/>
          <w:highlight w:val="yellow"/>
        </w:rPr>
        <w:t>Ethic</w:t>
      </w:r>
      <w:r>
        <w:t>. vi, 3,4) says that art is a virtue; and yet he does not reckon it among the speculative virtues, which, according to him, reside in the scientific part of the soul.</w:t>
      </w:r>
    </w:p>
    <w:p>
      <w:pPr>
        <w:pStyle w:val="Quote"/>
      </w:pPr>
      <w:r>
        <w:t>Reply to Objection 1. Envy and anger cause inconstancy by drawing away the reason to something else; whereas lust causes inconstancy by destroying the judgment of reason entirely. Hence the Philosopher says (</w:t>
      </w:r>
      <w:r>
        <w:rPr>
          <w:b/>
          <w:highlight w:val="yellow"/>
        </w:rPr>
        <w:t>Ethic</w:t>
      </w:r>
      <w:r>
        <w:t>. vii, 6) that "the man who is incontinent through anger listens to reason, yet not perfectly, whereas he who is incontinent through lust does not listen to it at all."</w:t>
      </w:r>
    </w:p>
    <w:p>
      <w:pPr>
        <w:pStyle w:val="Quote"/>
      </w:pPr>
      <w:r>
        <w:t>On the contrary, The Philosopher (</w:t>
      </w:r>
      <w:r>
        <w:rPr>
          <w:b/>
          <w:highlight w:val="yellow"/>
        </w:rPr>
        <w:t>Ethic</w:t>
      </w:r>
      <w:r>
        <w:t>. vi, 1) reckons these three alone as being intellectual virtues, viz. wisdom, science and understanding.</w:t>
      </w:r>
    </w:p>
    <w:p>
      <w:pPr>
        <w:pStyle w:val="Quote"/>
      </w:pPr>
      <w:r>
        <w:t>Objection 4. Further, "the principal act of moral virtue is choice" (</w:t>
      </w:r>
      <w:r>
        <w:rPr>
          <w:b/>
          <w:highlight w:val="yellow"/>
        </w:rPr>
        <w:t>Ethic</w:t>
      </w:r>
      <w:r>
        <w:t>. viii, 13). Now choice is not an act of the irascible and concupiscible powers, but of the rational power, as we have said above (I-II:13:2). Therefore moral virtue is not in the irascible and concupiscible powers, but in the reason.</w:t>
      </w:r>
    </w:p>
    <w:p>
      <w:pPr>
        <w:pStyle w:val="Heading2"/>
      </w:pPr>
      <w:r>
        <w:t>Volume 1 - Question 57. The angel's knowledge of material things</w:t>
      </w:r>
    </w:p>
    <w:p>
      <w:r>
        <w:rPr>
          <w:b/>
        </w:rPr>
        <w:t>Article 4. Whether angels know secret thoughts?</w:t>
      </w:r>
    </w:p>
    <w:p>
      <w:pPr>
        <w:pStyle w:val="Quote"/>
      </w:pPr>
      <w:r>
        <w:t xml:space="preserve">Reply to Objection 3. The appetite of the brute does not control its act, but follows the impression of some other corporeal or spiritual cause. Since, therefore, the angels know corporeal things and their dispositions, they can thereby know what is passing in the appetite or in the imaginative apprehension of the brute beasts, and even of man, in so far as the sensitive appetite sometimes, through following some bodily impression, influences his conduct, as always happens in brutes. Yet the angels do not necessarily know the movement of the sensitive appetite and the imaginative apprehension of man in so far as these are moved by the will and reason; because, even the lower part of the soul has some share of reason, as obeying its ruler, as is said in </w:t>
      </w:r>
      <w:r>
        <w:rPr>
          <w:b/>
          <w:highlight w:val="yellow"/>
        </w:rPr>
        <w:t>Ethic</w:t>
      </w:r>
      <w:r>
        <w:t>s iii, 12. But it does not follow that, if the angel knows what is passing through man's sensitive appetite or imagination, he knows what is in the thought or will: because the intellect or will is not subject to the sensitive appetite or the imagination, but can make various uses of them.</w:t>
      </w:r>
    </w:p>
    <w:p>
      <w:pPr>
        <w:pStyle w:val="Quote"/>
      </w:pPr>
      <w:r>
        <w:t>Reply to Objection 4. In choice there are two things, namely, the intention of the end, and this belongs to the moral virtue; and the preferential choice of that which is unto the end, and this belongs to prudence (</w:t>
      </w:r>
      <w:r>
        <w:rPr>
          <w:b/>
          <w:highlight w:val="yellow"/>
        </w:rPr>
        <w:t>Ethic</w:t>
      </w:r>
      <w:r>
        <w:t>. vi, 2,5). But that the irascible and concupiscible powers have a right intention of the end in regard to the passions of the soul, is due to the good disposition of these powers. And therefore those moral virtues which are concerned with the passions are in the irascible and concupiscible powers, but prudence is in the reason.</w:t>
      </w:r>
    </w:p>
    <w:p>
      <w:pPr>
        <w:pStyle w:val="Quote"/>
      </w:pPr>
      <w:r>
        <w:t>Reply to Objection 5. A judge renders to each one what belongs to him, by way of command and direction, because a judge is the "personification of justice," and "the sovereign is its guardian" (</w:t>
      </w:r>
      <w:r>
        <w:rPr>
          <w:b/>
          <w:highlight w:val="yellow"/>
        </w:rPr>
        <w:t>Ethic</w:t>
      </w:r>
      <w:r>
        <w:t>. v, 4). On the other hand, the subjects render to each one what belongs to him, by way of execution.</w:t>
      </w:r>
    </w:p>
    <w:p>
      <w:pPr>
        <w:pStyle w:val="Quote"/>
      </w:pPr>
      <w:r>
        <w:t xml:space="preserve">I answer that, Reason is the first principle of all human acts; and whatever other principles of human acts may be found, they obey reason somewhat, but in various ways. For some obey reason blindly and without any contradiction whatever: such are the limbs of the body, provided they be in a healthy condition, for as soon as reason commands, the hand or the foot proceeds to action. Hence the Philosopher says (Polit. i, 3) that "the soul rules the body like a despot," i.e. as a master rules his slave, who has no right to rebel. Accordingly some held that all the active principles in man are subordinate to reason in this way. If this were true, for man to act well it would suffice that his reason be perfect. Consequently, since virtue is a habit perfecting man in view of his doing good actions, it would follow that it is only in the reason, so that there would be none but intellectual virtues. This was the opinion of Socrates, who said "every virtue is a kind of prudence," as stated in </w:t>
      </w:r>
      <w:r>
        <w:rPr>
          <w:b/>
          <w:highlight w:val="yellow"/>
        </w:rPr>
        <w:t>Ethic</w:t>
      </w:r>
      <w:r>
        <w:t>. vi, 13. Hence he maintained that as long as man is in possession of knowledge, he cannot sin; and that every one who sins, does so through ignorance.</w:t>
      </w:r>
    </w:p>
    <w:p>
      <w:pPr>
        <w:pStyle w:val="Quote"/>
      </w:pPr>
      <w:r>
        <w:t>Objection 2. Further, it is stated in Polit. i, 5 that "a slave is not competent to take counsel." But prudence makes a man take good counsel (</w:t>
      </w:r>
      <w:r>
        <w:rPr>
          <w:b/>
          <w:highlight w:val="yellow"/>
        </w:rPr>
        <w:t>Ethic</w:t>
      </w:r>
      <w:r>
        <w:t>. vi, 5). Therefore prudence is not befitting slaves or subjects.</w:t>
      </w:r>
    </w:p>
    <w:p>
      <w:pPr>
        <w:pStyle w:val="Quote"/>
      </w:pPr>
      <w:r>
        <w:t>Now in order that an act bearing upon any matter whatever be virtuous, it requires to be voluntary, stable, and firm, because the Philosopher says (</w:t>
      </w:r>
      <w:r>
        <w:rPr>
          <w:b/>
          <w:highlight w:val="yellow"/>
        </w:rPr>
        <w:t>Ethic</w:t>
      </w:r>
      <w:r>
        <w:t>. ii, 4) that in order for an act to be virtuous it needs first of all to be done "knowingly," secondly to be done "by choice," and "for a due end," thirdly to be done "immovably." Now the first of these is included in the second, since "what is done through ignorance is involuntary" (</w:t>
      </w:r>
      <w:r>
        <w:rPr>
          <w:b/>
          <w:highlight w:val="yellow"/>
        </w:rPr>
        <w:t>Ethic</w:t>
      </w:r>
      <w:r>
        <w:t>. iii, 1). Hence the definition of justice mentions first the "will," in order to show that the act of justice must be voluntary; and mention is made afterwards of its "constancy" and "perpetuity" in order to indicate the firmness of the act.</w:t>
      </w:r>
    </w:p>
    <w:p>
      <w:pPr>
        <w:pStyle w:val="Quote"/>
      </w:pPr>
      <w:r>
        <w:t>Objection 2. Further, there is no virtue of a virtue. But "there is a virtue of art," according to the Philosopher (</w:t>
      </w:r>
      <w:r>
        <w:rPr>
          <w:b/>
          <w:highlight w:val="yellow"/>
        </w:rPr>
        <w:t>Ethic</w:t>
      </w:r>
      <w:r>
        <w:t>. vi, 5). Therefore art is not a virtue.</w:t>
      </w:r>
    </w:p>
    <w:p>
      <w:r>
        <w:rPr>
          <w:b/>
        </w:rPr>
        <w:t>Article 4. Whether prudence is a distinct virtue from art?</w:t>
      </w:r>
    </w:p>
    <w:p>
      <w:pPr>
        <w:pStyle w:val="Quote"/>
      </w:pPr>
      <w:r>
        <w:t xml:space="preserve">The reason for this difference is that art is the "right reason of things to be made"; whereas prudence is the "right reason of things to be done." Now "making" and "doing" differ, as stated in Metaph.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w:t>
      </w:r>
      <w:r>
        <w:rPr>
          <w:b/>
          <w:highlight w:val="yellow"/>
        </w:rPr>
        <w:t>Ethic</w:t>
      </w:r>
      <w:r>
        <w:t>.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r>
        <w:rPr>
          <w:b/>
        </w:rPr>
        <w:t>Article 3. Whether the intellectual habit, art, is a virtue?</w:t>
      </w:r>
    </w:p>
    <w:p>
      <w:pPr>
        <w:pStyle w:val="Quote"/>
      </w:pPr>
      <w:r>
        <w:t>On the contrary, The Philosopher (</w:t>
      </w:r>
      <w:r>
        <w:rPr>
          <w:b/>
          <w:highlight w:val="yellow"/>
        </w:rPr>
        <w:t>Ethic</w:t>
      </w:r>
      <w:r>
        <w:t>. vi, 3,4) says that art is a virtue; and yet he does not reckon it among the speculative virtues, which, according to him, reside in the scientific part of the soul.</w:t>
      </w:r>
    </w:p>
    <w:p>
      <w:r>
        <w:rPr>
          <w:b/>
        </w:rPr>
        <w:t>Article 13. Whether prudence can be in sinners?</w:t>
      </w:r>
    </w:p>
    <w:p>
      <w:pPr>
        <w:pStyle w:val="Quote"/>
      </w:pPr>
      <w:r>
        <w:t xml:space="preserve">Objection 3. Further, according to </w:t>
      </w:r>
      <w:r>
        <w:rPr>
          <w:b/>
          <w:highlight w:val="yellow"/>
        </w:rPr>
        <w:t>Ethic</w:t>
      </w:r>
      <w:r>
        <w:t>. vi, 7, "we say that to be of good counsel is the work of prudent man especially." Now many sinners can take good counsel. Therefore sinners can have prudence.</w:t>
      </w:r>
    </w:p>
    <w:p>
      <w:pPr>
        <w:pStyle w:val="Quote"/>
      </w:pPr>
      <w:r>
        <w:t>Objection 3. Further, it belongs to prudence, "to be of good counsel" (</w:t>
      </w:r>
      <w:r>
        <w:rPr>
          <w:b/>
          <w:highlight w:val="yellow"/>
        </w:rPr>
        <w:t>Ethic</w:t>
      </w:r>
      <w:r>
        <w:t xml:space="preserve">. vi, 5). But counselling takes place in certain arts also, as stated in </w:t>
      </w:r>
      <w:r>
        <w:rPr>
          <w:b/>
          <w:highlight w:val="yellow"/>
        </w:rPr>
        <w:t>Ethic</w:t>
      </w:r>
      <w:r>
        <w:t>. iii, 3, e.g. in the arts of warfare, of seamanship, and of medicine. Therefore prudence is not distinct from art.</w:t>
      </w:r>
    </w:p>
    <w:p>
      <w:pPr>
        <w:pStyle w:val="Heading2"/>
      </w:pPr>
      <w:r>
        <w:t>Volume 2 - Question 60. How the moral virtues differ from one another</w:t>
      </w:r>
    </w:p>
    <w:p>
      <w:r>
        <w:rPr>
          <w:b/>
        </w:rPr>
        <w:t>Article 1. Whether there is only one moral virtue?</w:t>
      </w:r>
    </w:p>
    <w:p>
      <w:pPr>
        <w:pStyle w:val="Quote"/>
      </w:pPr>
      <w:r>
        <w:t>Now it is evident that in moral matters the reason holds the place of commander and mover, while the appetitive power is commanded and moved. But the appetite does not receive the direction of reason univocally so to say; because it is rational, not essentially, but by participation (</w:t>
      </w:r>
      <w:r>
        <w:rPr>
          <w:b/>
          <w:highlight w:val="yellow"/>
        </w:rPr>
        <w:t>Ethic</w:t>
      </w:r>
      <w:r>
        <w:t>. i, 13). Consequently objects made appetible by the direction of reason belong to various species, according to their various relations to reason: so that it follows that moral virtues are of various species and are not one only.</w:t>
      </w:r>
    </w:p>
    <w:p>
      <w:pPr>
        <w:pStyle w:val="Heading2"/>
      </w:pPr>
      <w:r>
        <w:t>Volume 1 - Question 60. The love or dilection of the angels</w:t>
      </w:r>
    </w:p>
    <w:p>
      <w:r>
        <w:rPr>
          <w:b/>
        </w:rPr>
        <w:t>Article 2. Whether there is love of choice in the angels?</w:t>
      </w:r>
    </w:p>
    <w:p>
      <w:pPr>
        <w:pStyle w:val="Quote"/>
      </w:pPr>
      <w:r>
        <w:t xml:space="preserve">Objection 1. It would seem that there is no love of choice in the angels. For love of choice appears to be rational love; since choice follows counsel, which lies in inquiry, as stated in </w:t>
      </w:r>
      <w:r>
        <w:rPr>
          <w:b/>
          <w:highlight w:val="yellow"/>
        </w:rPr>
        <w:t>Ethic</w:t>
      </w:r>
      <w:r>
        <w:t>. iii, 3. Now rational love is contrasted with intellectual, which is proper to angels, as is said (Div. Nom. iv). Therefore there is no love of choice in the angels.</w:t>
      </w:r>
    </w:p>
    <w:p>
      <w:pPr>
        <w:pStyle w:val="Quote"/>
      </w:pPr>
      <w:r>
        <w:t>Objection 2. Further, there is no virtue of a virtue. But "there is a virtue of art," according to the Philosopher (</w:t>
      </w:r>
      <w:r>
        <w:rPr>
          <w:b/>
          <w:highlight w:val="yellow"/>
        </w:rPr>
        <w:t>Ethic</w:t>
      </w:r>
      <w:r>
        <w:t>. vi, 5). Therefore art is not a virtue.</w:t>
      </w:r>
    </w:p>
    <w:p>
      <w:pPr>
        <w:pStyle w:val="Quote"/>
      </w:pPr>
      <w:r>
        <w:t>On the contrary, The Philosopher distinguishes prudence from art (</w:t>
      </w:r>
      <w:r>
        <w:rPr>
          <w:b/>
          <w:highlight w:val="yellow"/>
        </w:rPr>
        <w:t>Ethic</w:t>
      </w:r>
      <w:r>
        <w:t>. vi, 5).</w:t>
      </w:r>
    </w:p>
    <w:p>
      <w:r>
        <w:rPr>
          <w:b/>
        </w:rPr>
        <w:t>Article 4. Whether the degrees of consanguinity that are an impediment to marriage could be fixed by the Church?</w:t>
      </w:r>
    </w:p>
    <w:p>
      <w:pPr>
        <w:pStyle w:val="Quote"/>
      </w:pPr>
      <w:r>
        <w:t>Reply to Objection 7. In prohibiting the degrees of consanguinity the Church considers chiefly the point of view of affection. And since the reason for affection towards one's brother's son is not less but even greater than the reasons for affection towards one's father's brother, inasmuch as the son is more akin to the father than the father to the son (</w:t>
      </w:r>
      <w:r>
        <w:rPr>
          <w:b/>
          <w:highlight w:val="yellow"/>
        </w:rPr>
        <w:t>Ethic</w:t>
      </w:r>
      <w:r>
        <w:t>. viii, 12), therefore did the Church equally prohibit the degrees of consanguinity in uncles and nephews. On the other hand the Old Law in debarring certain persons looked chiefly to the danger of concupiscence arising from cohabitation; and debarred those persons who were in closer intimacy with one another on account of their living together. Now it is more usual for a niece to live with her uncle than an aunt with her nephew: because a daughter is more identified with her father, being part of him, whereas a sister is not in this way identified with her brother, for she is not part of him but is born of the same parent. Hence there was not the same reason for debarring a niece and an aunt.</w:t>
      </w:r>
    </w:p>
    <w:p>
      <w:pPr>
        <w:pStyle w:val="Heading2"/>
      </w:pPr>
      <w:r>
        <w:t>Volume 5 - Question 56. The impediment of spiritual relationship</w:t>
      </w:r>
    </w:p>
    <w:p>
      <w:r>
        <w:rPr>
          <w:b/>
        </w:rPr>
        <w:t>Article 2. Whether spiritual relationship is contracted by baptism only?</w:t>
      </w:r>
    </w:p>
    <w:p>
      <w:pPr>
        <w:pStyle w:val="Quote"/>
      </w:pPr>
      <w:r>
        <w:t>Reply to Objection 9. A spiritual father is so called from his likeness to a carnal father. Now as the Philosopher says (</w:t>
      </w:r>
      <w:r>
        <w:rPr>
          <w:b/>
          <w:highlight w:val="yellow"/>
        </w:rPr>
        <w:t>Ethic</w:t>
      </w:r>
      <w:r>
        <w:t>. viii, 2) a carnal father gives his child three things, being nourishment and instruction: and consequently a person's spiritual father is so called from one of these three things. Nevertheless he has not, through being his spiritual father, a spiritual relationship with him, unless he is like a (carnal) father as to generation which is the way to being. This solution may also be applied to the foregoing Eighth Objection.</w:t>
      </w:r>
    </w:p>
    <w:p>
      <w:r>
        <w:rPr>
          <w:b/>
        </w:rPr>
        <w:t>Article 3. Whether virtue is adequately divided into moral and intellectual?</w:t>
      </w:r>
    </w:p>
    <w:p>
      <w:pPr>
        <w:pStyle w:val="Quote"/>
      </w:pPr>
      <w:r>
        <w:t>Reply to Objection 2. Contingency and perseverance are not perfections of the sensitive appetite. This is clear from the fact that passions abound in the continent and persevering man, which would not be the case if his sensitive appetite were perfected by a habit making it conformable to reason. Contingency and perseverance are, however, perfections of the rational faculty, and withstand the passions lest reason be led astray. But they fall short of being virtues: since intellectual virtue, which makes reason to hold itself well in respect of moral matters, presupposes a right appetite of the end, so that it may hold itself aright in respect of principles, i.e. the ends, on which it builds its argument: and this is wanting in the continent and persevering man. Nor again can an action proceeding from two principles be perfect, unless each principle be perfected by the habit corresponding to that operation: thus, however perfect be the principal agent employing an instrument, it will produce an imperfect effect, if the instrument be not well disposed also. Hence if the sensitive faculty, which is moved by the rational faculty, is not perfect; however perfect the rational faculty may be, the resulting action will be imperfect: and consequently the principle of that action will not be a virtue. And for this reason, contingency, desisting from pleasures, and perseverance in the midst of pains, are not virtues, but something less than a virtue, as the Philosopher maintains (</w:t>
      </w:r>
      <w:r>
        <w:rPr>
          <w:b/>
          <w:highlight w:val="yellow"/>
        </w:rPr>
        <w:t>Ethic</w:t>
      </w:r>
      <w:r>
        <w:t>. vii, 1,9).</w:t>
      </w:r>
    </w:p>
    <w:p>
      <w:r>
        <w:rPr>
          <w:b/>
        </w:rPr>
        <w:t>Article 2. Whether there can be moral virtue with passion?</w:t>
      </w:r>
    </w:p>
    <w:p>
      <w:pPr>
        <w:pStyle w:val="Quote"/>
      </w:pPr>
      <w:r>
        <w:t>Objection 3. Further, moral virtue requires perfect use of reason even in particular matters. But the passions are an obstacle to this: for the Philosopher says (</w:t>
      </w:r>
      <w:r>
        <w:rPr>
          <w:b/>
          <w:highlight w:val="yellow"/>
        </w:rPr>
        <w:t>Ethic</w:t>
      </w:r>
      <w:r>
        <w:t>. vi, 5) that "pleasures destroy the judgment of prudence": and Sallust says (Catilin.) that "when they," i.e. the soul's passions, "interfere, it is not easy for the mind to grasp the truth." Therefore passion is incompatible with moral virtue.</w:t>
      </w:r>
    </w:p>
    <w:p>
      <w:pPr>
        <w:pStyle w:val="Quote"/>
      </w:pPr>
      <w:r>
        <w:t>Objection 2. Further, prudence has more in common with art than the speculative habits have; for they are both "about contingent matters that may be otherwise than they are" (</w:t>
      </w:r>
      <w:r>
        <w:rPr>
          <w:b/>
          <w:highlight w:val="yellow"/>
        </w:rPr>
        <w:t>Ethic</w:t>
      </w:r>
      <w:r>
        <w:t>. vi, 4,5). Now some speculative habits are called arts. Much more, therefore, should prudence be called an art.</w:t>
      </w:r>
    </w:p>
    <w:p>
      <w:pPr>
        <w:pStyle w:val="Quote"/>
      </w:pPr>
      <w:r>
        <w:t>Reply to Objection 1. The Philosopher quotes this, as well as many other examples in his books on Logic, in order to illustrate, not his own mind, but that of others. It was the opinion of the Stoics that the passions of the soul were incompatible with virtue: and the Philosopher rejects this opinion (</w:t>
      </w:r>
      <w:r>
        <w:rPr>
          <w:b/>
          <w:highlight w:val="yellow"/>
        </w:rPr>
        <w:t>Ethic</w:t>
      </w:r>
      <w:r>
        <w:t>. ii, 3), when he says that virtue is not freedom from passion. It may be said, however, that when he says "a gentle man is not passionate," we are to understand this of inordinate passion.</w:t>
      </w:r>
    </w:p>
    <w:p>
      <w:r>
        <w:rPr>
          <w:b/>
        </w:rPr>
        <w:t>Article 5. Whether the sensitive powers of apprehension are the subject of virtue?</w:t>
      </w:r>
    </w:p>
    <w:p>
      <w:pPr>
        <w:pStyle w:val="Quote"/>
      </w:pPr>
      <w:r>
        <w:t>On the contrary, All virtues are either intellectual or moral (</w:t>
      </w:r>
      <w:r>
        <w:rPr>
          <w:b/>
          <w:highlight w:val="yellow"/>
        </w:rPr>
        <w:t>Ethic</w:t>
      </w:r>
      <w:r>
        <w:t xml:space="preserve">. ii, 1). Now all the moral virtues are in the appetite; while the intellectual virtues are in the intellect or reason, as is clear from </w:t>
      </w:r>
      <w:r>
        <w:rPr>
          <w:b/>
          <w:highlight w:val="yellow"/>
        </w:rPr>
        <w:t>Ethic</w:t>
      </w:r>
      <w:r>
        <w:t>. vi, 1. Therefore there is no virtue in the interior sensitive powers of apprehension.</w:t>
      </w:r>
    </w:p>
    <w:p>
      <w:pPr>
        <w:pStyle w:val="Quote"/>
      </w:pPr>
      <w:r>
        <w:t>On the contrary, The Philosopher declares (</w:t>
      </w:r>
      <w:r>
        <w:rPr>
          <w:b/>
          <w:highlight w:val="yellow"/>
        </w:rPr>
        <w:t>Ethic</w:t>
      </w:r>
      <w:r>
        <w:t>. vi, 12) that "it is impossible for a man be prudent unless he be good." Now no sinner is a good man. Therefore no sinner is prudent.</w:t>
      </w:r>
    </w:p>
    <w:p>
      <w:pPr>
        <w:pStyle w:val="Quote"/>
      </w:pPr>
      <w:r>
        <w:t>Objection 1. It would seem that virtue is not adequately divided into moral and intellectual. For prudence seems to be a mean between moral and intellectual virtue, since it is reckoned among the intellectual virtues (</w:t>
      </w:r>
      <w:r>
        <w:rPr>
          <w:b/>
          <w:highlight w:val="yellow"/>
        </w:rPr>
        <w:t>Ethic</w:t>
      </w:r>
      <w:r>
        <w:t>. vi, 3,5); and again is placed by all among the four cardinal virtues, which are moral virtues, as we shall show further on (I-II:61:1. Therefore virtue is not adequately divided into intellectual and moral, as though there were no mean between them.</w:t>
      </w:r>
    </w:p>
    <w:p>
      <w:r>
        <w:rPr>
          <w:b/>
        </w:rPr>
        <w:t>Article 3. Whether unlawful intercourse causes affinity?</w:t>
      </w:r>
    </w:p>
    <w:p>
      <w:pPr>
        <w:pStyle w:val="Quote"/>
      </w:pPr>
      <w:r>
        <w:t>I answer that, According to the Philosopher (</w:t>
      </w:r>
      <w:r>
        <w:rPr>
          <w:b/>
          <w:highlight w:val="yellow"/>
        </w:rPr>
        <w:t>Ethic</w:t>
      </w:r>
      <w:r>
        <w:t>. viii, 12) the union of husband and wife is said to be natural chiefly on account of the procreation of offspring, and secondly on account of the community of works: the former of which belongs to marriage by reason of carnal copulation, and the latter, in so far as marriage is a partnership directed to a common life. Now the former is to be found in every carnal union where there is a mingling of seeds, since such a union may be productive of offspring, but the latter may be wanting. Consequently since marriage caused affinity, in so far as it was a carnal mingling, it follows that also an unlawful intercourse causes affinity in so far as it has something of natural copulation.</w:t>
      </w:r>
    </w:p>
    <w:p>
      <w:pPr>
        <w:pStyle w:val="Quote"/>
      </w:pPr>
      <w:r>
        <w:t>Reply to Objection 3. Sinners can take good counsel for an evil end, or for some particular good, but they do not perfectly take good counsel for the end of their whole life, since they do not carry that counsel into effect. Hence they lack prudence which is directed to the good only; and yet in them, according to the Philosopher (</w:t>
      </w:r>
      <w:r>
        <w:rPr>
          <w:b/>
          <w:highlight w:val="yellow"/>
        </w:rPr>
        <w:t>Ethic</w:t>
      </w:r>
      <w:r>
        <w:t>. vi, 12) there is "cleverness," [deinotike] i.e. natural diligence which may be directed to both good and evil; or "cunning," [panourgia] which is directed only to evil, and which we have stated above, to be "false prudence" or "prudence of the flesh."</w:t>
      </w:r>
    </w:p>
    <w:p>
      <w:pPr>
        <w:pStyle w:val="Quote"/>
      </w:pPr>
      <w:r>
        <w:t>Accordingly, if the passions be taken for inordinate emotions, they cannot be in a virtuous man, so that he consent to them deliberately; as the Stoics maintained. But if the passions be taken for any movements of the sensitive appetite, they can be in a virtuous man, in so far as they are subordinate to reason. Hence Aristotle says (</w:t>
      </w:r>
      <w:r>
        <w:rPr>
          <w:b/>
          <w:highlight w:val="yellow"/>
        </w:rPr>
        <w:t>Ethic</w:t>
      </w:r>
      <w:r>
        <w:t>. ii, 3) that "some describe virtue as being a kind of freedom from passion and disturbance; this is incorrect, because the assertion should be qualified": they should have said virtue is freedom from those passions "that are not as they should be as to manner and time."</w:t>
      </w:r>
    </w:p>
    <w:p>
      <w:pPr>
        <w:pStyle w:val="Heading2"/>
      </w:pPr>
      <w:r>
        <w:t>Volume 1 - Question 59. The will of the angels</w:t>
      </w:r>
    </w:p>
    <w:p>
      <w:r>
        <w:rPr>
          <w:b/>
        </w:rPr>
        <w:t>Article 3. Whether there is free-will in the angels?</w:t>
      </w:r>
    </w:p>
    <w:p>
      <w:pPr>
        <w:pStyle w:val="Quote"/>
      </w:pPr>
      <w:r>
        <w:t xml:space="preserve">Objection 1. It would seem that there is no free-will in the angels. For the act of free-will is to choose. But there can be no choice with the angels, because choice is "the desire of something after taking counsel," while counsel is "a kind of inquiry," as stated in </w:t>
      </w:r>
      <w:r>
        <w:rPr>
          <w:b/>
          <w:highlight w:val="yellow"/>
        </w:rPr>
        <w:t>Ethic</w:t>
      </w:r>
      <w:r>
        <w:t>. iii, 3. But the angels' knowledge is not the result of inquiring, for this belongs to the discursiveness of reason. Therefore it appears that there is no free-will in the angels.</w:t>
      </w:r>
    </w:p>
    <w:p>
      <w:pPr>
        <w:pStyle w:val="Quote"/>
      </w:pPr>
      <w:r>
        <w:t>On the contrary, The Philosopher says (</w:t>
      </w:r>
      <w:r>
        <w:rPr>
          <w:b/>
          <w:highlight w:val="yellow"/>
        </w:rPr>
        <w:t>Ethic</w:t>
      </w:r>
      <w:r>
        <w:t>. ii, 1) that "virtue is twofold, intellectual and moral."</w:t>
      </w:r>
    </w:p>
    <w:p>
      <w:r>
        <w:rPr>
          <w:b/>
        </w:rPr>
        <w:t>Article 2. Whether justice is always towards one another?</w:t>
      </w:r>
    </w:p>
    <w:p>
      <w:pPr>
        <w:pStyle w:val="Quote"/>
      </w:pPr>
      <w:r>
        <w:t>I answer that, As stated above (II-II:57:1) since justice by its name implies equality, it denotes essentially relation to another, for a thing is equal, not to itself, but to another. And forasmuch as it belongs to justice to rectify human acts, as stated above (II-II:57:1; I-II:113:1) this otherness which justice demands must needs be between beings capable of action. Now actions belong to supposits [Cf. I:29:2] and wholes and, properly speaking, not to parts and forms or powers, for we do not say properly that the hand strikes, but a man with his hand, nor that heat makes a thing hot, but fire by heat, although such expressions may be employed metaphorically. Hence, justice properly speaking demands a distinction of supposits, and consequently is only in one man towards another. Nevertheless in one and the same man we may speak metaphorically of his various principles of action such as the reason, the irascible, and the concupiscible, as though they were so many agents: so that metaphorically in one and the same man there is said to be justice in so far as the reason commands the irascible and concupiscible, and these obey reason; and in general in so far as to each part of man is ascribed what is becoming to it. Hence the Philosopher (</w:t>
      </w:r>
      <w:r>
        <w:rPr>
          <w:b/>
          <w:highlight w:val="yellow"/>
        </w:rPr>
        <w:t>Ethic</w:t>
      </w:r>
      <w:r>
        <w:t>. v, 11) calls this "metaphorical justice."</w:t>
      </w:r>
    </w:p>
    <w:p>
      <w:r>
        <w:rPr>
          <w:b/>
        </w:rPr>
        <w:t>Article 4. Whether prudence is a distinct virtue from art?</w:t>
      </w:r>
    </w:p>
    <w:p>
      <w:pPr>
        <w:pStyle w:val="Quote"/>
      </w:pPr>
      <w:r>
        <w:t>On the contrary, The Philosopher distinguishes prudence from art (</w:t>
      </w:r>
      <w:r>
        <w:rPr>
          <w:b/>
          <w:highlight w:val="yellow"/>
        </w:rPr>
        <w:t>Ethic</w:t>
      </w:r>
      <w:r>
        <w:t>. vi, 5).</w:t>
      </w:r>
    </w:p>
    <w:p>
      <w:pPr>
        <w:pStyle w:val="Quote"/>
      </w:pPr>
      <w:r>
        <w:t>I answer that, Right or just depends on commensuration with another person. Now "another" has a twofold signification. First, it may denote something that is other simply, as that which is altogether distinct; as, for example, two men neither of whom is subject to the other, and both of whom are subjects of the ruler of the state; and between these according to the Philosopher (</w:t>
      </w:r>
      <w:r>
        <w:rPr>
          <w:b/>
          <w:highlight w:val="yellow"/>
        </w:rPr>
        <w:t>Ethic</w:t>
      </w:r>
      <w:r>
        <w:t xml:space="preserve">. v, 6) there is the "just" simply. Secondly a thing is said to be other from something else, not simply, but as belonging in some way to that something else: and in this way, as regards human affairs, a son belongs to his father, since he is part of him somewhat, as stated in </w:t>
      </w:r>
      <w:r>
        <w:rPr>
          <w:b/>
          <w:highlight w:val="yellow"/>
        </w:rPr>
        <w:t>Ethic</w:t>
      </w:r>
      <w:r>
        <w:t xml:space="preserve">. viii, 12, and a slave belongs to his master, because he is his instrument, as stated in Polit. i, 2 [Cf. </w:t>
      </w:r>
      <w:r>
        <w:rPr>
          <w:b/>
          <w:highlight w:val="yellow"/>
        </w:rPr>
        <w:t>Ethic</w:t>
      </w:r>
      <w:r>
        <w:t>. viii, 11. Hence a father is not compared to his son as to another simply, and so between them there is not the just simply, but a kind of just, called "paternal." On like manner neither is there the just simply, between master and servant, but that which is called "dominative." A wife, though she is something belonging to the husband, since she stands related to him as to her own body, as the Apostle declares (Ephesians 5:28), is nevertheless more distinct from her husband, than a son from his father, or a slave from his master: for she is received into a kind of social life, that of matrimony, wherefore according to the Philosopher (</w:t>
      </w:r>
      <w:r>
        <w:rPr>
          <w:b/>
          <w:highlight w:val="yellow"/>
        </w:rPr>
        <w:t>Ethic</w:t>
      </w:r>
      <w:r>
        <w:t>. v, 6) there is more scope for justice between husband and wife than between father and son, or master and slave, because, as husband and wife have an immediate relation to the community of the household, as stated in Polit. i, 2,5, it follows that between them there is "domestic justice" rather than "civic."</w:t>
      </w:r>
    </w:p>
    <w:p>
      <w:r>
        <w:rPr>
          <w:b/>
        </w:rPr>
        <w:t>Article 3. Whether sorrow is compatible with moral virtue?</w:t>
      </w:r>
    </w:p>
    <w:p>
      <w:pPr>
        <w:pStyle w:val="Quote"/>
      </w:pPr>
      <w:r>
        <w:t>Objection 2. Further, sorrow is a hindrance to work, as the Philosopher states (</w:t>
      </w:r>
      <w:r>
        <w:rPr>
          <w:b/>
          <w:highlight w:val="yellow"/>
        </w:rPr>
        <w:t>Ethic</w:t>
      </w:r>
      <w:r>
        <w:t>. vii, 13; x, 5). But a hindrance to good works is incompatible with virtue. Therefore sorrow is incompatible with virtue.</w:t>
      </w:r>
    </w:p>
    <w:p>
      <w:pPr>
        <w:pStyle w:val="Quote"/>
      </w:pPr>
      <w:r>
        <w:t>On the contrary, The Philosopher (</w:t>
      </w:r>
      <w:r>
        <w:rPr>
          <w:b/>
          <w:highlight w:val="yellow"/>
        </w:rPr>
        <w:t>Ethic</w:t>
      </w:r>
      <w:r>
        <w:t>. v, 6) distinguishes right of dominion, paternal right and so on as species distinct from civil right.</w:t>
      </w:r>
    </w:p>
    <w:p>
      <w:pPr>
        <w:pStyle w:val="Heading2"/>
      </w:pPr>
      <w:r>
        <w:t>Volume 3 - Question 59. Injustice</w:t>
      </w:r>
    </w:p>
    <w:p>
      <w:r>
        <w:rPr>
          <w:b/>
        </w:rPr>
        <w:t>Article 2. Whether a man is called unjust through doing an unjust thing?</w:t>
      </w:r>
    </w:p>
    <w:p>
      <w:pPr>
        <w:pStyle w:val="Quote"/>
      </w:pPr>
      <w:r>
        <w:t>Objection 2. Further, the Philosopher declares (</w:t>
      </w:r>
      <w:r>
        <w:rPr>
          <w:b/>
          <w:highlight w:val="yellow"/>
        </w:rPr>
        <w:t>Ethic</w:t>
      </w:r>
      <w:r>
        <w:t>. v, 9) that they hold a false opinion who maintain that it is in a man's power to do suddenly an unjust thing, and that a just man is no less capable of doing what is unjust than an unjust man. But this opinion would not be false unless it were proper to the unjust man to do what is unjust. Therefore a man is to be deemed unjust from the fact that he does an unjust thing.</w:t>
      </w:r>
    </w:p>
    <w:p>
      <w:r>
        <w:rPr>
          <w:b/>
        </w:rPr>
        <w:t>Article 2. Whether moral virtues about operations are different from those that are about passions?</w:t>
      </w:r>
    </w:p>
    <w:p>
      <w:pPr>
        <w:pStyle w:val="Quote"/>
      </w:pPr>
      <w:r>
        <w:t>On the contrary, The Philosopher reckons justice to be about operations; and temperance, fortitude and gentleness, about passions (</w:t>
      </w:r>
      <w:r>
        <w:rPr>
          <w:b/>
          <w:highlight w:val="yellow"/>
        </w:rPr>
        <w:t>Ethic</w:t>
      </w:r>
      <w:r>
        <w:t>. ii, 3,7; v, 1, seqq.).</w:t>
      </w:r>
    </w:p>
    <w:p>
      <w:r>
        <w:rPr>
          <w:b/>
        </w:rPr>
        <w:t>Article 6. Whether the will can be the subject of virtue?</w:t>
      </w:r>
    </w:p>
    <w:p>
      <w:pPr>
        <w:pStyle w:val="Quote"/>
      </w:pPr>
      <w:r>
        <w:t>Objection 2. Further, every virtue is either intellectual or moral (</w:t>
      </w:r>
      <w:r>
        <w:rPr>
          <w:b/>
          <w:highlight w:val="yellow"/>
        </w:rPr>
        <w:t>Ethic</w:t>
      </w:r>
      <w:r>
        <w:t>. i, 13; ii, 1). But intellectual virtue is subjected in the intellect and reason, and not in the will: while moral virtue is subjected in the irascible and concupiscible powers which are rational by participation. Therefore no virtue is subjected in the will.</w:t>
      </w:r>
    </w:p>
    <w:p>
      <w:pPr>
        <w:pStyle w:val="Heading2"/>
      </w:pPr>
      <w:r>
        <w:t>Volume 5 - Question 57. Legal relationship, which is by adoption</w:t>
      </w:r>
    </w:p>
    <w:p>
      <w:r>
        <w:rPr>
          <w:b/>
        </w:rPr>
        <w:t>Article 2. Whether a tie that is an impediment to marriage is contracted through adoption?</w:t>
      </w:r>
    </w:p>
    <w:p>
      <w:pPr>
        <w:pStyle w:val="Quote"/>
      </w:pPr>
      <w:r>
        <w:t>Objection 3. Further, a natural father provides for his child chiefly in three things, as the Philosopher states (</w:t>
      </w:r>
      <w:r>
        <w:rPr>
          <w:b/>
          <w:highlight w:val="yellow"/>
        </w:rPr>
        <w:t>Ethic</w:t>
      </w:r>
      <w:r>
        <w:t>. viii, 11,12), namely by giving him being, nourishment and education; and hereditary succession is subsequent to these. Now no tie of relationship is contracted by one's providing for a person's nourishment and education, else a person would be related to his nourishers, tutors and masters, which is false. Therefore neither is any relationship contracted through adoption by which one inherits another's estate.</w:t>
      </w:r>
    </w:p>
    <w:p>
      <w:pPr>
        <w:pStyle w:val="Quote"/>
      </w:pPr>
      <w:r>
        <w:t>Their second reason for holding this opinion was that sorrow is about evil present, whereas fear is for evil to come: even as pleasure is about a present good, while desire is for a future good. Now the enjoyment of a good possessed, or the desire to have good that one possesses not, may be consistent with virtue: but depression of the mind resulting from sorrow for a present evil, is altogether contrary to reason: wherefore it is incompatible with virtue. But this is unreasonable. For there is an evil which can be present to the virtuous man, as we have just stated; which evil is rejected by reason. Wherefore the sensitive appetite follows reason's rejection by sorrowing for that evil; yet moderately, according as reason dictates. Now it pertains to virtue that the sensitive appetite be conformed to reason, as stated above (Article 1, Reply to Objection 2). Wherefore moderated sorrow for an object which ought to make us sorrowful, is a mark of virtue; as also the Philosopher says (</w:t>
      </w:r>
      <w:r>
        <w:rPr>
          <w:b/>
          <w:highlight w:val="yellow"/>
        </w:rPr>
        <w:t>Ethic</w:t>
      </w:r>
      <w:r>
        <w:t>. ii, 6,7). Moreover, this proves useful for avoiding evil: since, just as good is more readily sought for the sake of pleasure, so is evil more undauntedly shunned on account of sorrow.</w:t>
      </w:r>
    </w:p>
    <w:p>
      <w:pPr>
        <w:pStyle w:val="Heading2"/>
      </w:pPr>
      <w:r>
        <w:t>Volume 3 - Question 60. Judgment</w:t>
      </w:r>
    </w:p>
    <w:p>
      <w:r>
        <w:rPr>
          <w:b/>
        </w:rPr>
        <w:t>Article 1. Whether judgment is an act of justice?</w:t>
      </w:r>
    </w:p>
    <w:p>
      <w:pPr>
        <w:pStyle w:val="Quote"/>
      </w:pPr>
      <w:r>
        <w:t>I answer that, Judgment properly denotes the act of a judge as such. Now a judge [judex] is so called because he asserts the right [jus dicens] and right is the object of justice, as stated above (II-II:57:1). Consequently the original meaning of the word "judgment" is a statement or decision of the just or right. Now to decide rightly about virtuous deeds proceeds, properly speaking, from the virtuous habit; thus a chaste person decides rightly about matters relating to chastity. Therefore judgment, which denotes a right decision about what is just, belongs properly to justice. For this reason the Philosopher says (</w:t>
      </w:r>
      <w:r>
        <w:rPr>
          <w:b/>
          <w:highlight w:val="yellow"/>
        </w:rPr>
        <w:t>Ethic</w:t>
      </w:r>
      <w:r>
        <w:t>. v, 4) that "men have recourse to a judge as to one who is the personification of justice."</w:t>
      </w:r>
    </w:p>
    <w:p>
      <w:r>
        <w:rPr>
          <w:b/>
        </w:rPr>
        <w:t>Article 5. Whether prudence is a virtue necessary to man?</w:t>
      </w:r>
    </w:p>
    <w:p>
      <w:pPr>
        <w:pStyle w:val="Quote"/>
      </w:pPr>
      <w:r>
        <w:t xml:space="preserve">Objection 1. It would seem that prudence is not a virtue necessary to lead a good life. For as art is to things that are made, of which it is the right reason, so is prudence to things that are done, in respect of which we judge of a man's life: for prudence is the right reason about these things, as stated in </w:t>
      </w:r>
      <w:r>
        <w:rPr>
          <w:b/>
          <w:highlight w:val="yellow"/>
        </w:rPr>
        <w:t>Ethic</w:t>
      </w:r>
      <w:r>
        <w:t>. vi, 5. Now art is not necessary in things that are made, save in order that they be made, but not after they have been made. Neither, therefore is prudence necessary to man in order to lead a good life, after he has become virtuous; but perhaps only in order that he may become virtuous.</w:t>
      </w:r>
    </w:p>
    <w:p>
      <w:pPr>
        <w:pStyle w:val="Quote"/>
      </w:pPr>
      <w:r>
        <w:t>On the contrary, The Philosopher says (</w:t>
      </w:r>
      <w:r>
        <w:rPr>
          <w:b/>
          <w:highlight w:val="yellow"/>
        </w:rPr>
        <w:t>Ethic</w:t>
      </w:r>
      <w:r>
        <w:t>. v, 6) that "a man may do an unjust thing without being unjust."</w:t>
      </w:r>
    </w:p>
    <w:p>
      <w:pPr>
        <w:pStyle w:val="Quote"/>
      </w:pPr>
      <w:r>
        <w:t>Reply to Objection 2. Not only the irascible and concupiscible powers are rational by participation but "the appetitive power altogether," i.e. in its entirety (</w:t>
      </w:r>
      <w:r>
        <w:rPr>
          <w:b/>
          <w:highlight w:val="yellow"/>
        </w:rPr>
        <w:t>Ethic</w:t>
      </w:r>
      <w:r>
        <w:t>. i, 13). Now the will is included in the appetitive power. And therefore whatever virtue is in the will must be a moral virtue, unless it be theological, as we shall see later on (I-II:62:3.</w:t>
      </w:r>
    </w:p>
    <w:p>
      <w:pPr>
        <w:pStyle w:val="Quote"/>
      </w:pPr>
      <w:r>
        <w:t>Objection 3. Further, it belongs to every virtue to judge aright of its proper matter, because "the virtuous man is the rule and measure in everything," according to the Philosopher (</w:t>
      </w:r>
      <w:r>
        <w:rPr>
          <w:b/>
          <w:highlight w:val="yellow"/>
        </w:rPr>
        <w:t>Ethic</w:t>
      </w:r>
      <w:r>
        <w:t>. iii, 4). Therefore judgment does not belong to justice any more than to the other moral virtues.</w:t>
      </w:r>
    </w:p>
    <w:p>
      <w:pPr>
        <w:pStyle w:val="Quote"/>
      </w:pPr>
      <w:r>
        <w:t>Objection 1. It would seem that judgment is not an act of justice. The Philosopher says (</w:t>
      </w:r>
      <w:r>
        <w:rPr>
          <w:b/>
          <w:highlight w:val="yellow"/>
        </w:rPr>
        <w:t>Ethic</w:t>
      </w:r>
      <w:r>
        <w:t>. i, 3) that "everyone judges well of what he knows," so that judgment would seem to belong to the cognitive faculty. Now the cognitive faculty is perfected by prudence. Therefore judgment belongs to prudence rather than to justice, which is in the will, as stated above (II-II:58:4).</w:t>
      </w:r>
    </w:p>
    <w:p>
      <w:pPr>
        <w:pStyle w:val="Quote"/>
      </w:pPr>
      <w:r>
        <w:t xml:space="preserve">Reply to Objection 3. As stated in </w:t>
      </w:r>
      <w:r>
        <w:rPr>
          <w:b/>
          <w:highlight w:val="yellow"/>
        </w:rPr>
        <w:t>Ethic</w:t>
      </w:r>
      <w:r>
        <w:t>. vi, 2, truth is not the same for the practical as for the speculative intellect. Because the truth of the speculative intellect depends on conformity between the intellect and the thing. And since the intellect cannot be infallibly in conformity with things in contingent matters, but only in necessary matters, therefore no speculative habit about contingent things is an intellectual virtue, but only such as is about necessary things. On the other hand, the truth of the practical intellect depends on conformity with right appetite. This conformity has no place in necessary matters, which are not affected by the human will; but only in contingent matters which can be effected by us, whether they be matters of interior action, or the products of external work. Hence it is only about contingent matters that an intellectual virtue is assigned to the practical intellect, viz. art, as regards things to be made, and prudence, as regards things to be done.</w:t>
      </w:r>
    </w:p>
    <w:p>
      <w:r>
        <w:rPr>
          <w:b/>
        </w:rPr>
        <w:t>Article 3. Whether the angel loves himself with both natural love, and love of choice?</w:t>
      </w:r>
    </w:p>
    <w:p>
      <w:pPr>
        <w:pStyle w:val="Quote"/>
      </w:pPr>
      <w:r>
        <w:t>On the contrary, The Philosopher says (</w:t>
      </w:r>
      <w:r>
        <w:rPr>
          <w:b/>
          <w:highlight w:val="yellow"/>
        </w:rPr>
        <w:t>Ethic</w:t>
      </w:r>
      <w:r>
        <w:t>. ix, 8): "Love for others comes of love for oneself."</w:t>
      </w:r>
    </w:p>
    <w:p>
      <w:pPr>
        <w:pStyle w:val="Quote"/>
      </w:pPr>
      <w:r>
        <w:t>Objection 1. It would seem that moral virtues are not divided into those which are about operations and those which are about passions. For the Philosopher says (</w:t>
      </w:r>
      <w:r>
        <w:rPr>
          <w:b/>
          <w:highlight w:val="yellow"/>
        </w:rPr>
        <w:t>Ethic</w:t>
      </w:r>
      <w:r>
        <w:t>. ii, 3) that moral virtue is "an operative habit whereby we do what is best in matters of pleasure or sorrow." Now pleasure and sorrow are passions, as stated above (I-II:31:1; I-II:35:1). Therefore the same virtue which is about passions is also about operations, since it is an operative habit.</w:t>
      </w:r>
    </w:p>
    <w:p>
      <w:pPr>
        <w:pStyle w:val="Quote"/>
      </w:pPr>
      <w:r>
        <w:t>Objection 3. Further, it belongs to prudence, "to be of good counsel" (</w:t>
      </w:r>
      <w:r>
        <w:rPr>
          <w:b/>
          <w:highlight w:val="yellow"/>
        </w:rPr>
        <w:t>Ethic</w:t>
      </w:r>
      <w:r>
        <w:t xml:space="preserve">. vi, 5). But counselling takes place in certain arts also, as stated in </w:t>
      </w:r>
      <w:r>
        <w:rPr>
          <w:b/>
          <w:highlight w:val="yellow"/>
        </w:rPr>
        <w:t>Ethic</w:t>
      </w:r>
      <w:r>
        <w:t>. iii, 3, e.g. in the arts of warfare, of seamanship, and of medicine. Therefore prudence is not distinct from art.</w:t>
      </w:r>
    </w:p>
    <w:p>
      <w:r>
        <w:rPr>
          <w:b/>
        </w:rPr>
        <w:t>Article 3. Whether justice is a virtue?</w:t>
      </w:r>
    </w:p>
    <w:p>
      <w:pPr>
        <w:pStyle w:val="Quote"/>
      </w:pPr>
      <w:r>
        <w:t>I answer that, A human virtue is one "which renders a human act and man himself good" [</w:t>
      </w:r>
      <w:r>
        <w:rPr>
          <w:b/>
          <w:highlight w:val="yellow"/>
        </w:rPr>
        <w:t>Ethic</w:t>
      </w:r>
      <w:r>
        <w:t>. ii, 6, and this can be applied to justice. For a man's act is made good through attaining the rule of reason, which is the rule whereby human acts are regulated. Hence, since justice regulates human operations, it is evident that it renders man's operations good, and, as Tully declares (De Officiis i, 7), good men are so called chiefly from their justice, wherefore, as he says again (De Officiis i, 7) "the luster of virtue appears above all in justice."</w:t>
      </w:r>
    </w:p>
    <w:p>
      <w:pPr>
        <w:pStyle w:val="Quote"/>
      </w:pPr>
      <w:r>
        <w:t xml:space="preserve">I answer that, Since the object of love is good, and good is to be found both in substance and in accident, as is clear from </w:t>
      </w:r>
      <w:r>
        <w:rPr>
          <w:b/>
          <w:highlight w:val="yellow"/>
        </w:rPr>
        <w:t>Ethic</w:t>
      </w:r>
      <w:r>
        <w:t>. i, 6, a thing may be loved in two ways; first of all as a subsisting good; and secondly as an accidental or inherent good. That is loved as a subsisting good, which is so loved that we wish well to it. But that which we wish unto another, is loved as an accidental or inherent good: thus knowledge is loved, not that any good may come to it but that it may be possessed. This kind of love has been called by the name "concupiscence" while the first is called "friendship."</w:t>
      </w:r>
    </w:p>
    <w:p>
      <w:pPr>
        <w:pStyle w:val="Quote"/>
      </w:pPr>
      <w:r>
        <w:t xml:space="preserve">Objection 2. Further, "It is by prudence that we are of good counsel," as stated in </w:t>
      </w:r>
      <w:r>
        <w:rPr>
          <w:b/>
          <w:highlight w:val="yellow"/>
        </w:rPr>
        <w:t>Ethic</w:t>
      </w:r>
      <w:r>
        <w:t>. vi, 5. But man can act not only from his own, but also from another's good counsel. Therefore man does not need prudence in order to lead a good life, but it is enough that he follow the counsels of prudent men.</w:t>
      </w:r>
    </w:p>
    <w:p>
      <w:pPr>
        <w:pStyle w:val="Quote"/>
      </w:pPr>
      <w:r>
        <w:t xml:space="preserve">The reason for this difference is that art is the "right reason of things to be made"; whereas prudence is the "right reason of things to be done." Now "making" and "doing" differ, as stated in Metaph. ix, text. 16, in that "making" is an action passing into outward matter, e.g. "to build," "to saw," and so forth; whereas "doing" is an action abiding in the agent, e.g. "to see," "to will," and the like. Accordingly prudence stands in the same relation to such like human actions, consisting in the use of powers and habits, as art does to outward making: since each is the perfect reason about the things with which it is concerned. But perfection and rectitude of reason in speculative matters, depend on the principles from which reason argues; just as we have said above (Article 2, Reply to Objection 2) that science depends on and presupposes understanding, which is the habit of principles. Now in human acts the end is what the principles are in speculative matters, as stated in </w:t>
      </w:r>
      <w:r>
        <w:rPr>
          <w:b/>
          <w:highlight w:val="yellow"/>
        </w:rPr>
        <w:t>Ethic</w:t>
      </w:r>
      <w:r>
        <w:t>. vii, 8. Consequently, it is requisite for prudence, which is right reason about things to be done, that man be well disposed with regard to the ends: and this depends on the rectitude of his appetite. Wherefore, for prudence there is need of a moral virtue, which rectifies the appetite. On the other hand the good things made by art is not the good of man's appetite, but the good of those things themselves: wherefore art does not presuppose rectitude of the appetite. The consequence is that more praise is given to a craftsman who is at fault willingly, than to one who is unwillingly; whereas it is more contrary to prudence to sin willingly than unwillingly, since rectitude of the will is essential to prudence, but not to art. Accordingly it is evident that prudence is a virtue distinct from art.</w:t>
      </w:r>
    </w:p>
    <w:p>
      <w:r>
        <w:rPr>
          <w:b/>
        </w:rPr>
        <w:t>Article 14. Whether prudence is in all who have grace?</w:t>
      </w:r>
    </w:p>
    <w:p>
      <w:pPr>
        <w:pStyle w:val="Quote"/>
      </w:pPr>
      <w:r>
        <w:t>Reply to Objection 3. Acquired prudence is caused by the exercise of acts, wherefore "its acquisition demands experience and time" (</w:t>
      </w:r>
      <w:r>
        <w:rPr>
          <w:b/>
          <w:highlight w:val="yellow"/>
        </w:rPr>
        <w:t>Ethic</w:t>
      </w:r>
      <w:r>
        <w:t>. ii, 1), hence it cannot be in the young, neither in habit nor in act. On the other hand gratuitous prudence is caused by divine infusion. Wherefore, in children who have been baptized but have not come to the use of reason, there is prudence as to habit but not as to act, even as in idiots; whereas in those who have come to the use of reason, it is also as to act, with regard to things necessary for salvation. This by practice merits increase, until it becomes perfect, even as the other virtues. Hence the Apostle says (Hebrews 5:14) that "strong meat is for the perfect, for them who by custom have their senses exercised to the discerning of good and evil."</w:t>
      </w:r>
    </w:p>
    <w:p>
      <w:r>
        <w:rPr>
          <w:b/>
        </w:rPr>
        <w:t>Article 4. Whether there can be moral without intellectual virtue?</w:t>
      </w:r>
    </w:p>
    <w:p>
      <w:pPr>
        <w:pStyle w:val="Quote"/>
      </w:pPr>
      <w:r>
        <w:t>Reply to Objection 3. The natural inclination to a good of virtue is a kind of beginning of virtue, but is not perfect virtue. For the stronger this inclination is, the more perilous may it prove to be, unless it be accompanied by right reason, which rectifies the choice of fitting means towards the due end. Thus if a running horse be blind, the faster it runs the more heavily will it fall, and the more grievously will it be hurt. And consequently, although moral virtue be not right reason, as Socrates held, yet not only is it "according to right reason," in so far as it inclines man to that which is, according to right reason, as the Platonists maintained [Cf. Plato, Meno xli.]; but also it needs to be "joined with right reason," as Aristotle declares (</w:t>
      </w:r>
      <w:r>
        <w:rPr>
          <w:b/>
          <w:highlight w:val="yellow"/>
        </w:rPr>
        <w:t>Ethic</w:t>
      </w:r>
      <w:r>
        <w:t>. vi, 13).</w:t>
      </w:r>
    </w:p>
    <w:p>
      <w:pPr>
        <w:pStyle w:val="Heading2"/>
      </w:pPr>
      <w:r>
        <w:t>Volume 1 - Question 62. The perfection of the angels in the order of grace and of glory</w:t>
      </w:r>
    </w:p>
    <w:p>
      <w:r>
        <w:rPr>
          <w:b/>
        </w:rPr>
        <w:t>Article 1. Whether the angels were created in beatitude?</w:t>
      </w:r>
    </w:p>
    <w:p>
      <w:pPr>
        <w:pStyle w:val="Quote"/>
      </w:pPr>
      <w:r>
        <w:t>I answer that, By the name of beatitude is understood the ultimate perfection of rational or of intellectual nature; and hence it is that it is naturally desired, since everything naturally desires its ultimate perfection. Now there is a twofold ultimate perfection of rational or of intellectual nature. The first is one which it can procure of its own natural power; and this is in a measure called beatitude or happiness. Hence Aristotle (</w:t>
      </w:r>
      <w:r>
        <w:rPr>
          <w:b/>
          <w:highlight w:val="yellow"/>
        </w:rPr>
        <w:t>Ethic</w:t>
      </w:r>
      <w:r>
        <w:t>. x) says that man's ultimate happiness consists in his most perfect contemplation, whereby in this life he can behold the best intelligible object; and that is God. Above this happiness there is still another, which we look forward to in the future, whereby "we shall see God as He is." This is beyond the nature of every created intellect, as was shown above (I:12:4).</w:t>
      </w:r>
    </w:p>
    <w:p>
      <w:pPr>
        <w:pStyle w:val="Quote"/>
      </w:pPr>
      <w:r>
        <w:t>Objection 2. Further, prudence has more in common with art than the speculative habits have; for they are both "about contingent matters that may be otherwise than they are" (</w:t>
      </w:r>
      <w:r>
        <w:rPr>
          <w:b/>
          <w:highlight w:val="yellow"/>
        </w:rPr>
        <w:t>Ethic</w:t>
      </w:r>
      <w:r>
        <w:t>. vi, 4,5). Now some speculative habits are called arts. Much more, therefore, should prudence be called an art.</w:t>
      </w:r>
    </w:p>
    <w:p>
      <w:pPr>
        <w:pStyle w:val="Quote"/>
      </w:pPr>
      <w:r>
        <w:t>Reply to Objection 2. It is not easy for any man to do an unjust thing from choice, as though it were pleasing for its own sake and not for the sake of something else: this is proper to one who has the habit, as the Philosopher declares (</w:t>
      </w:r>
      <w:r>
        <w:rPr>
          <w:b/>
          <w:highlight w:val="yellow"/>
        </w:rPr>
        <w:t>Ethic</w:t>
      </w:r>
      <w:r>
        <w:t>. v, 9).</w:t>
      </w:r>
    </w:p>
    <w:p>
      <w:r>
        <w:rPr>
          <w:b/>
        </w:rPr>
        <w:t>Article 4. Whether an angel loves another with natural love as he loves himself?</w:t>
      </w:r>
    </w:p>
    <w:p>
      <w:pPr>
        <w:pStyle w:val="Quote"/>
      </w:pPr>
      <w:r>
        <w:t>Objection 2. Further, the cause is more powerful than the effect; and the principle than what is derived from it. But love for another comes of love for self, as the Philosopher says (</w:t>
      </w:r>
      <w:r>
        <w:rPr>
          <w:b/>
          <w:highlight w:val="yellow"/>
        </w:rPr>
        <w:t>Ethic</w:t>
      </w:r>
      <w:r>
        <w:t>. ix, 8). Therefore one angel does not love another as himself, but loves himself more.</w:t>
      </w:r>
    </w:p>
    <w:p>
      <w:r>
        <w:rPr>
          <w:b/>
        </w:rPr>
        <w:t>Article 5. Whether prudence is a virtue necessary to man?</w:t>
      </w:r>
    </w:p>
    <w:p>
      <w:pPr>
        <w:pStyle w:val="Quote"/>
      </w:pPr>
      <w:r>
        <w:t xml:space="preserve">Objection 2. Further, "It is by prudence that we are of good counsel," as stated in </w:t>
      </w:r>
      <w:r>
        <w:rPr>
          <w:b/>
          <w:highlight w:val="yellow"/>
        </w:rPr>
        <w:t>Ethic</w:t>
      </w:r>
      <w:r>
        <w:t>. vi, 5. But man can act not only from his own, but also from another's good counsel. Therefore man does not need prudence in order to lead a good life, but it is enough that he follow the counsels of prudent men.</w:t>
      </w:r>
    </w:p>
    <w:p>
      <w:r>
        <w:rPr>
          <w:b/>
        </w:rPr>
        <w:t>Article 4. Whether all the moral virtues are about the passions?</w:t>
      </w:r>
    </w:p>
    <w:p>
      <w:pPr>
        <w:pStyle w:val="Quote"/>
      </w:pPr>
      <w:r>
        <w:t xml:space="preserve">Objection 3. Further, some passion is to be found in every moral virtue: and so either all are about the passions, or none are. But some are about the passions, as fortitude and temperance, as stated in </w:t>
      </w:r>
      <w:r>
        <w:rPr>
          <w:b/>
          <w:highlight w:val="yellow"/>
        </w:rPr>
        <w:t>Ethic</w:t>
      </w:r>
      <w:r>
        <w:t>. iii, 6,10. Therefore all the moral virtues are about the passions.</w:t>
      </w:r>
    </w:p>
    <w:p>
      <w:r>
        <w:rPr>
          <w:b/>
        </w:rPr>
        <w:t>Article 15. Whether prudence is in us by nature?</w:t>
      </w:r>
    </w:p>
    <w:p>
      <w:pPr>
        <w:pStyle w:val="Quote"/>
      </w:pPr>
      <w:r>
        <w:t>I answer that, As shown above (Article 3), prudence includes knowledge both of universals, and of the singular matters of action to which prudence applies the universal principles. Accordingly, as regards the knowledge of universals, the same is to be said of prudence as of speculative science, because the primary universal principles of either are known naturally, as shown above (Article 6): except that the common principles of prudence are more connatural to man; for as the Philosopher remarks (</w:t>
      </w:r>
      <w:r>
        <w:rPr>
          <w:b/>
          <w:highlight w:val="yellow"/>
        </w:rPr>
        <w:t>Ethic</w:t>
      </w:r>
      <w:r>
        <w:t>. x, 7) "the life which is according to the speculative reason is better than that which is according to man": whereas the secondary universal principles, whether of the speculative or of the practical reason, are not inherited from nature, but are acquired by discovery through experience, or through teaching.</w:t>
      </w:r>
    </w:p>
    <w:p>
      <w:r>
        <w:rPr>
          <w:b/>
        </w:rPr>
        <w:t>Article 5. Whether there can be intellectual without moral virtue?</w:t>
      </w:r>
    </w:p>
    <w:p>
      <w:pPr>
        <w:pStyle w:val="Quote"/>
      </w:pPr>
      <w:r>
        <w:t>Objection 3. Further, prudence is "a virtue whereby we are of good counsel" (</w:t>
      </w:r>
      <w:r>
        <w:rPr>
          <w:b/>
          <w:highlight w:val="yellow"/>
        </w:rPr>
        <w:t>Ethic</w:t>
      </w:r>
      <w:r>
        <w:t>. vi, 9). Now many are of good counsel without having the moral virtues. Therefore prudence can be without a moral virtue.</w:t>
      </w:r>
    </w:p>
    <w:p>
      <w:pPr>
        <w:pStyle w:val="Quote"/>
      </w:pPr>
      <w:r>
        <w:t xml:space="preserve">Reply to Objection 3. As stated in </w:t>
      </w:r>
      <w:r>
        <w:rPr>
          <w:b/>
          <w:highlight w:val="yellow"/>
        </w:rPr>
        <w:t>Ethic</w:t>
      </w:r>
      <w:r>
        <w:t>. vi, 2, truth is not the same for the practical as for the speculative intellect. Because the truth of the speculative intellect depends on conformity between the intellect and the thing. And since the intellect cannot be infallibly in conformity with things in contingent matters, but only in necessary matters, therefore no speculative habit about contingent things is an intellectual virtue, but only such as is about necessary things. On the other hand, the truth of the practical intellect depends on conformity with right appetite. This conformity has no place in necessary matters, which are not affected by the human will; but only in contingent matters which can be effected by us, whether they be matters of interior action, or the products of external work. Hence it is only about contingent matters that an intellectual virtue is assigned to the practical intellect, viz. art, as regards things to be made, and prudence, as regards things to be done.</w:t>
      </w:r>
    </w:p>
    <w:p>
      <w:r>
        <w:rPr>
          <w:b/>
        </w:rPr>
        <w:t>Article 3. Whether we can suffer injustice willingly?</w:t>
      </w:r>
    </w:p>
    <w:p>
      <w:pPr>
        <w:pStyle w:val="Quote"/>
      </w:pPr>
      <w:r>
        <w:t>Objection 2. Further, no man is punished by the civil law, except for having committed some injustice. Now suicides were formerly punished according to the law of the state by being deprived of an honorable burial, as the Philosopher declares (</w:t>
      </w:r>
      <w:r>
        <w:rPr>
          <w:b/>
          <w:highlight w:val="yellow"/>
        </w:rPr>
        <w:t>Ethic</w:t>
      </w:r>
      <w:r>
        <w:t>. v, 11). Therefore a man can do himself an injustice, and consequently it may happen that a man suffers injustice voluntarily.</w:t>
      </w:r>
    </w:p>
    <w:p>
      <w:pPr>
        <w:pStyle w:val="Heading2"/>
      </w:pPr>
      <w:r>
        <w:t>Volume 3 - Question 61. The parts of Justice</w:t>
      </w:r>
    </w:p>
    <w:p>
      <w:r>
        <w:rPr>
          <w:b/>
        </w:rPr>
        <w:t>Article 1. Whether two species of justice are suitably assigned, viz. commutative and distributive?</w:t>
      </w:r>
    </w:p>
    <w:p>
      <w:pPr>
        <w:pStyle w:val="Quote"/>
      </w:pPr>
      <w:r>
        <w:t>On the contrary, The Philosopher assigns two parts to justice and says (</w:t>
      </w:r>
      <w:r>
        <w:rPr>
          <w:b/>
          <w:highlight w:val="yellow"/>
        </w:rPr>
        <w:t>Ethic</w:t>
      </w:r>
      <w:r>
        <w:t>. v, 2) that "one directs distributions, the other, commutations."</w:t>
      </w:r>
    </w:p>
    <w:p>
      <w:pPr>
        <w:pStyle w:val="Heading2"/>
      </w:pPr>
      <w:r>
        <w:t>Volume 2 - Question 61. The cardinal virtues</w:t>
      </w:r>
    </w:p>
    <w:p>
      <w:r>
        <w:rPr>
          <w:b/>
        </w:rPr>
        <w:t>Article 2. Whether there are four cardinal virtues?</w:t>
      </w:r>
    </w:p>
    <w:p>
      <w:pPr>
        <w:pStyle w:val="Quote"/>
      </w:pPr>
      <w:r>
        <w:t xml:space="preserve">Objection 2. Further, the principal virtues are, in a way, moral virtues. Now we are directed to moral works both by the practical reason, and by a right appetite, as stated in </w:t>
      </w:r>
      <w:r>
        <w:rPr>
          <w:b/>
          <w:highlight w:val="yellow"/>
        </w:rPr>
        <w:t>Ethic</w:t>
      </w:r>
      <w:r>
        <w:t>. vi, 2. Therefore there are only two cardinal virtues.</w:t>
      </w:r>
    </w:p>
    <w:p>
      <w:r>
        <w:rPr>
          <w:b/>
        </w:rPr>
        <w:t>Article 3. Whether there is only one moral virtue about operations?</w:t>
      </w:r>
    </w:p>
    <w:p>
      <w:pPr>
        <w:pStyle w:val="Quote"/>
      </w:pPr>
      <w:r>
        <w:t xml:space="preserve">Objection 3. Further, if there are various moral virtues about various operations, diversity of moral virtues would needs follow diversity of operations. But this is clearly untrue: for it is the function of justice to establish rectitude in various kinds of commutations, and again in distributions, as is set down in </w:t>
      </w:r>
      <w:r>
        <w:rPr>
          <w:b/>
          <w:highlight w:val="yellow"/>
        </w:rPr>
        <w:t>Ethic</w:t>
      </w:r>
      <w:r>
        <w:t>. v, 2. Therefore there are not different virtues about different operations.</w:t>
      </w:r>
    </w:p>
    <w:p>
      <w:r>
        <w:rPr>
          <w:b/>
        </w:rPr>
        <w:t>Article 6. Whether "eubulia, synesis, and gnome" are virtues annexed to prudence? [euboulia, synesis, gnome]</w:t>
      </w:r>
    </w:p>
    <w:p>
      <w:pPr>
        <w:pStyle w:val="Quote"/>
      </w:pPr>
      <w:r>
        <w:t>Objection 1. It would seem that "euboulia, synesis, and gnome" are unfittingly assigned as virtues annexed to prudence. For "euboulia" is "a habit whereby we take good counsel" (</w:t>
      </w:r>
      <w:r>
        <w:rPr>
          <w:b/>
          <w:highlight w:val="yellow"/>
        </w:rPr>
        <w:t>Ethic</w:t>
      </w:r>
      <w:r>
        <w:t>. vi, 9). Now it "belongs to prudence to take good counsel," as stated (</w:t>
      </w:r>
      <w:r>
        <w:rPr>
          <w:b/>
          <w:highlight w:val="yellow"/>
        </w:rPr>
        <w:t>Ethic</w:t>
      </w:r>
      <w:r>
        <w:t>. vi, 9). Therefore "euboulia" is not a virtue annexed to prudence, but rather is prudence itself.</w:t>
      </w:r>
    </w:p>
    <w:p>
      <w:pPr>
        <w:pStyle w:val="Quote"/>
      </w:pPr>
      <w:r>
        <w:t>On the contrary, The Philosopher says (</w:t>
      </w:r>
      <w:r>
        <w:rPr>
          <w:b/>
          <w:highlight w:val="yellow"/>
        </w:rPr>
        <w:t>Ethic</w:t>
      </w:r>
      <w:r>
        <w:t>. ii, 1) that "intellectual virtue is both originated and fostered by teaching; it therefore demands experience and time." Now prudence is an intellectual virtue, as stated above (Article 4). Therefore prudence is in us, not by nature, but by teaching and experience.</w:t>
      </w:r>
    </w:p>
    <w:p>
      <w:pPr>
        <w:pStyle w:val="Quote"/>
      </w:pPr>
      <w:r>
        <w:t xml:space="preserve">Objection 1. It would seem that prudence is not a virtue necessary to lead a good life. For as art is to things that are made, of which it is the right reason, so is prudence to things that are done, in respect of which we judge of a man's life: for prudence is the right reason about these things, as stated in </w:t>
      </w:r>
      <w:r>
        <w:rPr>
          <w:b/>
          <w:highlight w:val="yellow"/>
        </w:rPr>
        <w:t>Ethic</w:t>
      </w:r>
      <w:r>
        <w:t>. vi, 5. Now art is not necessary in things that are made, save in order that they be made, but not after they have been made. Neither, therefore is prudence necessary to man in order to lead a good life, after he has become virtuous; but perhaps only in order that he may become virtuous.</w:t>
      </w:r>
    </w:p>
    <w:p>
      <w:pPr>
        <w:pStyle w:val="Quote"/>
      </w:pPr>
      <w:r>
        <w:t>Reply to Objection 1. The Philosopher is speaking there of things relating to prudence, in so far as they are directed to ends. Wherefore he had said before (</w:t>
      </w:r>
      <w:r>
        <w:rPr>
          <w:b/>
          <w:highlight w:val="yellow"/>
        </w:rPr>
        <w:t>Ethic</w:t>
      </w:r>
      <w:r>
        <w:t>. vi, 5,11) that "they are the principles of the ou heneka" [Literally, 'for the sake of which' (are the means)], namely, the end; and so he does not mention euboulia among them, because it takes counsel about the means.</w:t>
      </w:r>
    </w:p>
    <w:p>
      <w:r>
        <w:rPr>
          <w:b/>
        </w:rPr>
        <w:t>Article 4. Whether justice is in the will as its subject?</w:t>
      </w:r>
    </w:p>
    <w:p>
      <w:pPr>
        <w:pStyle w:val="Quote"/>
      </w:pPr>
      <w:r>
        <w:t>Now the appetite is twofold; namely, the will which is in the reason and the sensitive appetite which follows on sensitive apprehension, and is divided into the irascible and the concupiscible, as stated in I:81:2. Again the act of rendering his due to each man cannot proceed from the sensitive appetite, because sensitive apprehension does not go so far as to be able to consider the relation of one thing to another; but this is proper to the reason. Therefore justice cannot be in the irascible or concupiscible as its subject, but only in the will: hence the Philosopher (</w:t>
      </w:r>
      <w:r>
        <w:rPr>
          <w:b/>
          <w:highlight w:val="yellow"/>
        </w:rPr>
        <w:t>Ethic</w:t>
      </w:r>
      <w:r>
        <w:t>. v, 1) defines justice by an act of the will, as may be seen above (Article 1).</w:t>
      </w:r>
    </w:p>
    <w:p>
      <w:pPr>
        <w:pStyle w:val="Quote"/>
      </w:pPr>
      <w:r>
        <w:t>On the contrary, To wish to do evil is directly opposed to moral virtue; and yet it is not opposed to anything that can be without moral virtue. Now it is contrary to prudence "to sin willingly" (</w:t>
      </w:r>
      <w:r>
        <w:rPr>
          <w:b/>
          <w:highlight w:val="yellow"/>
        </w:rPr>
        <w:t>Ethic</w:t>
      </w:r>
      <w:r>
        <w:t>. vi, 5). Therefore prudence cannot be without moral virtue.</w:t>
      </w:r>
    </w:p>
    <w:p>
      <w:pPr>
        <w:pStyle w:val="Quote"/>
      </w:pPr>
      <w:r>
        <w:t>Objection 3. Further, justice is not an intellectual virtue, since it is not directed to knowledge; wherefore it follows that it is a moral virtue. Now the subject of moral virtue is the faculty which is "rational by participation," viz. the irascible and the concupiscible, as the Philosopher declares (</w:t>
      </w:r>
      <w:r>
        <w:rPr>
          <w:b/>
          <w:highlight w:val="yellow"/>
        </w:rPr>
        <w:t>Ethic</w:t>
      </w:r>
      <w:r>
        <w:t>. i, 13). Therefore justice is not in the will as its subject, but in the irascible and concupiscible.</w:t>
      </w:r>
    </w:p>
    <w:p>
      <w:pPr>
        <w:pStyle w:val="Quote"/>
      </w:pPr>
      <w:r>
        <w:t>Objection 2. Further, those operations seem to differ most, which are directed on the one side to the good of the individual, and on the other to the good of the many. But this diversity does not cause diversity among the moral virtues: for the Philosopher says (</w:t>
      </w:r>
      <w:r>
        <w:rPr>
          <w:b/>
          <w:highlight w:val="yellow"/>
        </w:rPr>
        <w:t>Ethic</w:t>
      </w:r>
      <w:r>
        <w:t>. v, 1) that legal justice, which directs human acts to the common good, does not differ, save logically, from the virtue which directs a man's actions to one man only. Therefore diversity of operations does not cause a diversity of moral virtues.</w:t>
      </w:r>
    </w:p>
    <w:p>
      <w:pPr>
        <w:pStyle w:val="Quote"/>
      </w:pPr>
      <w:r>
        <w:t>I answer that, Other intellectual virtues can, but prudence cannot, be without moral virtue. The reason for this is that prudence is the right reason about things to be done (and this, not merely in general, but also in particular); about which things actions are. Now right reason demands principles from which reason proceeds to argue. And when reason argues about particular cases, it needs not only universal but also particular principles. As to universal principles of action, man is rightly disposed by the natural understanding of principles, whereby he understands that he should do no evil; or again by some practical science. But this is not enough in order that man may reason aright about particular cases. For it happens sometimes that the aforesaid universal principle, known by means of understanding or science, is destroyed in a particular case by a passion: thus to one who is swayed by concupiscence, when he is overcome thereby, the object of his desire seems good, although it is opposed to the universal judgment of his reason. Consequently, as by the habit of natural understanding or of science, man is made to be rightly disposed in regard to the universal principles of action; so, in order that he be rightly disposed with regard to the particular principles of action, viz. the ends, he needs to be perfected by certain habits, whereby it becomes connatural, as it were, to man to judge aright to the end. This is done by moral virtue: for the virtuous man judges aright of the end of virtue, because "such a man is, such does the end seem to him" (</w:t>
      </w:r>
      <w:r>
        <w:rPr>
          <w:b/>
          <w:highlight w:val="yellow"/>
        </w:rPr>
        <w:t>Ethic</w:t>
      </w:r>
      <w:r>
        <w:t>. iii, 5). Consequently the right reason about things to be done, viz. prudence, requires man to have moral virtue.</w:t>
      </w:r>
    </w:p>
    <w:p>
      <w:pPr>
        <w:pStyle w:val="Quote"/>
      </w:pPr>
      <w:r>
        <w:t>Objection 4. Further, "Distributive justice regards common goods" (</w:t>
      </w:r>
      <w:r>
        <w:rPr>
          <w:b/>
          <w:highlight w:val="yellow"/>
        </w:rPr>
        <w:t>Ethic</w:t>
      </w:r>
      <w:r>
        <w:t>. v, 4). Now matters regarding the community pertain to legal justice. Therefore distributive justice is a part, not of particular, but of legal justice.</w:t>
      </w:r>
    </w:p>
    <w:p>
      <w:pPr>
        <w:pStyle w:val="Quote"/>
      </w:pPr>
      <w:r>
        <w:t xml:space="preserve">On the contrary, Justice, which is a moral virtue, is not about the passions; as stated in </w:t>
      </w:r>
      <w:r>
        <w:rPr>
          <w:b/>
          <w:highlight w:val="yellow"/>
        </w:rPr>
        <w:t>Ethic</w:t>
      </w:r>
      <w:r>
        <w:t>. v, 1, seqq.</w:t>
      </w:r>
    </w:p>
    <w:p>
      <w:pPr>
        <w:pStyle w:val="Quote"/>
      </w:pPr>
      <w:r>
        <w:t>Objection 2. Further, the subject of the moral virtues is a faculty which is rational by participation, as the Philosopher states (</w:t>
      </w:r>
      <w:r>
        <w:rPr>
          <w:b/>
          <w:highlight w:val="yellow"/>
        </w:rPr>
        <w:t>Ethic</w:t>
      </w:r>
      <w:r>
        <w:t>. i, 13). But the passions are in this part of the soul, as stated above (I-II:22:3). Therefore every moral virtue is about the passions.</w:t>
      </w:r>
    </w:p>
    <w:p>
      <w:pPr>
        <w:pStyle w:val="Quote"/>
      </w:pPr>
      <w:r>
        <w:t xml:space="preserve">Reply to Objection 3. Not only the irascible and concupiscible parts are "rational by participation," but the entire "appetitive" faculty, as stated in </w:t>
      </w:r>
      <w:r>
        <w:rPr>
          <w:b/>
          <w:highlight w:val="yellow"/>
        </w:rPr>
        <w:t>Ethic</w:t>
      </w:r>
      <w:r>
        <w:t>. i, 13, because all appetite is subject to reason. Now the will is contained in the appetitive faculty, wherefore it can be the subject of moral virtue.</w:t>
      </w:r>
    </w:p>
    <w:p>
      <w:pPr>
        <w:pStyle w:val="Heading2"/>
      </w:pPr>
      <w:r>
        <w:t>Volume 4 - Question 59. Christ's judiciary power</w:t>
      </w:r>
    </w:p>
    <w:p>
      <w:r>
        <w:rPr>
          <w:b/>
        </w:rPr>
        <w:t>Article 2. Whether judiciary power belongs to Christ as man?</w:t>
      </w:r>
    </w:p>
    <w:p>
      <w:pPr>
        <w:pStyle w:val="Quote"/>
      </w:pPr>
      <w:r>
        <w:t xml:space="preserve">Reply to Objection 1. Judgment belongs to truth as its standard, while it belongs to the man imbued with truth, according as he is as it were one with truth, as a kind of law and "living justice" [Aristotle, </w:t>
      </w:r>
      <w:r>
        <w:rPr>
          <w:b/>
          <w:highlight w:val="yellow"/>
        </w:rPr>
        <w:t>Ethic</w:t>
      </w:r>
      <w:r>
        <w:t>. v]. Hence Augustine quotes (De Verb. Dom., Serm. cxxvii) the saying of 1 Corinthians 2:15: "The spiritual man judgeth all things." But beyond all creatures Christ's soul was more closely united with truth, and more full of truth; according to John 1:14: "We saw Him . . . full of grace and truth." And according to this it belongs principally to the soul of Christ to judge all things.</w:t>
      </w:r>
    </w:p>
    <w:p>
      <w:pPr>
        <w:pStyle w:val="Quote"/>
      </w:pPr>
      <w:r>
        <w:t>Objection 1. It would seem that all the moral virtues are about the passions. For the Philosopher says (</w:t>
      </w:r>
      <w:r>
        <w:rPr>
          <w:b/>
          <w:highlight w:val="yellow"/>
        </w:rPr>
        <w:t>Ethic</w:t>
      </w:r>
      <w:r>
        <w:t>. ii, 3) that "moral virtue is about objects of pleasure and sorrow." But pleasure and sorrow are passions, as stated above (I-II:23:4; I-II:31:1; I-II:35:1-2). Therefore all the moral virtues are about the passions.</w:t>
      </w:r>
    </w:p>
    <w:p>
      <w:pPr>
        <w:pStyle w:val="Quote"/>
      </w:pPr>
      <w:r>
        <w:t>On the contrary, stands the authority of the Philosopher (</w:t>
      </w:r>
      <w:r>
        <w:rPr>
          <w:b/>
          <w:highlight w:val="yellow"/>
        </w:rPr>
        <w:t>Ethic</w:t>
      </w:r>
      <w:r>
        <w:t>. vi, 9,10,11), who assigns these three virtues as being annexed to prudence.</w:t>
      </w:r>
    </w:p>
    <w:p>
      <w:pPr>
        <w:pStyle w:val="Heading2"/>
      </w:pPr>
      <w:r>
        <w:t>Volume 2 - Question 62. The theological virtues</w:t>
      </w:r>
    </w:p>
    <w:p>
      <w:r>
        <w:rPr>
          <w:b/>
        </w:rPr>
        <w:t>Article 2. Whether the theological virtues are distinct from the intellectual and moral virtues?</w:t>
      </w:r>
    </w:p>
    <w:p>
      <w:pPr>
        <w:pStyle w:val="Quote"/>
      </w:pPr>
      <w:r>
        <w:t>Reply to Objection 2. The wisdom which the Philosopher (</w:t>
      </w:r>
      <w:r>
        <w:rPr>
          <w:b/>
          <w:highlight w:val="yellow"/>
        </w:rPr>
        <w:t>Ethic</w:t>
      </w:r>
      <w:r>
        <w:t>. vi, 3,7) reckons as an intellectual virtue, considers Divine things so far as they are open to the research of human reason. Theological virtue, on the other hand, is about those same things so far as they surpass human reason.</w:t>
      </w:r>
    </w:p>
    <w:p>
      <w:r>
        <w:rPr>
          <w:b/>
        </w:rPr>
        <w:t>Article 16. Whether prudence can be lost through forgetfulness?</w:t>
      </w:r>
    </w:p>
    <w:p>
      <w:pPr>
        <w:pStyle w:val="Quote"/>
      </w:pPr>
      <w:r>
        <w:t>I answer that, Forgetfulness regards knowledge only, wherefore one can forget art and science, so as to lose them altogether, because they belong to the reason. But prudence consists not in knowledge alone, but also in an act of the appetite, because as stated above (Article 8), its principal act is one of command, whereby a man applies the knowledge he has, to the purpose of appetition and operation. Hence prudence is not taken away directly by forgetfulness, but rather is corrupted by the passions. For the Philosopher says (</w:t>
      </w:r>
      <w:r>
        <w:rPr>
          <w:b/>
          <w:highlight w:val="yellow"/>
        </w:rPr>
        <w:t>Ethic</w:t>
      </w:r>
      <w:r>
        <w:t>. vi, 5) that "pleasure and sorrow pervert the estimate of prudence": wherefore it is written (Daniel 13:56): "Beauty hath deceived thee, and lust hath subverted thy heart," and (Exodus 23:8): "Neither shalt thou take bribes which blind even the prudent [Douay: 'wise']."</w:t>
      </w:r>
    </w:p>
    <w:p>
      <w:r>
        <w:rPr>
          <w:b/>
        </w:rPr>
        <w:t>Article 2. Whether the mean is to be observed in the same way in distributive as in commutative justice?</w:t>
      </w:r>
    </w:p>
    <w:p>
      <w:pPr>
        <w:pStyle w:val="Quote"/>
      </w:pPr>
      <w:r>
        <w:t>I answer that, As stated above (Article 1), in distributive justice something is given to a private individual, in so far as what belongs to the whole is due to the part, and in a quantity that is proportionate to the importance of the position of that part in respect of the whole. Consequently in distributive justice a person receives all the more of the common goods, according as he holds a more prominent position in the community. This prominence in an aristocratic community is gauged according to virtue, in an oligarchy according to wealth, in a democracy according to liberty, and in various ways according to various forms of community. Hence in distributive justice the mean is observed, not according to equality between thing and thing, but according to proportion between things and persons: in such a way that even as one person surpasses another, so that which is given to one person surpasses that which is allotted to another. Hence the Philosopher says (</w:t>
      </w:r>
      <w:r>
        <w:rPr>
          <w:b/>
          <w:highlight w:val="yellow"/>
        </w:rPr>
        <w:t>Ethic</w:t>
      </w:r>
      <w:r>
        <w:t>. v, 3,4) that the mean in the latter case follows "geometrical proportion," wherein equality depends not on quantity but on proportion. For example we say that 6 is to 4 as 3 is to 2, because in either case the proportion equals 1-1/2; since the greater number is the sum of the lesser plus its half: whereas the equality of excess is not one of quantity, because 6 exceeds 4 by 2, while 3 exceeds 2 by 1.</w:t>
      </w:r>
    </w:p>
    <w:p>
      <w:r>
        <w:rPr>
          <w:b/>
        </w:rPr>
        <w:t>Article 5. Whether justice is a general virtue?</w:t>
      </w:r>
    </w:p>
    <w:p>
      <w:pPr>
        <w:pStyle w:val="Quote"/>
      </w:pPr>
      <w:r>
        <w:t>On the contrary, The Philosopher says (</w:t>
      </w:r>
      <w:r>
        <w:rPr>
          <w:b/>
          <w:highlight w:val="yellow"/>
        </w:rPr>
        <w:t>Ethic</w:t>
      </w:r>
      <w:r>
        <w:t>. v, 1) that "justice is every virtue."</w:t>
      </w:r>
    </w:p>
    <w:p>
      <w:r>
        <w:rPr>
          <w:b/>
        </w:rPr>
        <w:t>Article 4. Whether whoever does an injustice sins mortally?</w:t>
      </w:r>
    </w:p>
    <w:p>
      <w:pPr>
        <w:pStyle w:val="Quote"/>
      </w:pPr>
      <w:r>
        <w:t>Objection 1. It would seem that not everyone who does an injustice sins mortally. For venial sin is opposed to mortal sin. Now it is sometimes a venial sin to do an injury: for the Philosopher says (</w:t>
      </w:r>
      <w:r>
        <w:rPr>
          <w:b/>
          <w:highlight w:val="yellow"/>
        </w:rPr>
        <w:t>Ethic</w:t>
      </w:r>
      <w:r>
        <w:t>. v, 8) in reference to those who act unjustly: "Whatever they do not merely in ignorance but through ignorance is a venial matter." Therefore not everyone that does an injustice sins mortally.</w:t>
      </w:r>
    </w:p>
    <w:p>
      <w:pPr>
        <w:pStyle w:val="Quote"/>
      </w:pPr>
      <w:r>
        <w:t>Reply to Objection 1. This saying of the Philosopher is to be understood as referring to ignorance of fact, which he calls "ignorance of particular circumstances" [</w:t>
      </w:r>
      <w:r>
        <w:rPr>
          <w:b/>
          <w:highlight w:val="yellow"/>
        </w:rPr>
        <w:t>Ethic</w:t>
      </w:r>
      <w:r>
        <w:t>. iii, 1, and which deserves pardon, and not to ignorance of the law which does not excuse: and he who does an injustice through ignorance, does no injustice except accidentally, as stated above (Article 2)</w:t>
      </w:r>
    </w:p>
    <w:p>
      <w:r>
        <w:rPr>
          <w:b/>
        </w:rPr>
        <w:t>Article 5. Whether there can be moral virtue without passion?</w:t>
      </w:r>
    </w:p>
    <w:p>
      <w:pPr>
        <w:pStyle w:val="Quote"/>
      </w:pPr>
      <w:r>
        <w:t xml:space="preserve">On the contrary, "No man is just who rejoices not in his deeds," as stated in </w:t>
      </w:r>
      <w:r>
        <w:rPr>
          <w:b/>
          <w:highlight w:val="yellow"/>
        </w:rPr>
        <w:t>Ethic</w:t>
      </w:r>
      <w:r>
        <w:t>. i, 8. But joy is a passion. Therefore justice cannot be without passion; and still less can the other virtues be.</w:t>
      </w:r>
    </w:p>
    <w:p>
      <w:r>
        <w:rPr>
          <w:b/>
        </w:rPr>
        <w:t>Article 3. Whether any other virtues should be called principal rather than these?</w:t>
      </w:r>
    </w:p>
    <w:p>
      <w:pPr>
        <w:pStyle w:val="Quote"/>
      </w:pPr>
      <w:r>
        <w:t>Objection 1. It would seem that other virtues should be called principal rather than these. For, seemingly, the greatest is the principal in any genus. Now "magnanimity has a great influence on all the virtues" (</w:t>
      </w:r>
      <w:r>
        <w:rPr>
          <w:b/>
          <w:highlight w:val="yellow"/>
        </w:rPr>
        <w:t>Ethic</w:t>
      </w:r>
      <w:r>
        <w:t>. iv, 3). Therefore magnanimity should more than any be called a principal virtue.</w:t>
      </w:r>
    </w:p>
    <w:p>
      <w:r>
        <w:rPr>
          <w:b/>
        </w:rPr>
        <w:t>Article 6. Whether "eubulia, synesis, and gnome" are virtues annexed to prudence? [euboulia, synesis, gnome]</w:t>
      </w:r>
    </w:p>
    <w:p>
      <w:pPr>
        <w:pStyle w:val="Quote"/>
      </w:pPr>
      <w:r>
        <w:t>On the contrary, stands the authority of the Philosopher (</w:t>
      </w:r>
      <w:r>
        <w:rPr>
          <w:b/>
          <w:highlight w:val="yellow"/>
        </w:rPr>
        <w:t>Ethic</w:t>
      </w:r>
      <w:r>
        <w:t>. vi, 9,10,11), who assigns these three virtues as being annexed to prudence.</w:t>
      </w:r>
    </w:p>
    <w:p>
      <w:r>
        <w:rPr>
          <w:b/>
        </w:rPr>
        <w:t>Article 8. Whether these vices arise from covetousness?</w:t>
      </w:r>
    </w:p>
    <w:p>
      <w:pPr>
        <w:pStyle w:val="Quote"/>
      </w:pPr>
      <w:r>
        <w:t>Reply to Objection 2. To do anything by stratagem seems to be due to pusillanimity: because a magnanimous man wishes to act openly, as the Philosopher says (</w:t>
      </w:r>
      <w:r>
        <w:rPr>
          <w:b/>
          <w:highlight w:val="yellow"/>
        </w:rPr>
        <w:t>Ethic</w:t>
      </w:r>
      <w:r>
        <w:t>. iv, 3). Wherefore, as pride resembles or apes magnanimity, it follows that the aforesaid vices which make use of fraud and guile, do not arise directly from pride, but rather from covetousness, which seeks its own profit and sets little by excellence.</w:t>
      </w:r>
    </w:p>
    <w:p>
      <w:pPr>
        <w:pStyle w:val="Quote"/>
      </w:pPr>
      <w:r>
        <w:t>On the contrary, The Philosopher says (</w:t>
      </w:r>
      <w:r>
        <w:rPr>
          <w:b/>
          <w:highlight w:val="yellow"/>
        </w:rPr>
        <w:t>Ethic</w:t>
      </w:r>
      <w:r>
        <w:t>. v, 3,4) that the mean in distributive justice is observed according to "geometrical proportion," whereas in commutative justice it follows "arithmetical proportion."</w:t>
      </w:r>
    </w:p>
    <w:p>
      <w:pPr>
        <w:pStyle w:val="Quote"/>
      </w:pPr>
      <w:r>
        <w:t>Objection 2. Further, he who does an injustice in a small matter, departs but slightly from the mean. Now this seems to be insignificant and should be accounted among the least of evils, as the Philosopher declares (</w:t>
      </w:r>
      <w:r>
        <w:rPr>
          <w:b/>
          <w:highlight w:val="yellow"/>
        </w:rPr>
        <w:t>Ethic</w:t>
      </w:r>
      <w:r>
        <w:t>. ii, 9). Therefore not everyone that does an injustice sins mortally.</w:t>
      </w:r>
    </w:p>
    <w:p>
      <w:r>
        <w:rPr>
          <w:b/>
        </w:rPr>
        <w:t>Article 3. Whether it is unlawful to form a judgment from suspicions?</w:t>
      </w:r>
    </w:p>
    <w:p>
      <w:pPr>
        <w:pStyle w:val="Quote"/>
      </w:pPr>
      <w:r>
        <w:t>Objection 1. It would seem that it is not unlawful to form a judgment from suspicions. For suspicion is seemingly an uncertain opinion about an evil, wherefore the Philosopher states (</w:t>
      </w:r>
      <w:r>
        <w:rPr>
          <w:b/>
          <w:highlight w:val="yellow"/>
        </w:rPr>
        <w:t>Ethic</w:t>
      </w:r>
      <w:r>
        <w:t>. vi, 3) that suspicion is about both the true and the false. Now it is impossible to have any but an uncertain opinion about contingent singulars. Since then human judgment is about human acts, which are about singular and contingent matters, it seems that no judgment would be lawful, if it were not lawful to judge from suspicions.</w:t>
      </w:r>
    </w:p>
    <w:p>
      <w:pPr>
        <w:pStyle w:val="Quote"/>
      </w:pPr>
      <w:r>
        <w:t xml:space="preserve">Reply to Objection 3. Anger's movement is sudden, hence it acts with precipitation, and without counsel, contrary to the use of the aforesaid vices, though these use counsel inordinately. That men use stratagems in plotting murders, arises not from anger but rather from hatred, because the angry man desires to harm manifestly, as the Philosopher states (Rhet. ii, 2,3) [Cf. </w:t>
      </w:r>
      <w:r>
        <w:rPr>
          <w:b/>
          <w:highlight w:val="yellow"/>
        </w:rPr>
        <w:t>Ethic</w:t>
      </w:r>
      <w:r>
        <w:t>. vii, 6.</w:t>
      </w:r>
    </w:p>
    <w:p>
      <w:pPr>
        <w:pStyle w:val="Quote"/>
      </w:pPr>
      <w:r>
        <w:t>Objection 1. It would seem that these vices do not arise from covetousness. As stated above (II-II:43:6) lust is the chief cause of lack of rectitude in the reason. Now these vices are opposed to right reason, i.e. to prudence. Therefore they arise chiefly from lust; especially since the Philosopher says (</w:t>
      </w:r>
      <w:r>
        <w:rPr>
          <w:b/>
          <w:highlight w:val="yellow"/>
        </w:rPr>
        <w:t>Ethic</w:t>
      </w:r>
      <w:r>
        <w:t>. vii, 6) that "Venus is full of guile and her girdle is many colored" and that "he who is incontinent in desire acts with cunning."</w:t>
      </w:r>
    </w:p>
    <w:p>
      <w:pPr>
        <w:pStyle w:val="Heading2"/>
      </w:pPr>
      <w:r>
        <w:t>Volume 2 - Question 63. The cause of virtues</w:t>
      </w:r>
    </w:p>
    <w:p>
      <w:r>
        <w:rPr>
          <w:b/>
        </w:rPr>
        <w:t>Article 1. Whether virtue is in us by nature?</w:t>
      </w:r>
    </w:p>
    <w:p>
      <w:pPr>
        <w:pStyle w:val="Quote"/>
      </w:pPr>
      <w:r>
        <w:t>In like manner with regard to sciences and virtues, some held that they are wholly from within, so that all virtues and sciences would pre-exist in the soul naturally, but that the hindrances to science and virtue, which are due to the soul being weighed down by the body, are removed by study and practice, even as iron is made bright by being polished. This was the opinion of the Platonists. Others said that they are wholly from without, being due to the inflow of the active intellect, as Avicenna maintained. Others said that sciences and virtues are within us by nature, so far as we are adapted to them, but not in their perfection: this is the teaching of the Philosopher (</w:t>
      </w:r>
      <w:r>
        <w:rPr>
          <w:b/>
          <w:highlight w:val="yellow"/>
        </w:rPr>
        <w:t>Ethic</w:t>
      </w:r>
      <w:r>
        <w:t>. ii, 1), and is nearer the truth.</w:t>
      </w:r>
    </w:p>
    <w:p>
      <w:r>
        <w:rPr>
          <w:b/>
        </w:rPr>
        <w:t>Article 5. Whether spiritual relationship passes to the godfather's carnal children?</w:t>
      </w:r>
    </w:p>
    <w:p>
      <w:pPr>
        <w:pStyle w:val="Quote"/>
      </w:pPr>
      <w:r>
        <w:t>I answer that, A son is something of his father and not conversely (</w:t>
      </w:r>
      <w:r>
        <w:rPr>
          <w:b/>
          <w:highlight w:val="yellow"/>
        </w:rPr>
        <w:t>Ethic</w:t>
      </w:r>
      <w:r>
        <w:t>. viii, 12): wherefore spiritual relationship passes from father to his carnal son and not conversely. Thus it is clear that there are three spiritual relationships: one called spiritual fatherhood between godfather and godchild; another called co-paternity between the godparent and carnal parent of the same person; and the third is called spiritual brotherhood, between godchild and the carnal children of the same parent. Each of these hinders the contracting of marriage and voids the contract.</w:t>
      </w:r>
    </w:p>
    <w:p>
      <w:pPr>
        <w:pStyle w:val="Quote"/>
      </w:pPr>
      <w:r>
        <w:t>Objection 1. It would seem that "euboulia, synesis, and gnome" are unfittingly assigned as virtues annexed to prudence. For "euboulia" is "a habit whereby we take good counsel" (</w:t>
      </w:r>
      <w:r>
        <w:rPr>
          <w:b/>
          <w:highlight w:val="yellow"/>
        </w:rPr>
        <w:t>Ethic</w:t>
      </w:r>
      <w:r>
        <w:t>. vi, 9). Now it "belongs to prudence to take good counsel," as stated (</w:t>
      </w:r>
      <w:r>
        <w:rPr>
          <w:b/>
          <w:highlight w:val="yellow"/>
        </w:rPr>
        <w:t>Ethic</w:t>
      </w:r>
      <w:r>
        <w:t>. vi, 9). Therefore "euboulia" is not a virtue annexed to prudence, but rather is prudence itself.</w:t>
      </w:r>
    </w:p>
    <w:p>
      <w:pPr>
        <w:pStyle w:val="Quote"/>
      </w:pPr>
      <w:r>
        <w:t xml:space="preserve">Objection 2. Further, the principal virtues are, in a way, moral virtues. Now we are directed to moral works both by the practical reason, and by a right appetite, as stated in </w:t>
      </w:r>
      <w:r>
        <w:rPr>
          <w:b/>
          <w:highlight w:val="yellow"/>
        </w:rPr>
        <w:t>Ethic</w:t>
      </w:r>
      <w:r>
        <w:t>. vi, 2. Therefore there are only two cardinal virtues.</w:t>
      </w:r>
    </w:p>
    <w:p>
      <w:pPr>
        <w:pStyle w:val="Quote"/>
      </w:pPr>
      <w:r>
        <w:t>Objection 2. Further, as the Philosopher says (</w:t>
      </w:r>
      <w:r>
        <w:rPr>
          <w:b/>
          <w:highlight w:val="yellow"/>
        </w:rPr>
        <w:t>Ethic</w:t>
      </w:r>
      <w:r>
        <w:t>. ii, 3) "the same things, but by a contrary process, engender and corrupt virtue." Now the engendering of prudence requires experience which is made up "of many memories," as he states at the beginning of his Metaphysics (i, 1). Therefore since forgetfulness is contrary to memory, it seems that prudence can be lost through forgetfulness.</w:t>
      </w:r>
    </w:p>
    <w:p>
      <w:pPr>
        <w:pStyle w:val="Quote"/>
      </w:pPr>
      <w:r>
        <w:t>On the contrary, The Philosopher says (</w:t>
      </w:r>
      <w:r>
        <w:rPr>
          <w:b/>
          <w:highlight w:val="yellow"/>
        </w:rPr>
        <w:t>Ethic</w:t>
      </w:r>
      <w:r>
        <w:t>. vi, 5) that "forgetfulness is possible to art but not to prudence."</w:t>
      </w:r>
    </w:p>
    <w:p>
      <w:r>
        <w:rPr>
          <w:b/>
        </w:rPr>
        <w:t>Article 4. Whether there are different moral virtues about different passions?</w:t>
      </w:r>
    </w:p>
    <w:p>
      <w:pPr>
        <w:pStyle w:val="Quote"/>
      </w:pPr>
      <w:r>
        <w:t xml:space="preserve">On the contrary, Fortitude is about fear and daring; temperance about desire; meekness about anger; as stated in </w:t>
      </w:r>
      <w:r>
        <w:rPr>
          <w:b/>
          <w:highlight w:val="yellow"/>
        </w:rPr>
        <w:t>Ethic</w:t>
      </w:r>
      <w:r>
        <w:t>. iii, 6,10; iv, 5.</w:t>
      </w:r>
    </w:p>
    <w:p>
      <w:r>
        <w:rPr>
          <w:b/>
        </w:rPr>
        <w:t>Article 4. Whether doubts should be interpreted for the best?</w:t>
      </w:r>
    </w:p>
    <w:p>
      <w:pPr>
        <w:pStyle w:val="Quote"/>
      </w:pPr>
      <w:r>
        <w:t xml:space="preserve">Reply to Objection 2. It is one thing to judge of things and another to judge of men. For when we judge of things, there is no question of the good or evil of the thing about which we are judging, since it will take no harm no matter what kind of judgment we form about it; but there is question of the good of the person who judges, if he judge truly, and of his evil if he judge falsely because "the true is the good of the intellect, and the false is its evil," as stated in </w:t>
      </w:r>
      <w:r>
        <w:rPr>
          <w:b/>
          <w:highlight w:val="yellow"/>
        </w:rPr>
        <w:t>Ethic</w:t>
      </w:r>
      <w:r>
        <w:t>. vi, 2, wherefore everyone should strive to make his judgment accord with things as they are. On the other hand when we judge of men, the good and evil in our judgment is considered chiefly on the part of the person about whom judgment is being formed; for he is deemed worthy of honor from the very fact that he is judged to be good, and deserving of contempt if he is judged to be evil. For this reason we ought, in this kind of judgment, to aim at judging a man good, unless there is evident proof of the contrary. And though we may judge falsely, our judgment in thinking well of another pertains to our good feeling and not to the evil of the intellect, even as neither does it pertain to the intellect's perfection to know the truth of contingent singulars in themselves.</w:t>
      </w:r>
    </w:p>
    <w:p>
      <w:pPr>
        <w:pStyle w:val="Heading2"/>
      </w:pPr>
      <w:r>
        <w:t>Volume 2 - Question 64. The mean of virtue</w:t>
      </w:r>
    </w:p>
    <w:p>
      <w:r>
        <w:rPr>
          <w:b/>
        </w:rPr>
        <w:t>Article 1. Whether moral virtues observe the mean?</w:t>
      </w:r>
    </w:p>
    <w:p>
      <w:pPr>
        <w:pStyle w:val="Quote"/>
      </w:pPr>
      <w:r>
        <w:t>Reply to Objection 1. Moral virtue derives goodness from the rule of reason, while its matter consists in passions or operations. If therefore we compare moral virtue to reason, then, if we look at that which is has of reason, it holds the position of one extreme, viz. conformity; while excess and defect take the position of the other extreme, viz. deformity. But if we consider moral virtue in respect of its matter, then it holds the position of mean, in so far as it makes the passion conform to the rule of reason. Hence the Philosopher says (</w:t>
      </w:r>
      <w:r>
        <w:rPr>
          <w:b/>
          <w:highlight w:val="yellow"/>
        </w:rPr>
        <w:t>Ethic</w:t>
      </w:r>
      <w:r>
        <w:t>. ii, 6) that "virtue, as to its essence, is a mean state," in so far as the rule of virtue is imposed on its proper matter: "but it is an extreme in reference to the 'best' and the 'excellent,'" viz. as to its conformity with reason.</w:t>
      </w:r>
    </w:p>
    <w:p>
      <w:pPr>
        <w:pStyle w:val="Quote"/>
      </w:pPr>
      <w:r>
        <w:t xml:space="preserve">Objection 2. Further, the maximum is not a mean. Now some moral virtues tend to a maximum: for instance, magnanimity to very great honors, and magnificence to very large expenditure, as stated in </w:t>
      </w:r>
      <w:r>
        <w:rPr>
          <w:b/>
          <w:highlight w:val="yellow"/>
        </w:rPr>
        <w:t>Ethic</w:t>
      </w:r>
      <w:r>
        <w:t>. iv, 2,3. Therefore not every moral virtue observes the mean.</w:t>
      </w:r>
    </w:p>
    <w:p>
      <w:r>
        <w:rPr>
          <w:b/>
        </w:rPr>
        <w:t>Article 5. Whether the moral virtues differ in point of the various objects of the passions?</w:t>
      </w:r>
    </w:p>
    <w:p>
      <w:pPr>
        <w:pStyle w:val="Quote"/>
      </w:pPr>
      <w:r>
        <w:t>Accordingly, if we take a good, and it be something discerned by the sense of touch, and something pertaining to the upkeep of human life either in the individual or in the species, such as the pleasures of the table or of sexual intercourse, it will belong to the virtue of "temperance." As regards the pleasures of the other senses, they are not intense, and so do not present much difficulty to the reason: hence there is no virtue corresponding to them; for virtue, "like art, is about difficult things" (</w:t>
      </w:r>
      <w:r>
        <w:rPr>
          <w:b/>
          <w:highlight w:val="yellow"/>
        </w:rPr>
        <w:t>Ethic</w:t>
      </w:r>
      <w:r>
        <w:t>. ii, 3).</w:t>
      </w:r>
    </w:p>
    <w:p>
      <w:r>
        <w:rPr>
          <w:b/>
        </w:rPr>
        <w:t>Article 3. Whether there is a different matter for both kinds of justice?</w:t>
      </w:r>
    </w:p>
    <w:p>
      <w:pPr>
        <w:pStyle w:val="Quote"/>
      </w:pPr>
      <w:r>
        <w:t xml:space="preserve">On the contrary, It is stated in </w:t>
      </w:r>
      <w:r>
        <w:rPr>
          <w:b/>
          <w:highlight w:val="yellow"/>
        </w:rPr>
        <w:t>Ethic</w:t>
      </w:r>
      <w:r>
        <w:t>. v, 2 that "one kind of justice directs distributions, and another commutations."</w:t>
      </w:r>
    </w:p>
    <w:p>
      <w:r>
        <w:rPr>
          <w:b/>
        </w:rPr>
        <w:t>Article 6. Whether justice, as a general virtue, is essentially the same as all virtue?</w:t>
      </w:r>
    </w:p>
    <w:p>
      <w:pPr>
        <w:pStyle w:val="Quote"/>
      </w:pPr>
      <w:r>
        <w:t>Objection 2. Further, every virtue that is not essentially the same as all virtue is a part of virtue. Now the aforesaid justice, according to the Philosopher (</w:t>
      </w:r>
      <w:r>
        <w:rPr>
          <w:b/>
          <w:highlight w:val="yellow"/>
        </w:rPr>
        <w:t>Ethic</w:t>
      </w:r>
      <w:r>
        <w:t>. v. 1) "is not a part but the whole of virtue." Therefore the aforesaid justice is essentially the same as all virtue.</w:t>
      </w:r>
    </w:p>
    <w:p>
      <w:pPr>
        <w:pStyle w:val="Quote"/>
      </w:pPr>
      <w:r>
        <w:t>Objection 1. It would seem that justice, as a general virtue, is essentially the same as all virtue. For the Philosopher says (</w:t>
      </w:r>
      <w:r>
        <w:rPr>
          <w:b/>
          <w:highlight w:val="yellow"/>
        </w:rPr>
        <w:t>Ethic</w:t>
      </w:r>
      <w:r>
        <w:t>. v, 1) that "virtue and legal justice are the same as all virtue, but differ in their mode of being." Now things that differ merely in their mode of being or logically do not differ essentially. Therefore justice is essentially the same as every virtue.</w:t>
      </w:r>
    </w:p>
    <w:p>
      <w:pPr>
        <w:pStyle w:val="Quote"/>
      </w:pPr>
      <w:r>
        <w:t>On the contrary, The Philosopher says (</w:t>
      </w:r>
      <w:r>
        <w:rPr>
          <w:b/>
          <w:highlight w:val="yellow"/>
        </w:rPr>
        <w:t>Ethic</w:t>
      </w:r>
      <w:r>
        <w:t>. v, 1) that "many are able to be virtuous in matters affecting themselves, but are unable to be virtuous in matters relating to others," and (Polit. iii, 2) that "the virtue of the good man is not strictly the same as the virtue of the good citizen." Now the virtue of a good citizen is general justice, whereby a man Is directed to the common good. Therefore general justice is not the same as virtue in general, and it is possible to have one without the other.</w:t>
      </w:r>
    </w:p>
    <w:p>
      <w:pPr>
        <w:pStyle w:val="Quote"/>
      </w:pPr>
      <w:r>
        <w:t>As regards man's good in relation to other men, it does not seem hard to obtain, but is considered absolutely, as the object of the concupiscible passions. This good may be pleasurable to a man in his behavior towards another either in some serious matter, in actions, to wit, that are directed by reason to a due end, or in playful actions, viz. that are done for mere pleasure, and which do not stand in the same relation to reason as the former. Now one man behaves towards another in serious matters, in two ways. First, as being pleasant in his regard, by becoming speech and deeds: and this belongs to a virtue which Aristotle (</w:t>
      </w:r>
      <w:r>
        <w:rPr>
          <w:b/>
          <w:highlight w:val="yellow"/>
        </w:rPr>
        <w:t>Ethic</w:t>
      </w:r>
      <w:r>
        <w:t>. ii, 7) calls "friendship" [philia], and may be rendered "affability." Secondly, one man behaves towards another by being frank with him, in words and deeds: this belongs to another virtue which (</w:t>
      </w:r>
      <w:r>
        <w:rPr>
          <w:b/>
          <w:highlight w:val="yellow"/>
        </w:rPr>
        <w:t>Ethic</w:t>
      </w:r>
      <w:r>
        <w:t>. iv, 7) he calls "truthfulness" [aletheia]. For frankness is more akin to the reason than pleasure, and serious matters than play. Hence there is another virtue about the pleasures of games, which the Philosopher "eutrapelia" [eutrapelia] (</w:t>
      </w:r>
      <w:r>
        <w:rPr>
          <w:b/>
          <w:highlight w:val="yellow"/>
        </w:rPr>
        <w:t>Ethic</w:t>
      </w:r>
      <w:r>
        <w:t>. iv, 8).</w:t>
      </w:r>
    </w:p>
    <w:p>
      <w:pPr>
        <w:pStyle w:val="Quote"/>
      </w:pPr>
      <w:r>
        <w:t>Objection 2. Further, the distribution that has to do with distributive justice is one of "wealth or of honors, or of whatever can be distributed among the members of the community" (</w:t>
      </w:r>
      <w:r>
        <w:rPr>
          <w:b/>
          <w:highlight w:val="yellow"/>
        </w:rPr>
        <w:t>Ethic</w:t>
      </w:r>
      <w:r>
        <w:t>. v, 2), which very things are the subject matter of commutations between one person and another, and this belongs to commutative justice. Therefore the matters of distributive and commutative justice are not distinct.</w:t>
      </w:r>
    </w:p>
    <w:p>
      <w:pPr>
        <w:pStyle w:val="Quote"/>
      </w:pPr>
      <w:r>
        <w:t>Reply to Objection 2. In actions and passions the mean and the extremes depend on various circumstances: hence nothing hinders something from being extreme in a particular virtue as to one circumstance, while the same thing is a mean in respect of other circumstances, through being in conformity with reason. This is the case with magnanimity and magnificence. For if we look at the absolute quantity of the respective objects of these virtues, we shall call it an extreme and a maximum: but if we consider the quantity in relation to other circumstances, then it has the character of a mean: since these virtues tend to this maximum in accordance with the rule of reason, i.e. "where" it is right, "when" it is right, and for an "end" that is right. There will be excess, if one tends to this maximum "when" it is not right, or "where" it is not right, or for an undue "end"; and there will be deficiency if one fails to tend thereto "where" one ought, and "when" one aught. This agrees with the saying of the Philosopher (</w:t>
      </w:r>
      <w:r>
        <w:rPr>
          <w:b/>
          <w:highlight w:val="yellow"/>
        </w:rPr>
        <w:t>Ethic</w:t>
      </w:r>
      <w:r>
        <w:t>. iv, 3) that the "magnanimous man observes the extreme in quantity, but the mean in the right mode of his action."</w:t>
      </w:r>
    </w:p>
    <w:p>
      <w:pPr>
        <w:pStyle w:val="Heading2"/>
      </w:pPr>
      <w:r>
        <w:t>Volume 3 - Question 62. Restitution</w:t>
      </w:r>
    </w:p>
    <w:p>
      <w:r>
        <w:rPr>
          <w:b/>
        </w:rPr>
        <w:t>Article 2. Whether restitution of what has been taken away is necessary for salvation?</w:t>
      </w:r>
    </w:p>
    <w:p>
      <w:pPr>
        <w:pStyle w:val="Quote"/>
      </w:pPr>
      <w:r>
        <w:t>Reply to Objection 1. When it is impossible to repay the equivalent, it suffices to repay what one can, as in the case of honor due to God and our parents, as the Philosopher states (</w:t>
      </w:r>
      <w:r>
        <w:rPr>
          <w:b/>
          <w:highlight w:val="yellow"/>
        </w:rPr>
        <w:t>Ethic</w:t>
      </w:r>
      <w:r>
        <w:t>. viii, 14). Wherefore when that which has been taken cannot be restored in equivalent, compensation should be made as far as possible: for instance if one man has deprived another of a limb, he must make compensation either in money or in honor, the condition of either party being duly considered according to the judgment of a good man.</w:t>
      </w:r>
    </w:p>
    <w:p>
      <w:r>
        <w:rPr>
          <w:b/>
        </w:rPr>
        <w:t>Article 4. Whether the four cardinal virtues differ from one another?</w:t>
      </w:r>
    </w:p>
    <w:p>
      <w:pPr>
        <w:pStyle w:val="Quote"/>
      </w:pPr>
      <w:r>
        <w:t>Objection 3. Further, the Philosopher says (</w:t>
      </w:r>
      <w:r>
        <w:rPr>
          <w:b/>
          <w:highlight w:val="yellow"/>
        </w:rPr>
        <w:t>Ethic</w:t>
      </w:r>
      <w:r>
        <w:t>. ii, 4) that the necessary conditions of virtue are first of all "that a man should have knowledge; secondly, that he should exercise choice for a particular end; thirdly, that he should possess the habit and act with firmness and steadfastness." But the first of these seems to belong to prudence which is rectitude of reason in things to be done; the second, i.e. choice, belongs to temperance, whereby a man, holding his passions on the curb, acts, not from passion but from choice; the third, that a man should act for the sake of a due end, implies a certain rectitude, which seemingly belongs to justice; while the last, viz. firmness and steadfastness, belongs to fortitude. Therefore each of these virtues is general in comparison to other virtues. Therefore they are not distinct from one another.</w:t>
      </w:r>
    </w:p>
    <w:p>
      <w:pPr>
        <w:pStyle w:val="Quote"/>
      </w:pPr>
      <w:r>
        <w:t>Objection 3. Further, if the matter of distributive justice differs from that of commutative justice, for the reason that they differ specifically, where there is no specific difference, there ought to be no diversity of matter. Now the Philosopher (</w:t>
      </w:r>
      <w:r>
        <w:rPr>
          <w:b/>
          <w:highlight w:val="yellow"/>
        </w:rPr>
        <w:t>Ethic</w:t>
      </w:r>
      <w:r>
        <w:t>. v, 2) reckons commutative justice as one species, and yet this has many kinds of matter. Therefore the matter of these species of justice is, seemingly, not of many kinds.</w:t>
      </w:r>
    </w:p>
    <w:p>
      <w:r>
        <w:rPr>
          <w:b/>
        </w:rPr>
        <w:t>Article 4. Whether an angel merits his beatitude?</w:t>
      </w:r>
    </w:p>
    <w:p>
      <w:pPr>
        <w:pStyle w:val="Quote"/>
      </w:pPr>
      <w:r>
        <w:t>But if he had no grace before entering upon beatitude, it would then have to be said that he had beatitude without merit, even as we have grace. This, however, is quite foreign to the idea of beatitude; which conveys the notion of an end, and is the reward of virtue, as even the Philosopher says (</w:t>
      </w:r>
      <w:r>
        <w:rPr>
          <w:b/>
          <w:highlight w:val="yellow"/>
        </w:rPr>
        <w:t>Ethic</w:t>
      </w:r>
      <w:r>
        <w:t>. i, 9). Or else it will have to be said, as some others have maintained, that the angels merit beatitude by their present ministrations, while in beatitude. This is quite contrary, again, to the notion of merit: since merit conveys the idea of a means to an end; while what is already in its end cannot, properly speaking, be moved towards such end; and so no one merits to produce what he already enjoys. Or else it will have to be said that one and the same act of turning to God, so far as it comes of free-will, is meritorious; and so far as it attains the end, is the fruition of beatitude. Even this view will not stand, because free-will is not the sufficient cause of merit; and, consequently, an act cannot be meritorious as coming from free-will, except in so far as it is informed by grace; but it cannot at the same time be informed by imperfect grace, which is the principle of meriting, and by perfect grace, which is the principle of enjoying. Hence it does not appear to be possible for anyone to enjoy beatitude, and at the same time to merit it.</w:t>
      </w:r>
    </w:p>
    <w:p>
      <w:pPr>
        <w:pStyle w:val="Quote"/>
      </w:pPr>
      <w:r>
        <w:t>On the contrary, The Philosopher says (</w:t>
      </w:r>
      <w:r>
        <w:rPr>
          <w:b/>
          <w:highlight w:val="yellow"/>
        </w:rPr>
        <w:t>Ethic</w:t>
      </w:r>
      <w:r>
        <w:t>. ii, 6) that "moral virtue is a habit of choosing the mean."</w:t>
      </w:r>
    </w:p>
    <w:p>
      <w:pPr>
        <w:pStyle w:val="Quote"/>
      </w:pPr>
      <w:r>
        <w:t>Objection 1. It would seem that other virtues should be called principal rather than these. For, seemingly, the greatest is the principal in any genus. Now "magnanimity has a great influence on all the virtues" (</w:t>
      </w:r>
      <w:r>
        <w:rPr>
          <w:b/>
          <w:highlight w:val="yellow"/>
        </w:rPr>
        <w:t>Ethic</w:t>
      </w:r>
      <w:r>
        <w:t>. iv, 3). Therefore magnanimity should more than any be called a principal virtue.</w:t>
      </w:r>
    </w:p>
    <w:p>
      <w:r>
        <w:rPr>
          <w:b/>
        </w:rPr>
        <w:t>Article 5. Whether the cardinal virtues are fittingly divided into social virtues, perfecting, perfect, and exemplar virtues?</w:t>
      </w:r>
    </w:p>
    <w:p>
      <w:pPr>
        <w:pStyle w:val="Quote"/>
      </w:pPr>
      <w:r>
        <w:t>Objection 1. It would seem that these four virtues are unfittingly divided into exemplar virtues, perfecting virtues, perfect virtues, and social virtues. For as Macrobius says (Super Somn. Scip. 1), the "exemplar virtues are such as exist in the mind of God." Now the Philosopher says (</w:t>
      </w:r>
      <w:r>
        <w:rPr>
          <w:b/>
          <w:highlight w:val="yellow"/>
        </w:rPr>
        <w:t>Ethic</w:t>
      </w:r>
      <w:r>
        <w:t>. x, 8) that "it is absurd to ascribe justice, fortitude, temperance, and prudence to God." Therefore these virtues cannot be exemplar.</w:t>
      </w:r>
    </w:p>
    <w:p>
      <w:pPr>
        <w:pStyle w:val="Heading2"/>
      </w:pPr>
      <w:r>
        <w:t>Volume 2 - Question 65. The connection of virtues</w:t>
      </w:r>
    </w:p>
    <w:p>
      <w:r>
        <w:rPr>
          <w:b/>
        </w:rPr>
        <w:t>Article 1. Whether the moral virtues are connected with one another?</w:t>
      </w:r>
    </w:p>
    <w:p>
      <w:pPr>
        <w:pStyle w:val="Quote"/>
      </w:pPr>
      <w:r>
        <w:t xml:space="preserve">Objection 1. It would seem that the moral virtues are not connected with one another. Because moral virtues are sometimes caused by the exercise of acts, as is proved in </w:t>
      </w:r>
      <w:r>
        <w:rPr>
          <w:b/>
          <w:highlight w:val="yellow"/>
        </w:rPr>
        <w:t>Ethic</w:t>
      </w:r>
      <w:r>
        <w:t>. ii, 1,2. But man can exercise himself in the acts of one virtue, without exercising himself in the acts of some other virtue. Therefore it is possible to have one moral virtue without another.</w:t>
      </w:r>
    </w:p>
    <w:p>
      <w:pPr>
        <w:pStyle w:val="Quote"/>
      </w:pPr>
      <w:r>
        <w:t>Reply to Objection 4. Legal justice alone regards the common weal directly: but by commanding the other virtues it draws them all into the service of the common weal, as the Philosopher declares (</w:t>
      </w:r>
      <w:r>
        <w:rPr>
          <w:b/>
          <w:highlight w:val="yellow"/>
        </w:rPr>
        <w:t>Ethic</w:t>
      </w:r>
      <w:r>
        <w:t>. v, 1). For we must take note that it concerns the human virtues, as we understand them here, to do well not only towards the community, but also towards the parts of the community, viz. towards the household, or even towards one individual.</w:t>
      </w:r>
    </w:p>
    <w:p>
      <w:pPr>
        <w:pStyle w:val="Quote"/>
      </w:pPr>
      <w:r>
        <w:t>Others, however, differentiate these virtues in respect of their matters, and it is in this way that Aristotle assigns the reason for their connection (</w:t>
      </w:r>
      <w:r>
        <w:rPr>
          <w:b/>
          <w:highlight w:val="yellow"/>
        </w:rPr>
        <w:t>Ethic</w:t>
      </w:r>
      <w:r>
        <w:t>. vi, 13). Because, as stated above (I-II:58:4), no moral virtue can be without prudence; since it is proper to moral virtue to make a right choice, for it is an elective habit. Now right choice requires not only the inclination to a due end, which inclination is the direct outcome of moral virtue, but also correct choice of things conducive to the end, which choice is made by prudence, that counsels, judges, and commands in those things that are directed to the end. In like manner one cannot have prudence unless one has the moral virtues: since prudence is "right reason about things to be done," and the starting point of reason is the end of the thing to be done, to which end man is rightly disposed by moral virtue. Hence, just as we cannot have speculative science unless we have the understanding of the principles, so neither can we have prudence without the moral virtues: and from this it follows clearly that the moral virtues are connected with one another.</w:t>
      </w:r>
    </w:p>
    <w:p>
      <w:r>
        <w:rPr>
          <w:b/>
        </w:rPr>
        <w:t>Article 4. Whether the just is absolutely the same as retaliation?</w:t>
      </w:r>
    </w:p>
    <w:p>
      <w:pPr>
        <w:pStyle w:val="Quote"/>
      </w:pPr>
      <w:r>
        <w:t>On the contrary, The Philosopher proves (</w:t>
      </w:r>
      <w:r>
        <w:rPr>
          <w:b/>
          <w:highlight w:val="yellow"/>
        </w:rPr>
        <w:t>Ethic</w:t>
      </w:r>
      <w:r>
        <w:t>. v, 5) that the just is not always the same as retaliation.</w:t>
      </w:r>
    </w:p>
    <w:p>
      <w:pPr>
        <w:pStyle w:val="Quote"/>
      </w:pPr>
      <w:r>
        <w:t>Objection 4. Further, he says (Macrobius: Super Somn. Scip. 1) that the "social" virtues are those "whereby good men work for the good of their country and for the safety of the city." But it is only legal justice that is directed to the common weal, as the Philosopher states (</w:t>
      </w:r>
      <w:r>
        <w:rPr>
          <w:b/>
          <w:highlight w:val="yellow"/>
        </w:rPr>
        <w:t>Ethic</w:t>
      </w:r>
      <w:r>
        <w:t>. v, 1). Therefore other virtues should not be called "social."</w:t>
      </w:r>
    </w:p>
    <w:p>
      <w:pPr>
        <w:pStyle w:val="Quote"/>
      </w:pPr>
      <w:r>
        <w:t xml:space="preserve">But since it behooves a man to do his utmost to strive onward even to Divine things, as even the Philosopher declares in </w:t>
      </w:r>
      <w:r>
        <w:rPr>
          <w:b/>
          <w:highlight w:val="yellow"/>
        </w:rPr>
        <w:t>Ethic</w:t>
      </w:r>
      <w:r>
        <w:t>. x, 7, and as Scripture often admonishes us—for instance: "Be ye . . . perfect, as your heavenly Father is perfect" (Matthew 5:48), we must needs place some virtues between the social or human virtues, and the exemplar virtues which are Divine. Now these virtues differ by reason of a difference of movement and term: so that some are virtues of men who are on their way and tending towards the Divine similitude; and these are called "perfecting" virtues. Thus prudence, by contemplating the things of God, counts as nothing all things of the world, and directs all the thoughts of the soul to God alone: temperance, so far as nature allows, neglects the needs of the body; fortitude prevents the soul from being afraid of neglecting the body and rising to heavenly things; and justice consists in the soul giving a whole-hearted consent to follow the way thus proposed. Besides these there are the virtues of those who have already attained to the Divine similitude: these are called the "perfect virtues." Thus prudence sees nought else but the things of God; temperance knows no earthly desires; fortitude has no knowledge of passion; and justice, by imitating the Divine Mind, is united thereto by an everlasting covenant. Such as the virtues attributed to the Blessed, or, in this life, to some who are at the summit of perfection.</w:t>
      </w:r>
    </w:p>
    <w:p>
      <w:pPr>
        <w:pStyle w:val="Quote"/>
      </w:pPr>
      <w:r>
        <w:t>Objection 3. Further, the Philosopher says (</w:t>
      </w:r>
      <w:r>
        <w:rPr>
          <w:b/>
          <w:highlight w:val="yellow"/>
        </w:rPr>
        <w:t>Ethic</w:t>
      </w:r>
      <w:r>
        <w:t>. ii, 4) that the necessary conditions of virtue are first of all "that a man should have knowledge; secondly, that he should exercise choice for a particular end; thirdly, that he should possess the habit and act with firmness and steadfastness." But the first of these seems to belong to prudence which is rectitude of reason in things to be done; the second, i.e. choice, belongs to temperance, whereby a man, holding his passions on the curb, acts, not from passion but from choice; the third, that a man should act for the sake of a due end, implies a certain rectitude, which seemingly belongs to justice; while the last, viz. firmness and steadfastness, belongs to fortitude. Therefore each of these virtues is general in comparison to other virtues. Therefore they are not distinct from one another.</w:t>
      </w:r>
    </w:p>
    <w:p>
      <w:r>
        <w:rPr>
          <w:b/>
        </w:rPr>
        <w:t>Article 5. Whether we should always judge according to the written law?</w:t>
      </w:r>
    </w:p>
    <w:p>
      <w:pPr>
        <w:pStyle w:val="Quote"/>
      </w:pPr>
      <w:r>
        <w:t>But no written law can cover each and every individual happening, as the Philosopher declares (</w:t>
      </w:r>
      <w:r>
        <w:rPr>
          <w:b/>
          <w:highlight w:val="yellow"/>
        </w:rPr>
        <w:t>Ethic</w:t>
      </w:r>
      <w:r>
        <w:t>. v, 10). Therefore it seems that we are not always bound to judge according to the written law.</w:t>
      </w:r>
    </w:p>
    <w:p>
      <w:r>
        <w:rPr>
          <w:b/>
        </w:rPr>
        <w:t>Article 7. Whether there is a particular besides a general justice?</w:t>
      </w:r>
    </w:p>
    <w:p>
      <w:pPr>
        <w:pStyle w:val="Quote"/>
      </w:pPr>
      <w:r>
        <w:t xml:space="preserve">Reply to Objection 3. The household community, according to the Philosopher (Polit. i, 2), differs in respect of a threefold fellowship; namely "of husband and wife, father and son, master and slave," in each of which one person is, as it were, part of the other. Wherefore between such persons there is not justice simply, but a species of justice, viz. "domestic" justice, as stated in </w:t>
      </w:r>
      <w:r>
        <w:rPr>
          <w:b/>
          <w:highlight w:val="yellow"/>
        </w:rPr>
        <w:t>Ethic</w:t>
      </w:r>
      <w:r>
        <w:t>. v, 6.</w:t>
      </w:r>
    </w:p>
    <w:p>
      <w:r>
        <w:rPr>
          <w:b/>
        </w:rPr>
        <w:t>Article 2. Whether the mean of moral virtue is the real mean, or the rational mean?</w:t>
      </w:r>
    </w:p>
    <w:p>
      <w:pPr>
        <w:pStyle w:val="Quote"/>
      </w:pPr>
      <w:r>
        <w:t xml:space="preserve">Objection 3. Further, a mean that is observed according to arithmetical or geometrical proportion is a real mean. Now such is the mean of justice, as stated in </w:t>
      </w:r>
      <w:r>
        <w:rPr>
          <w:b/>
          <w:highlight w:val="yellow"/>
        </w:rPr>
        <w:t>Ethic</w:t>
      </w:r>
      <w:r>
        <w:t>. v, 3. Therefore the mean of moral virtue is not the rational, but the real mean.</w:t>
      </w:r>
    </w:p>
    <w:p>
      <w:pPr>
        <w:pStyle w:val="Quote"/>
      </w:pPr>
      <w:r>
        <w:t>On the contrary, The Philosopher says (</w:t>
      </w:r>
      <w:r>
        <w:rPr>
          <w:b/>
          <w:highlight w:val="yellow"/>
        </w:rPr>
        <w:t>Ethic</w:t>
      </w:r>
      <w:r>
        <w:t>. ii, 6) that "moral virtue observes the mean fixed, in our regard, by reason."</w:t>
      </w:r>
    </w:p>
    <w:p>
      <w:pPr>
        <w:pStyle w:val="Quote"/>
      </w:pPr>
      <w:r>
        <w:t>Objection 2. Further, magnificence and magnanimity are moral virtues. Now a man may have other moral virtues without having magnificence or magnanimity: for the Philosopher says (</w:t>
      </w:r>
      <w:r>
        <w:rPr>
          <w:b/>
          <w:highlight w:val="yellow"/>
        </w:rPr>
        <w:t>Ethic</w:t>
      </w:r>
      <w:r>
        <w:t>. iv, 2,3) that "a poor man cannot be magnificent," and yet he may have other virtues; and (</w:t>
      </w:r>
      <w:r>
        <w:rPr>
          <w:b/>
          <w:highlight w:val="yellow"/>
        </w:rPr>
        <w:t>Ethic</w:t>
      </w:r>
      <w:r>
        <w:t>. iv) that "he who is worthy of small things, and so accounts his worth, is modest, but not magnanimous." Therefore the moral virtues are not connected with one another.</w:t>
      </w:r>
    </w:p>
    <w:p>
      <w:pPr>
        <w:pStyle w:val="Heading2"/>
      </w:pPr>
      <w:r>
        <w:t>Volume 2 - Question 66. Equality among the virtues</w:t>
      </w:r>
    </w:p>
    <w:p>
      <w:r>
        <w:rPr>
          <w:b/>
        </w:rPr>
        <w:t>Article 1. Whether one virtue can be greater or less than another?</w:t>
      </w:r>
    </w:p>
    <w:p>
      <w:pPr>
        <w:pStyle w:val="Quote"/>
      </w:pPr>
      <w:r>
        <w:t xml:space="preserve">If, however, we consider virtue on the part of the subject, it may then be greater or less, either in relation to different times, or in different men. Because one man is better disposed than another to attain to the mean of virtue which is defined by right reason; and this, on account of either greater habituation, or a better natural disposition, or a more discerning judgment of reason, or again a greater gift of grace, which is given to each one "according to the measure of the giving of Christ," as stated in Ephesians 4:9. And here the Stoics erred, for they held that no man should be deemed virtuous, unless he were, in the highest degree, disposed to virtue. Because the nature of virtue does not require that man should reach the mean of right reason as though it were an indivisible point, as the Stoics thought; but it is enough that he should approach the mean, as stated in </w:t>
      </w:r>
      <w:r>
        <w:rPr>
          <w:b/>
          <w:highlight w:val="yellow"/>
        </w:rPr>
        <w:t>Ethic</w:t>
      </w:r>
      <w:r>
        <w:t>. ii, 6. Moreover, one same indivisible mark is reached more nearly and more readily by one than by another: as may be seen when several arches aim at a fixed target.</w:t>
      </w:r>
    </w:p>
    <w:p>
      <w:r>
        <w:rPr>
          <w:b/>
        </w:rPr>
        <w:t>Article 8. Whether particular justice has a special matter?</w:t>
      </w:r>
    </w:p>
    <w:p>
      <w:pPr>
        <w:pStyle w:val="Quote"/>
      </w:pPr>
      <w:r>
        <w:t>I answer that, Whatever can be rectified by reason is the matter of moral virtue, for this is defined in reference to right reason, according to the Philosopher (</w:t>
      </w:r>
      <w:r>
        <w:rPr>
          <w:b/>
          <w:highlight w:val="yellow"/>
        </w:rPr>
        <w:t>Ethic</w:t>
      </w:r>
      <w:r>
        <w:t>. ii, 6). Now the reason can rectify not only the internal passions of the soul, but also external actions, and also those external things of which man can make use. And yet it is in respect of external actions and external things by means of which men can communicate with one another, that the relation of one man to another is to be considered; whereas it is in respect of internal passions that we consider man's rectitude in himself. Consequently, since justice is directed to others, it is not about the entire matter of moral virtue, but only about external actions and things, under a certain special aspect of the object, in so far as one man is related to another through them.</w:t>
      </w:r>
    </w:p>
    <w:p>
      <w:r>
        <w:rPr>
          <w:b/>
        </w:rPr>
        <w:t>Article 3. Whether the intellectual virtues observe the mean?</w:t>
      </w:r>
    </w:p>
    <w:p>
      <w:pPr>
        <w:pStyle w:val="Quote"/>
      </w:pPr>
      <w:r>
        <w:t>I answer that, The good of anything consists in its observing the mean, by conforming with a rule or measure in respect of which it may happen to be excessive or deficient, as stated above (Article 1). Now intellectual virtue, like moral virtue, is directed to the good, as stated above (I-II:56:3). Hence the good of an intellectual virtue consists in observing the mean, in so far as it is subject to a measure. Now the good of intellectual virtue is the true; in the case of contemplative virtue, it is the true taken absolutely (</w:t>
      </w:r>
      <w:r>
        <w:rPr>
          <w:b/>
          <w:highlight w:val="yellow"/>
        </w:rPr>
        <w:t>Ethic</w:t>
      </w:r>
      <w:r>
        <w:t>. vi, 2); in the case of practical virtue, it is the true in conformity with a right appetite.</w:t>
      </w:r>
    </w:p>
    <w:p>
      <w:r>
        <w:rPr>
          <w:b/>
        </w:rPr>
        <w:t>Article 5. Whether the cardinal virtues are fittingly divided into social virtues, perfecting, perfect, and exemplar virtues?</w:t>
      </w:r>
    </w:p>
    <w:p>
      <w:pPr>
        <w:pStyle w:val="Quote"/>
      </w:pPr>
      <w:r>
        <w:t xml:space="preserve">But since it behooves a man to do his utmost to strive onward even to Divine things, as even the Philosopher declares in </w:t>
      </w:r>
      <w:r>
        <w:rPr>
          <w:b/>
          <w:highlight w:val="yellow"/>
        </w:rPr>
        <w:t>Ethic</w:t>
      </w:r>
      <w:r>
        <w:t>. x, 7, and as Scripture often admonishes us—for instance: "Be ye . . . perfect, as your heavenly Father is perfect" (Matthew 5:48), we must needs place some virtues between the social or human virtues, and the exemplar virtues which are Divine. Now these virtues differ by reason of a difference of movement and term: so that some are virtues of men who are on their way and tending towards the Divine similitude; and these are called "perfecting" virtues. Thus prudence, by contemplating the things of God, counts as nothing all things of the world, and directs all the thoughts of the soul to God alone: temperance, so far as nature allows, neglects the needs of the body; fortitude prevents the soul from being afraid of neglecting the body and rising to heavenly things; and justice consists in the soul giving a whole-hearted consent to follow the way thus proposed. Besides these there are the virtues of those who have already attained to the Divine similitude: these are called the "perfect virtues." Thus prudence sees nought else but the things of God; temperance knows no earthly desires; fortitude has no knowledge of passion; and justice, by imitating the Divine Mind, is united thereto by an everlasting covenant. Such as the virtues attributed to the Blessed, or, in this life, to some who are at the summit of perfection.</w:t>
      </w:r>
    </w:p>
    <w:p>
      <w:r>
        <w:rPr>
          <w:b/>
        </w:rPr>
        <w:t>Article 2. Whether moral virtues can be without charity?</w:t>
      </w:r>
    </w:p>
    <w:p>
      <w:pPr>
        <w:pStyle w:val="Quote"/>
      </w:pPr>
      <w:r>
        <w:t xml:space="preserve">Objection 2. Further, moral virtues can be acquired by means of human acts, as stated in </w:t>
      </w:r>
      <w:r>
        <w:rPr>
          <w:b/>
          <w:highlight w:val="yellow"/>
        </w:rPr>
        <w:t>Ethic</w:t>
      </w:r>
      <w:r>
        <w:t>. ii, 1,2, whereas charity cannot be had otherwise than by infusion, according to Romans 5:5: "The charity of God is poured forth in our hearts by the Holy Ghost Who is given to us." Therefore it is possible to have the other virtues without charity.</w:t>
      </w:r>
    </w:p>
    <w:p>
      <w:pPr>
        <w:pStyle w:val="Heading2"/>
      </w:pPr>
      <w:r>
        <w:t>Volume 3 - Question 64. Murder</w:t>
      </w:r>
    </w:p>
    <w:p>
      <w:r>
        <w:rPr>
          <w:b/>
        </w:rPr>
        <w:t>Article 2. Whether it is lawful to kill sinners?</w:t>
      </w:r>
    </w:p>
    <w:p>
      <w:pPr>
        <w:pStyle w:val="Quote"/>
      </w:pPr>
      <w:r>
        <w:t xml:space="preserve">Reply to Objection 3. By sinning man departs from the order of reason, and consequently falls away from the dignity of his manhood, in so far as he is naturally free, and exists for himself, and he falls into the slavish state of the beasts, by being disposed of according as he is useful to others. This is expressed in Psalm 48:21: "Man, when he was in honor, did not understand; he hath been compared to senseless beasts, and made like to them," and Proverbs 11:29: "The fool shall serve the wise." Hence, although it be evil in itself to kill a man so long as he preserve his dignity, yet it may be good to kill a man who has sinned, even as it is to kill a beast. For a bad man is worse than a beast, and is more harmful, as the Philosopher states (Polit. i, 1 and </w:t>
      </w:r>
      <w:r>
        <w:rPr>
          <w:b/>
          <w:highlight w:val="yellow"/>
        </w:rPr>
        <w:t>Ethic</w:t>
      </w:r>
      <w:r>
        <w:t>. vii, 6).</w:t>
      </w:r>
    </w:p>
    <w:p>
      <w:pPr>
        <w:pStyle w:val="Quote"/>
      </w:pPr>
      <w:r>
        <w:t xml:space="preserve">I answer that, When it is asked whether one virtue can be greater than another, the question can be taken in two senses. First, as applying to virtues of different species. In this sense it is clear that one virtue is greater than another; since a cause is always more excellent than its effect; and among effects, those nearest to the cause are the most excellent. Now it is clear from what has been said (I-II:18:5; I-II:61:2) that the cause and root of human good is the reason. Hence prudence which perfects the reason, surpasses in goodness the other moral virtues which perfect the appetitive power, in so far as it partakes of reason. And among these, one is better than another, according as it approaches nearer to the reason. Consequently justice, which is in the will, excels the remaining moral virtues; and fortitude, which is in the irascible part, stands before temperance, which is in the concupiscible, which has a smaller share of reason, as stated in </w:t>
      </w:r>
      <w:r>
        <w:rPr>
          <w:b/>
          <w:highlight w:val="yellow"/>
        </w:rPr>
        <w:t>Ethic</w:t>
      </w:r>
      <w:r>
        <w:t>. vii, 6.</w:t>
      </w:r>
    </w:p>
    <w:p>
      <w:pPr>
        <w:pStyle w:val="Quote"/>
      </w:pPr>
      <w:r>
        <w:t>Reply to Objection 4. Legal justice alone regards the common weal directly: but by commanding the other virtues it draws them all into the service of the common weal, as the Philosopher declares (</w:t>
      </w:r>
      <w:r>
        <w:rPr>
          <w:b/>
          <w:highlight w:val="yellow"/>
        </w:rPr>
        <w:t>Ethic</w:t>
      </w:r>
      <w:r>
        <w:t>. v, 1). For we must take note that it concerns the human virtues, as we understand them here, to do well not only towards the community, but also towards the parts of the community, viz. towards the household, or even towards one individual.</w:t>
      </w:r>
    </w:p>
    <w:p>
      <w:pPr>
        <w:pStyle w:val="Heading2"/>
      </w:pPr>
      <w:r>
        <w:t>Volume 4 - Question 63. The other effect of the sacraments, which is a character</w:t>
      </w:r>
    </w:p>
    <w:p>
      <w:r>
        <w:rPr>
          <w:b/>
        </w:rPr>
        <w:t>Article 2. Whether a character is a spiritual power?</w:t>
      </w:r>
    </w:p>
    <w:p>
      <w:pPr>
        <w:pStyle w:val="Quote"/>
      </w:pPr>
      <w:r>
        <w:t>On the contrary, The Philosopher says (</w:t>
      </w:r>
      <w:r>
        <w:rPr>
          <w:b/>
          <w:highlight w:val="yellow"/>
        </w:rPr>
        <w:t>Ethic</w:t>
      </w:r>
      <w:r>
        <w:t>. ii): "There are three things in the soul, power, habit, and passion." Now a character is not a passion: since a passion passes quickly, whereas a character is indelible, as will be made clear further on (Article 5). In like manner it is not a habit: because no habit is indifferent to acting well or ill: whereas a character is indifferent to either, since some use it well, some ill. Now this cannot occur with a habit: because no one abuses a habit of virtue, or uses well an evil habit. It remains, therefore, that a character is a power.</w:t>
      </w:r>
    </w:p>
    <w:p>
      <w:pPr>
        <w:pStyle w:val="Quote"/>
      </w:pPr>
      <w:r>
        <w:t>Objection 1. It would seem that these four virtues are unfittingly divided into exemplar virtues, perfecting virtues, perfect virtues, and social virtues. For as Macrobius says (Super Somn. Scip. 1), the "exemplar virtues are such as exist in the mind of God." Now the Philosopher says (</w:t>
      </w:r>
      <w:r>
        <w:rPr>
          <w:b/>
          <w:highlight w:val="yellow"/>
        </w:rPr>
        <w:t>Ethic</w:t>
      </w:r>
      <w:r>
        <w:t>. x, 8) that "it is absurd to ascribe justice, fortitude, temperance, and prudence to God." Therefore these virtues cannot be exemplar.</w:t>
      </w:r>
    </w:p>
    <w:p>
      <w:pPr>
        <w:pStyle w:val="Quote"/>
      </w:pPr>
      <w:r>
        <w:t>Objection 4. Further, he says (Macrobius: Super Somn. Scip. 1) that the "social" virtues are those "whereby good men work for the good of their country and for the safety of the city." But it is only legal justice that is directed to the common weal, as the Philosopher states (</w:t>
      </w:r>
      <w:r>
        <w:rPr>
          <w:b/>
          <w:highlight w:val="yellow"/>
        </w:rPr>
        <w:t>Ethic</w:t>
      </w:r>
      <w:r>
        <w:t>. v, 1). Therefore other virtues should not be called "social."</w:t>
      </w:r>
    </w:p>
    <w:p>
      <w:pPr>
        <w:pStyle w:val="Quote"/>
      </w:pPr>
      <w:r>
        <w:t>On the contrary, The Philosopher reckons (</w:t>
      </w:r>
      <w:r>
        <w:rPr>
          <w:b/>
          <w:highlight w:val="yellow"/>
        </w:rPr>
        <w:t>Ethic</w:t>
      </w:r>
      <w:r>
        <w:t>. v, 2) particular justice to be specially about those things which belong to social life.</w:t>
      </w:r>
    </w:p>
    <w:p>
      <w:pPr>
        <w:pStyle w:val="Quote"/>
      </w:pPr>
      <w:r>
        <w:t>Objection 3. Further, it is not lawful, for any good end whatever, to do that which is evil in itself, according to Augustine (Contra Mendac. vii) and the Philosopher (</w:t>
      </w:r>
      <w:r>
        <w:rPr>
          <w:b/>
          <w:highlight w:val="yellow"/>
        </w:rPr>
        <w:t>Ethic</w:t>
      </w:r>
      <w:r>
        <w:t xml:space="preserve">. ii, 6). Now to kill a man is evil in itself, since we are bound to have charity towards all men, and "we wish our friends to live and to exist," according to </w:t>
      </w:r>
      <w:r>
        <w:rPr>
          <w:b/>
          <w:highlight w:val="yellow"/>
        </w:rPr>
        <w:t>Ethic</w:t>
      </w:r>
      <w:r>
        <w:t>. ix, 4. Therefore it is nowise lawful to kill a man who has sinned.</w:t>
      </w:r>
    </w:p>
    <w:p>
      <w:r>
        <w:rPr>
          <w:b/>
        </w:rPr>
        <w:t>Article 4. Whether a man is bound to restore what he has not taken?</w:t>
      </w:r>
    </w:p>
    <w:p>
      <w:pPr>
        <w:pStyle w:val="Quote"/>
      </w:pPr>
      <w:r>
        <w:t>I answer that, Whoever brings a loss upon another person, seemingly, takes from him the amount of the loss, since, according to the Philosopher (</w:t>
      </w:r>
      <w:r>
        <w:rPr>
          <w:b/>
          <w:highlight w:val="yellow"/>
        </w:rPr>
        <w:t>Ethic</w:t>
      </w:r>
      <w:r>
        <w:t>. v, 4) loss is so called from a man having "less"* than his due. [The derivation is more apparent in English than in Latin, where 'damnum' stands for 'loss,' and 'minus' for 'less.' Aristotle merely says that to have more than your own is called 'gain,' and to have less than you started with is called 'loss.'] Therefore a man is bound to make restitution according to the loss he has brought upon another.</w:t>
      </w:r>
    </w:p>
    <w:p>
      <w:pPr>
        <w:pStyle w:val="Quote"/>
      </w:pPr>
      <w:r>
        <w:t>On the contrary, Art is an intellectual virtue; and yet there is a mean in art (</w:t>
      </w:r>
      <w:r>
        <w:rPr>
          <w:b/>
          <w:highlight w:val="yellow"/>
        </w:rPr>
        <w:t>Ethic</w:t>
      </w:r>
      <w:r>
        <w:t>. ii, 6). Therefore also intellectual virtue observes the mean.</w:t>
      </w:r>
    </w:p>
    <w:p>
      <w:pPr>
        <w:pStyle w:val="Quote"/>
      </w:pPr>
      <w:r>
        <w:t xml:space="preserve">Objection 2. Further, the mean of moral virtue is fixed by an intellectual virtue: for it is stated in </w:t>
      </w:r>
      <w:r>
        <w:rPr>
          <w:b/>
          <w:highlight w:val="yellow"/>
        </w:rPr>
        <w:t>Ethic</w:t>
      </w:r>
      <w:r>
        <w:t>. ii, 6, that "virtue observes the mean appointed by reason, as a prudent man would appoint it." If therefore intellectual virtue also observe the mean, this mean will have to be appointed for them by another virtue, so that there would be an indefinite series of virtues.</w:t>
      </w:r>
    </w:p>
    <w:p>
      <w:pPr>
        <w:pStyle w:val="Heading2"/>
      </w:pPr>
      <w:r>
        <w:t>Volume 3 - Question 63. Respect of persons</w:t>
      </w:r>
    </w:p>
    <w:p>
      <w:r>
        <w:rPr>
          <w:b/>
        </w:rPr>
        <w:t>Article 3. Whether respect of persons takes place in showing honor and respect?</w:t>
      </w:r>
    </w:p>
    <w:p>
      <w:pPr>
        <w:pStyle w:val="Quote"/>
      </w:pPr>
      <w:r>
        <w:t>Objection 1. It would seem that respect of persons does not take place in showing honor and respect. For honor is apparently nothing else than "reverence shown to a person in recognition of his virtue," as the Philosopher states (</w:t>
      </w:r>
      <w:r>
        <w:rPr>
          <w:b/>
          <w:highlight w:val="yellow"/>
        </w:rPr>
        <w:t>Ethic</w:t>
      </w:r>
      <w:r>
        <w:t>. i, 5). Now prelates and princes should be honored although they be wicked, even as our parents, of whom it is written (Exodus 20:12): "Honor thy father and thy mother." Again masters, though they be wicked, should be honored by their servants, according to 1 Timothy 6:1: "Whoever are servants under the yoke, let them count their masters worthy of all honor." Therefore it seems that it is not a sin to respect persons in showing honor.</w:t>
      </w:r>
    </w:p>
    <w:p>
      <w:pPr>
        <w:pStyle w:val="Heading2"/>
      </w:pPr>
      <w:r>
        <w:t>Volume 5 - Question 64. Things annexed to marriage, and first the payment of the marriage debt</w:t>
      </w:r>
    </w:p>
    <w:p>
      <w:r>
        <w:rPr>
          <w:b/>
        </w:rPr>
        <w:t>Article 1. Whether husband and wife are mutually bound to the payment of the marriage debt?</w:t>
      </w:r>
    </w:p>
    <w:p>
      <w:pPr>
        <w:pStyle w:val="Quote"/>
      </w:pPr>
      <w:r>
        <w:t>Objection 4. Further, according to the Philosopher (</w:t>
      </w:r>
      <w:r>
        <w:rPr>
          <w:b/>
          <w:highlight w:val="yellow"/>
        </w:rPr>
        <w:t>Ethic</w:t>
      </w:r>
      <w:r>
        <w:t>. viii, 12), marriage is directed to the begetting and rearing of children, as well as to the community of life. Now leprosy is opposed to both these ends of marriage, for since it is a contagious disease, the wife is not bound to cohabit with a leprous husband; and besides this disease is often transmitted to the offspring. Therefore it would seem that a wife is not bound to pay the debt to a leprous husband.</w:t>
      </w:r>
    </w:p>
    <w:p>
      <w:r>
        <w:rPr>
          <w:b/>
        </w:rPr>
        <w:t>Article 7. Whether natural knowledge and love remain in the beatified angels?</w:t>
      </w:r>
    </w:p>
    <w:p>
      <w:pPr>
        <w:pStyle w:val="Quote"/>
      </w:pPr>
      <w:r>
        <w:t xml:space="preserve">Objection 3. Further, the same faculty has not two simultaneous acts, as the same line cannot, at the same end, be terminated in two points. But the beatified angels are always exercising their beatified knowledge and love; for, as is said </w:t>
      </w:r>
      <w:r>
        <w:rPr>
          <w:b/>
          <w:highlight w:val="yellow"/>
        </w:rPr>
        <w:t>Ethic</w:t>
      </w:r>
      <w:r>
        <w:t>. i, 8, happiness consists not in habit, but in act. Therefore there can never be natural knowledge and love in the angels.</w:t>
      </w:r>
    </w:p>
    <w:p>
      <w:r>
        <w:rPr>
          <w:b/>
        </w:rPr>
        <w:t>Article 9. Whether justice is about the passions?</w:t>
      </w:r>
    </w:p>
    <w:p>
      <w:pPr>
        <w:pStyle w:val="Quote"/>
      </w:pPr>
      <w:r>
        <w:t>On the contrary, The Philosopher says (</w:t>
      </w:r>
      <w:r>
        <w:rPr>
          <w:b/>
          <w:highlight w:val="yellow"/>
        </w:rPr>
        <w:t>Ethic</w:t>
      </w:r>
      <w:r>
        <w:t>. v, 1) that justice is about operations.</w:t>
      </w:r>
    </w:p>
    <w:p>
      <w:r>
        <w:rPr>
          <w:b/>
        </w:rPr>
        <w:t>Article 3. Whether charity can be without moral virtue?</w:t>
      </w:r>
    </w:p>
    <w:p>
      <w:pPr>
        <w:pStyle w:val="Quote"/>
      </w:pPr>
      <w:r>
        <w:t>Objection 2. Further, he that has a habit of virtue easily performs the works of that virtue, and those works are pleasing to him for their own sake: hence "pleasure taken in a work is a sign of habit" (</w:t>
      </w:r>
      <w:r>
        <w:rPr>
          <w:b/>
          <w:highlight w:val="yellow"/>
        </w:rPr>
        <w:t>Ethic</w:t>
      </w:r>
      <w:r>
        <w:t>. ii, 3). Now many have charity, being free from mortal sin, and yet they find it difficult to do works of virtue; nor are these works pleasing to them for their own sake, but only for the sake of charity. Therefore many have charity without the other virtues.</w:t>
      </w:r>
    </w:p>
    <w:p>
      <w:pPr>
        <w:pStyle w:val="Quote"/>
      </w:pPr>
      <w:r>
        <w:t xml:space="preserve">On the contrary, The whole Law is fulfilled through charity, for it is written (Romans 13:8): "He that loveth his neighbor, hath fulfilled the Law." Now it is not possible to fulfil the whole Law, without having all the moral virtues: since the law contains precepts about all acts of virtue, as stated in </w:t>
      </w:r>
      <w:r>
        <w:rPr>
          <w:b/>
          <w:highlight w:val="yellow"/>
        </w:rPr>
        <w:t>Ethic</w:t>
      </w:r>
      <w:r>
        <w:t>. v, 1,2. Therefore he that has charity, has all the moral virtues. Moreover, Augustine says in a letter (Epis. clxvii) [Cf. Serm. xxxix and xlvi de Temp.] that charity contains all the cardinal virtues.</w:t>
      </w:r>
    </w:p>
    <w:p>
      <w:pPr>
        <w:pStyle w:val="Heading2"/>
      </w:pPr>
      <w:r>
        <w:t>Volume 2 - Question 67. The duration of virtues after this life</w:t>
      </w:r>
    </w:p>
    <w:p>
      <w:r>
        <w:rPr>
          <w:b/>
        </w:rPr>
        <w:t>Article 1. Whether the moral virtues remain after this life?</w:t>
      </w:r>
    </w:p>
    <w:p>
      <w:pPr>
        <w:pStyle w:val="Quote"/>
      </w:pPr>
      <w:r>
        <w:t>Objection 1. It would seem that the moral virtues do not remain after this life. For in the future state of glory men will be like angels, according to Matthew 22:30. But it is absurd to put moral virtues in the angels ["Whatever relates to moral action is petty, and unworthy of the gods" (</w:t>
      </w:r>
      <w:r>
        <w:rPr>
          <w:b/>
          <w:highlight w:val="yellow"/>
        </w:rPr>
        <w:t>Ethic</w:t>
      </w:r>
      <w:r>
        <w:t xml:space="preserve">. x, 8)], as stated in </w:t>
      </w:r>
      <w:r>
        <w:rPr>
          <w:b/>
          <w:highlight w:val="yellow"/>
        </w:rPr>
        <w:t>Ethic</w:t>
      </w:r>
      <w:r>
        <w:t>. x, 8. Therefore neither in man will there be moral virtues after this life.</w:t>
      </w:r>
    </w:p>
    <w:p>
      <w:pPr>
        <w:pStyle w:val="Quote"/>
      </w:pPr>
      <w:r>
        <w:t>Reply to Objection 3. The common good is the end of each individual member of a community, just as the good of the whole is the end of each part. On the other hand the good of one individual is not the end of another individual: wherefore legal justice which is directed to the common good, is more capable of extending to the internal passions whereby man is disposed in some way or other in himself, than particular justice which is directed to the good of another individual: although legal justice extends chiefly to other virtues in the point of their external operations, in so far, to wit, as "the law commands us to perform the actions of a courageous person . . . the actions of a temperate person . . . and the actions of a gentle person" (</w:t>
      </w:r>
      <w:r>
        <w:rPr>
          <w:b/>
          <w:highlight w:val="yellow"/>
        </w:rPr>
        <w:t>Ethic</w:t>
      </w:r>
      <w:r>
        <w:t>. v, 5).</w:t>
      </w:r>
    </w:p>
    <w:p>
      <w:pPr>
        <w:pStyle w:val="Quote"/>
      </w:pPr>
      <w:r>
        <w:t>Objection 1. It would seem that justice is about the passions. For the Philosopher says (</w:t>
      </w:r>
      <w:r>
        <w:rPr>
          <w:b/>
          <w:highlight w:val="yellow"/>
        </w:rPr>
        <w:t>Ethic</w:t>
      </w:r>
      <w:r>
        <w:t>. ii, 3) that "moral virtue is about pleasure and pain." Now pleasure or delight, and pain are passions, as stated above [I-II:23:4; I-II:31:1; I-II:35:1] when we were treating of the passions. Therefore justice, being a moral virtue, is about the passions.</w:t>
      </w:r>
    </w:p>
    <w:p>
      <w:pPr>
        <w:pStyle w:val="Quote"/>
      </w:pPr>
      <w:r>
        <w:t>Reply to Objection 1. Not every moral virtue is about pleasure and pain as its proper matter, since fortitude is about fear and daring: but every moral virtue is directed to pleasure and pain, as to ends to be acquired, for, as the Philosopher says (</w:t>
      </w:r>
      <w:r>
        <w:rPr>
          <w:b/>
          <w:highlight w:val="yellow"/>
        </w:rPr>
        <w:t>Ethic</w:t>
      </w:r>
      <w:r>
        <w:t>. vii, 11), "pleasure and pain are the principal end in respect of which we say that this is an evil, and that a good": and in this way too they belong to justice, since "a man is not just unless he rejoice in just actions" (</w:t>
      </w:r>
      <w:r>
        <w:rPr>
          <w:b/>
          <w:highlight w:val="yellow"/>
        </w:rPr>
        <w:t>Ethic</w:t>
      </w:r>
      <w:r>
        <w:t>. i, 8).</w:t>
      </w:r>
    </w:p>
    <w:p>
      <w:pPr>
        <w:pStyle w:val="Heading2"/>
      </w:pPr>
      <w:r>
        <w:t>Volume 3 - Question 65. Other injuries committed on the person</w:t>
      </w:r>
    </w:p>
    <w:p>
      <w:r>
        <w:rPr>
          <w:b/>
        </w:rPr>
        <w:t>Article 2. Whether it is lawful for parents to strike their children, or masters their slaves?</w:t>
      </w:r>
    </w:p>
    <w:p>
      <w:pPr>
        <w:pStyle w:val="Quote"/>
      </w:pPr>
      <w:r>
        <w:t>Objection 2. Further, the Philosopher says (</w:t>
      </w:r>
      <w:r>
        <w:rPr>
          <w:b/>
          <w:highlight w:val="yellow"/>
        </w:rPr>
        <w:t>Ethic</w:t>
      </w:r>
      <w:r>
        <w:t>. x, 9) that "a father's words are admonitory and not coercive." Now blows are a kind of coercion. Therefore it is unlawful for parents to strike their children.</w:t>
      </w:r>
    </w:p>
    <w:p>
      <w:pPr>
        <w:pStyle w:val="Quote"/>
      </w:pPr>
      <w:r>
        <w:t>Objection 3. Further, temperance and fortitude, which are moral virtues, are in the irrational parts of the soul, as the Philosopher states (</w:t>
      </w:r>
      <w:r>
        <w:rPr>
          <w:b/>
          <w:highlight w:val="yellow"/>
        </w:rPr>
        <w:t>Ethic</w:t>
      </w:r>
      <w:r>
        <w:t>. iii, 10). Now the irrational parts of the soul are corrupted, when the body is corrupted: since they are acts of bodily organs. Therefore it seems that the moral virtues do not remain after this life.</w:t>
      </w:r>
    </w:p>
    <w:p>
      <w:r>
        <w:rPr>
          <w:b/>
        </w:rPr>
        <w:t>Article 3. Whether the moral virtues are better than the intellectual virtues?</w:t>
      </w:r>
    </w:p>
    <w:p>
      <w:pPr>
        <w:pStyle w:val="Quote"/>
      </w:pPr>
      <w:r>
        <w:t xml:space="preserve">On the contrary, Moral virtue is in that part of the soul which is rational by participation; while intellectual virtue is in the essentially rational part, as stated in </w:t>
      </w:r>
      <w:r>
        <w:rPr>
          <w:b/>
          <w:highlight w:val="yellow"/>
        </w:rPr>
        <w:t>Ethic</w:t>
      </w:r>
      <w:r>
        <w:t>. i, 13. Now rational by essence is more excellent than rational by participation. Therefore intellectual virtue is better than moral virtue.</w:t>
      </w:r>
    </w:p>
    <w:p>
      <w:pPr>
        <w:pStyle w:val="Quote"/>
      </w:pPr>
      <w:r>
        <w:t xml:space="preserve">Objection 3. Further, the end is more excellent than the means. But according to </w:t>
      </w:r>
      <w:r>
        <w:rPr>
          <w:b/>
          <w:highlight w:val="yellow"/>
        </w:rPr>
        <w:t>Ethic</w:t>
      </w:r>
      <w:r>
        <w:t>. vi, 12, "moral virtue gives right intention of the end; whereas prudence gives right choice of the means." Therefore moral virtue is more excellent than prudence, which is the intellectual virtue that regards moral matters.</w:t>
      </w:r>
    </w:p>
    <w:p>
      <w:pPr>
        <w:pStyle w:val="Heading2"/>
      </w:pPr>
      <w:r>
        <w:t>Volume 2 - Question 68. The gifts</w:t>
      </w:r>
    </w:p>
    <w:p>
      <w:r>
        <w:rPr>
          <w:b/>
        </w:rPr>
        <w:t>Article 1. Whether the Gifts differ from the virtues?</w:t>
      </w:r>
    </w:p>
    <w:p>
      <w:pPr>
        <w:pStyle w:val="Quote"/>
      </w:pPr>
      <w:r>
        <w:t>Now it is evident that whatever is moved must be proportionate to its mover: and the perfection of the mobile as such, consists in a disposition whereby it is disposed to be well moved by its mover. Hence the more exalted the mover, the more perfect must be the disposition whereby the mobile is made proportionate to its mover: thus we see that a disciple needs a more perfect disposition in order to receive a higher teaching from his master. Now it is manifest that human virtues perfect man according as it is natural for him to be moved by his reason in his interior and exterior actions. Consequently man needs yet higher perfections, whereby to be disposed to be moved by God. These perfections are called gifts, not only because they are infused by God, but also because by them man is disposed to become amenable to the Divine inspiration, according to Isaiah 50:5: "The Lord . . . hath opened my ear, and I do not resist; I have not gone back." Even the Philosopher says in the chapter On Good Fortune (</w:t>
      </w:r>
      <w:r>
        <w:rPr>
          <w:b/>
          <w:highlight w:val="yellow"/>
        </w:rPr>
        <w:t>Ethic</w:t>
      </w:r>
      <w:r>
        <w:t>. Eudem., vii, 8) that for those who are moved by Divine instinct, there is no need to take counsel according to human reason, but only to follow their inner promptings, since they are moved by a principle higher than human reason. This then is what some say, viz. that the gifts perfect man for acts which are higher than acts of virtue.</w:t>
      </w:r>
    </w:p>
    <w:p>
      <w:pPr>
        <w:pStyle w:val="Heading2"/>
      </w:pPr>
      <w:r>
        <w:t>Volume 5 - Question 62. The impediment that supervenes to marriage after its consummation, namely fornication</w:t>
      </w:r>
    </w:p>
    <w:p>
      <w:r>
        <w:rPr>
          <w:b/>
        </w:rPr>
        <w:t>Article 4. Whether in a case of divorce husband and wife should be judged on a par with each other?</w:t>
      </w:r>
    </w:p>
    <w:p>
      <w:pPr>
        <w:pStyle w:val="Quote"/>
      </w:pPr>
      <w:r>
        <w:t>Objection 5. On the contrary, It would seem in this matter the wife ought to have the preference. For the more frail the sinner the more is his sin deserving of pardon. Now there is greater frailty in women than in men, for which reason Chrysostom [Hom. xl in the Opus Imperfectum falsely ascribed to St. John Chrysostom] says that "lust is a passion proper to women," and the Philosopher says (</w:t>
      </w:r>
      <w:r>
        <w:rPr>
          <w:b/>
          <w:highlight w:val="yellow"/>
        </w:rPr>
        <w:t>Ethic</w:t>
      </w:r>
      <w:r>
        <w:t>. vii, 7) that "properly speaking women are not said to be continent on account of their being easily inclined to concupiscence," for neither can dumb animals be continent, because they have nothing to stand in the way of their desires. Therefore women are rather to be spared in the punishment of divorce.</w:t>
      </w:r>
    </w:p>
    <w:p>
      <w:r>
        <w:rPr>
          <w:b/>
        </w:rPr>
        <w:t>Article 10. Whether the mean of justice is the real mean?</w:t>
      </w:r>
    </w:p>
    <w:p>
      <w:pPr>
        <w:pStyle w:val="Quote"/>
      </w:pPr>
      <w:r>
        <w:t xml:space="preserve">On the other hand, the matter of justice is external operation, in so far as an operation or the thing used in that operation is duly proportionate to another person, wherefore the mean of justice consists in a certain proportion of equality between the external thing and the external person. Now equality is the real mean between greater and less, as stated in Metaph. x [Didot ed., ix, 5; Cf. </w:t>
      </w:r>
      <w:r>
        <w:rPr>
          <w:b/>
          <w:highlight w:val="yellow"/>
        </w:rPr>
        <w:t>Ethic</w:t>
      </w:r>
      <w:r>
        <w:t>. v, 4: wherefore justice observes the real mean.</w:t>
      </w:r>
    </w:p>
    <w:p>
      <w:pPr>
        <w:pStyle w:val="Heading2"/>
      </w:pPr>
      <w:r>
        <w:t>Volume 5 - Question 65. Plurality of wives</w:t>
      </w:r>
    </w:p>
    <w:p>
      <w:r>
        <w:rPr>
          <w:b/>
        </w:rPr>
        <w:t>Article 1. Whether it is against the natural law to have several wives?</w:t>
      </w:r>
    </w:p>
    <w:p>
      <w:pPr>
        <w:pStyle w:val="Quote"/>
      </w:pPr>
      <w:r>
        <w:t>Now marriage has for its principal end the begetting and rearing of children, and this end is competent to man according to his generic nature, wherefore it is common to other animals (</w:t>
      </w:r>
      <w:r>
        <w:rPr>
          <w:b/>
          <w:highlight w:val="yellow"/>
        </w:rPr>
        <w:t>Ethic</w:t>
      </w:r>
      <w:r>
        <w:t>. viii, 12), and thus it is that the "offspring" is assigned as a marriage good. But for its secondary end, as the Philosopher says (</w:t>
      </w:r>
      <w:r>
        <w:rPr>
          <w:b/>
          <w:highlight w:val="yellow"/>
        </w:rPr>
        <w:t>Ethic</w:t>
      </w:r>
      <w:r>
        <w:t>. viii, 12), it has, among men alone, the community of works that are a necessity of life, as stated above (Supplement:41:1). And in reference to this they owe one another "fidelity" which is one of the goods of marriage. Furthermore it has another end, as regards marriage between believers, namely the signification of Christ and the Church: and thus the "sacrament" is said to be a marriage good. Wherefore the first end corresponds to the marriage of man inasmuch as he is an animal: the second, inasmuch as he is a man; the third, inasmuch as he is a believer. Accordingly plurality of wives neither wholly destroys nor in any way hinders the first end of marriage, since one man is sufficient to get children of several wives, and to rear the children born of them. But though it does not wholly destroy the second end, it hinders it considerably for there cannot easily be peace in a family where several wives are joined to one husband, since one husband cannot suffice to satisfy the requisitions of several wives, and again because the sharing of several in one occupation is a cause of strife: thus "potters quarrel with one another" [Aristotle, Rhet. ii, 4], and in like manner the several wives of one husband. The third end, it removes altogether, because as Christ is one, so also is the Church one. It is therefore evident from what has been said that plurality of wives is in a way against the law of nature, and in a way not against it.</w:t>
      </w:r>
    </w:p>
    <w:p>
      <w:pPr>
        <w:pStyle w:val="Quote"/>
      </w:pPr>
      <w:r>
        <w:t>Accordingly, in order to differentiate the gifts from the virtues, we must be guided by the way in which Scripture expresses itself, for we find there that the term employed is "spirit" rather than "gift." For thus it is written (Isaiah 11:2-3): "The spirit . . . of wisdom and of understanding . . . shall rest upon him," etc.: from which words we are clearly given to understand that these seven are there set down as being in us by Divine inspiration. Now inspiration denotes motion from without. For it must be noted that in man there is a twofold principle of movement, one within him, viz. the reason; the other extrinsic to him, viz. God, as stated above (I-II:9:4,6): moreover the Philosopher says this in the chapter On Good Fortune (</w:t>
      </w:r>
      <w:r>
        <w:rPr>
          <w:b/>
          <w:highlight w:val="yellow"/>
        </w:rPr>
        <w:t>Ethic</w:t>
      </w:r>
      <w:r>
        <w:t>. Eudem. vii, 8).</w:t>
      </w:r>
    </w:p>
    <w:p>
      <w:pPr>
        <w:pStyle w:val="Quote"/>
      </w:pPr>
      <w:r>
        <w:t>On the contrary, The Philosopher says (</w:t>
      </w:r>
      <w:r>
        <w:rPr>
          <w:b/>
          <w:highlight w:val="yellow"/>
        </w:rPr>
        <w:t>Ethic</w:t>
      </w:r>
      <w:r>
        <w:t>. ii, 6; v, 4) that the mean of justice is to be taken according to "arithmetical" proportion, so that it is the real mean.</w:t>
      </w:r>
    </w:p>
    <w:p>
      <w:pPr>
        <w:pStyle w:val="Quote"/>
      </w:pPr>
      <w:r>
        <w:t>Reply to Objection 1. Sometimes these gifts are called virtues, in the broad sense of the word. Nevertheless, they have something over and above the virtues understood in this broad way, in so far as they are Divine virtues, perfecting man as moved by God. Hence the Philosopher (</w:t>
      </w:r>
      <w:r>
        <w:rPr>
          <w:b/>
          <w:highlight w:val="yellow"/>
        </w:rPr>
        <w:t>Ethic</w:t>
      </w:r>
      <w:r>
        <w:t>. vii, 1) above virtue commonly so called, places a kind of "heroic" or "divine virtue [arete heroike kai theia]," in respect of which some men are called "divine."</w:t>
      </w:r>
    </w:p>
    <w:p>
      <w:pPr>
        <w:pStyle w:val="Quote"/>
      </w:pPr>
      <w:r>
        <w:t>Objection 3. Further, the reason why the other virtues are said to observe the rational and not the real mean, is because in their case the mean varies according to different persons, since what is too much for one is too little for another (</w:t>
      </w:r>
      <w:r>
        <w:rPr>
          <w:b/>
          <w:highlight w:val="yellow"/>
        </w:rPr>
        <w:t>Ethic</w:t>
      </w:r>
      <w:r>
        <w:t>. ii, 6). Now this is also the case in justice: for one who strikes a prince does not receive the same punishment as one who strikes a private individual. Therefore justice also observes, not the real, but the rational mean.</w:t>
      </w:r>
    </w:p>
    <w:p>
      <w:pPr>
        <w:pStyle w:val="Quote"/>
      </w:pPr>
      <w:r>
        <w:t xml:space="preserve">Objection 2. Further, in things that are good simply, there is neither excess nor defect, and consequently neither is there a mean; as is clearly the case with the virtues, according to </w:t>
      </w:r>
      <w:r>
        <w:rPr>
          <w:b/>
          <w:highlight w:val="yellow"/>
        </w:rPr>
        <w:t>Ethic</w:t>
      </w:r>
      <w:r>
        <w:t xml:space="preserve">. ii, 6. Now justice is about things that are good simply, as stated in </w:t>
      </w:r>
      <w:r>
        <w:rPr>
          <w:b/>
          <w:highlight w:val="yellow"/>
        </w:rPr>
        <w:t>Ethic</w:t>
      </w:r>
      <w:r>
        <w:t>. v. Therefore justice does not observe the real mean.</w:t>
      </w:r>
    </w:p>
    <w:p>
      <w:r>
        <w:rPr>
          <w:b/>
        </w:rPr>
        <w:t>Article 4. Whether faith and hope can be without charity?</w:t>
      </w:r>
    </w:p>
    <w:p>
      <w:pPr>
        <w:pStyle w:val="Quote"/>
      </w:pPr>
      <w:r>
        <w:t>Accordingly faith and hope can exist indeed in a fashion without charity: but they have not the perfect character of virtue without charity. For, since the act of faith is to believe in God; and since to believe is to assent to someone of one's own free will: to will not as one ought, will not be a perfect act of faith. To will as one ought is the outcome of charity which perfects the will: since every right movement of the will proceeds from a right love, as Augustine says (De Civ. Dei xiv, 9). Hence faith may be without charity, but not as a perfect virtue: just as temperance and fortitude can be without prudence. The same applies to hope. Because the act of hope consists in looking to God for future bliss. This act is perfect, if it is based on the merits which we have; and this cannot be without charity. But to expect future bliss through merits which one has not yet, but which one proposes to acquire at some future time, will be an imperfect act; and this is possible without charity. Consequently, faith and hope can be without charity; yet, without charity, they are not virtues properly so-called; because the nature of virtue requires that by it, we should not only do what is good, but also that we should do it well (</w:t>
      </w:r>
      <w:r>
        <w:rPr>
          <w:b/>
          <w:highlight w:val="yellow"/>
        </w:rPr>
        <w:t>Ethic</w:t>
      </w:r>
      <w:r>
        <w:t>. ii, 6).</w:t>
      </w:r>
    </w:p>
    <w:p>
      <w:pPr>
        <w:pStyle w:val="Quote"/>
      </w:pPr>
      <w:r>
        <w:t>Objection 1. It would seem that the moral virtues are better than the intellectual. Because that which is more necessary, and more lasting, is better. Now the moral virtues are "more lasting even than the sciences" (</w:t>
      </w:r>
      <w:r>
        <w:rPr>
          <w:b/>
          <w:highlight w:val="yellow"/>
        </w:rPr>
        <w:t>Ethic</w:t>
      </w:r>
      <w:r>
        <w:t>. i) which are intellectual virtues: and, moreover, they are more necessary for human life. Therefore they are preferable to the intellectual virtues.</w:t>
      </w:r>
    </w:p>
    <w:p>
      <w:pPr>
        <w:pStyle w:val="Quote"/>
      </w:pPr>
      <w:r>
        <w:t xml:space="preserve">Reply to Objection 3. Prudence directs the moral virtues not only in the choice of the means, but also in appointing the end. Now the end of each moral virtue is to attain the mean in the matter proper to that virtue; which mean is appointed according to the right ruling of prudence, as stated in </w:t>
      </w:r>
      <w:r>
        <w:rPr>
          <w:b/>
          <w:highlight w:val="yellow"/>
        </w:rPr>
        <w:t>Ethic</w:t>
      </w:r>
      <w:r>
        <w:t>. ii, 6; vi, 13.</w:t>
      </w:r>
    </w:p>
    <w:p>
      <w:pPr>
        <w:pStyle w:val="Quote"/>
      </w:pPr>
      <w:r>
        <w:t>Objection 1. It would seem that the mean of justice is not the real mean. For the generic nature remains entire in each species. Now moral virtue is defined (</w:t>
      </w:r>
      <w:r>
        <w:rPr>
          <w:b/>
          <w:highlight w:val="yellow"/>
        </w:rPr>
        <w:t>Ethic</w:t>
      </w:r>
      <w:r>
        <w:t>. ii, 6) to be "an elective habit which observes the mean fixed, in our regard, by reason." Therefore justice observes the rational and not the real mean.</w:t>
      </w:r>
    </w:p>
    <w:p>
      <w:pPr>
        <w:pStyle w:val="Heading2"/>
      </w:pPr>
      <w:r>
        <w:t>Volume 3 - Question 67. The injustice of a judge, in judging</w:t>
      </w:r>
    </w:p>
    <w:p>
      <w:r>
        <w:rPr>
          <w:b/>
        </w:rPr>
        <w:t>Article 1. Whether a man can justly judge one who is not subject to his jurisdiction?</w:t>
      </w:r>
    </w:p>
    <w:p>
      <w:pPr>
        <w:pStyle w:val="Quote"/>
      </w:pPr>
      <w:r>
        <w:t>I answer that, A judge's sentence is like a particular law regarding some particular fact. Wherefore just as a general law should have coercive power, as the Philosopher states (</w:t>
      </w:r>
      <w:r>
        <w:rPr>
          <w:b/>
          <w:highlight w:val="yellow"/>
        </w:rPr>
        <w:t>Ethic</w:t>
      </w:r>
      <w:r>
        <w:t>. x, 9), so too the sentence of a judge should have coercive power, whereby either party is compelled to comply with the judge's sentence; else the judgment would be of no effect. Now coercive power is not exercised in human affairs, save by those who hold public authority: and those who have this authority are accounted the superiors of those over whom they preside whether by ordinary or by delegated authority. Hence it is evident that no man can judge others than his subjects and this in virtue either of delegated or of ordinary authority.</w:t>
      </w:r>
    </w:p>
    <w:p>
      <w:r>
        <w:rPr>
          <w:b/>
        </w:rPr>
        <w:t>Article 4. Whether justice is the chief of the moral virtues?</w:t>
      </w:r>
    </w:p>
    <w:p>
      <w:pPr>
        <w:pStyle w:val="Quote"/>
      </w:pPr>
      <w:r>
        <w:t>I answer that, A virtue considered in its species may be greater or less, either simply or relatively. A virtue is said to be greater simply, whereby a greater rational good shines forth, as stated above (Article 1). In this way justice is the most excellent of all the moral virtues, as being most akin to reason. This is made evident by considering its subject and its object: its subject, because this is the will, and the will is the rational appetite, as stated above (I-II:8:1; I-II:26:1): its object or matter, because it is about operations, whereby man is set in order not only in himself, but also in regard to another. Hence "justice is the most excellent of virtues" (</w:t>
      </w:r>
      <w:r>
        <w:rPr>
          <w:b/>
          <w:highlight w:val="yellow"/>
        </w:rPr>
        <w:t>Ethic</w:t>
      </w:r>
      <w:r>
        <w:t>. v, 1). Among the other moral virtues, which are about the passions, the more excellent the matter in which the appetitive movement is subjected to reason, so much the more does the rational good shine forth in each. Now in things touching man, the chief of all is life, on which all other things depend. Consequently fortitude which subjects the appetitive movement to reason in matters of life and death, holds the first place among those moral virtues that are about the passions, but is subordinate to justice. Hence the Philosopher says (Rhet. 1) that "those virtues must needs be greatest which receive the most praise: since virtue is a power of doing good. Hence the brave man and the just man are honored more than others; because the former," i.e. fortitude, "is useful in war, and the latter," i.e. justice, "both in war and in peace." After fortitude comes temperance, which subjects the appetite to reason in matters directly relating to life, in the one individual, or in the one species, viz. in matters of food and of sex. And so these three virtues, together with prudence, are called principal virtues, in excellence also.</w:t>
      </w:r>
    </w:p>
    <w:p>
      <w:pPr>
        <w:pStyle w:val="Heading2"/>
      </w:pPr>
      <w:r>
        <w:t>Volume 4 - Question 65. The number of the sacraments</w:t>
      </w:r>
    </w:p>
    <w:p>
      <w:r>
        <w:rPr>
          <w:b/>
        </w:rPr>
        <w:t>Article 3. Whether the Eucharist is the greatest of the sacraments?</w:t>
      </w:r>
    </w:p>
    <w:p>
      <w:pPr>
        <w:pStyle w:val="Quote"/>
      </w:pPr>
      <w:r>
        <w:t xml:space="preserve">Objection 1. It seems that the Eucharist is not the principal of the sacraments. For the common good is of more account than the good of the individual (1 </w:t>
      </w:r>
      <w:r>
        <w:rPr>
          <w:b/>
          <w:highlight w:val="yellow"/>
        </w:rPr>
        <w:t>Ethic</w:t>
      </w:r>
      <w:r>
        <w:t>. ii). But Matrimony is ordained to the common good of the human race by means of generation: whereas the sacrament of the Eucharist is ordained to the private good of the recipient. Therefore it is not the greatest of the sacraments.</w:t>
      </w:r>
    </w:p>
    <w:p>
      <w:r>
        <w:rPr>
          <w:b/>
        </w:rPr>
        <w:t>Article 5. Whether it is lawful to kill oneself?</w:t>
      </w:r>
    </w:p>
    <w:p>
      <w:pPr>
        <w:pStyle w:val="Quote"/>
      </w:pPr>
      <w:r>
        <w:t>I answer that, It is altogether unlawful to kill oneself, for three reasons. First, because everything naturally loves itself, the result being that everything naturally keeps itself in being, and resists corruptions so far as it can. Wherefore suicide is contrary to the inclination of nature, and to charity whereby every man should love himself. Hence suicide is always a mortal sin, as being contrary to the natural law and to charity. Secondly, because every part, as such, belongs to the whole. Now every man is part of the community, and so, as such, he belongs to the community. Hence by killing himself he injures the community, as the Philosopher declares (</w:t>
      </w:r>
      <w:r>
        <w:rPr>
          <w:b/>
          <w:highlight w:val="yellow"/>
        </w:rPr>
        <w:t>Ethic</w:t>
      </w:r>
      <w:r>
        <w:t>. v, 11). Thirdly, because life is God's gift to man, and is subject to His power, Who kills and makes to live. Hence whoever takes his own life, sins against God, even as he who kills another's slave, sins against that slave's master, and as he who usurps to himself judgment of a matter not entrusted to him. For it belongs to God alone to pronounce sentence of death and life, according to Deuteronomy 32:39, "I will kill and I will make to live."</w:t>
      </w:r>
    </w:p>
    <w:p>
      <w:r>
        <w:rPr>
          <w:b/>
        </w:rPr>
        <w:t>Article 2. Whether it was ever lawful to have several wives?</w:t>
      </w:r>
    </w:p>
    <w:p>
      <w:pPr>
        <w:pStyle w:val="Quote"/>
      </w:pPr>
      <w:r>
        <w:t xml:space="preserve">I answer that, As stated above (Article 1, Replies to 7 and 8), plurality of wives is said to be against the natural law, not as regards its first precepts, but as regards the secondary precepts, which like conclusions are drawn from its first precepts. Since, however, human acts must needs vary according to the various conditions of persons, times, and other circumstances, the aforesaid conclusions do not proceed from the first precepts of the natural law, so as to be binding in all cases, but only in the majority. for such is the entire matter of </w:t>
      </w:r>
      <w:r>
        <w:rPr>
          <w:b/>
          <w:highlight w:val="yellow"/>
        </w:rPr>
        <w:t>Ethic</w:t>
      </w:r>
      <w:r>
        <w:t>s according to the Philosopher (</w:t>
      </w:r>
      <w:r>
        <w:rPr>
          <w:b/>
          <w:highlight w:val="yellow"/>
        </w:rPr>
        <w:t>Ethic</w:t>
      </w:r>
      <w:r>
        <w:t>. i, 3,7). Hence, when they cease to be binding, it is lawful to disregard them. But because it is not easy to determine the above variations, it belongs exclusively to him from whose authority he derives its binding force to permit the non-observance of the law in those cases to which the force of the law ought not to extend, and this permission is called a dispensation. Now the law prescribing the one wife was framed not by man but by God, nor was it ever given by word or in writing, but was imprinted on the heart, like other things belonging in any way to the natural law. Consequently a dispensation in this matter could be granted by God alone through an inward inspiration, vouchsafed originally to the holy patriarchs, and by their example continued to others, at a time when it behooved the aforesaid precept not to be observed, in order to ensure the multiplication of the offspring to be brought up in the worship of God. For the principal end is ever to be borne in mind before the secondary end. Wherefore, since the good of the offspring is the principal end of marriage, it behooved to disregard for a time the impediment that might arise to the secondary ends, when it was necessary for the offspring to be multiplied; because it was for the removal of this impediment that the precept forbidding a plurality of wives was framed, as stated above (Article 1).</w:t>
      </w:r>
    </w:p>
    <w:p>
      <w:pPr>
        <w:pStyle w:val="Quote"/>
      </w:pPr>
      <w:r>
        <w:t>Reply to Objection 3. Man is made master of himself through his free-will: wherefore he can lawfully dispose of himself as to those matters which pertain to this life which is ruled by man's free-will. But the passage from this life to another and happier one is subject not to man's free-will but to the power of God. Hence it is not lawful for man to take his own life that he may pass to a happier life, nor that he may escape any unhappiness whatsoever of the present life, because the ultimate and most fearsome evil of this life is death, as the Philosopher states (</w:t>
      </w:r>
      <w:r>
        <w:rPr>
          <w:b/>
          <w:highlight w:val="yellow"/>
        </w:rPr>
        <w:t>Ethic</w:t>
      </w:r>
      <w:r>
        <w:t>. iii, 6). Therefore to bring death upon oneself in order to escape the other afflictions of this life, is to adopt a greater evil in order to avoid a lesser. On like manner it is unlawful to take one's own life on account of one's having committed a sin, both because by so doing one does oneself a very great injury, by depriving oneself of the time needful for repentance, and because it is not lawful to slay an evildoer except by the sentence of the public authority. Again it is unlawful for a woman to kill herself lest she be violated, because she ought not to commit on herself the very great sin of suicide, to avoid the lesser sin of another. For she commits no sin in being violated by force, provided she does not consent, since "without consent of the mind there is no stain on the body," as the Blessed Lucy declared. Now it is evident that fornication and adultery are less grievous sins than taking a man's, especially one's own, life: since the latter is most grievous, because one injures oneself, to whom one owes the greatest love. Moreover it is most dangerous since no time is left wherein to expiate it by repentance. Again it is not lawful for anyone to take his own life for fear he should consent to sin, because "evil must not be done that good may come" (Romans 3:8) or that evil may be avoided especially if the evil be of small account and an uncertain event, for it is uncertain whether one will at some future time consent to a sin, since God is able to deliver man from sin under any temptation whatever.</w:t>
      </w:r>
    </w:p>
    <w:p>
      <w:pPr>
        <w:pStyle w:val="Quote"/>
      </w:pPr>
      <w:r>
        <w:t xml:space="preserve">Objection 3. Further, "Magnanimity has a great influence on every virtue," as stated in </w:t>
      </w:r>
      <w:r>
        <w:rPr>
          <w:b/>
          <w:highlight w:val="yellow"/>
        </w:rPr>
        <w:t>Ethic</w:t>
      </w:r>
      <w:r>
        <w:t>. iv, 3. Therefore it magnifies even justice. Therefore it is greater than justice.</w:t>
      </w:r>
    </w:p>
    <w:p>
      <w:pPr>
        <w:pStyle w:val="Quote"/>
      </w:pPr>
      <w:r>
        <w:t>Reply to Objection 1. The natural law, considered in itself, has the same force at all times and places; but accidentally on account of some impediment it may vary at certain times and places, as the Philosopher (</w:t>
      </w:r>
      <w:r>
        <w:rPr>
          <w:b/>
          <w:highlight w:val="yellow"/>
        </w:rPr>
        <w:t>Ethic</w:t>
      </w:r>
      <w:r>
        <w:t>. i, 3,7) instances in the case of other natural things. For at all times and places the right hand is better than the left according to nature, but it may happen accidentally that a person is ambidextrous, because our nature is variable; and the same applies to the natural, just as the Philosopher states (</w:t>
      </w:r>
      <w:r>
        <w:rPr>
          <w:b/>
          <w:highlight w:val="yellow"/>
        </w:rPr>
        <w:t>Ethic</w:t>
      </w:r>
      <w:r>
        <w:t>. i, 3,7).</w:t>
      </w:r>
    </w:p>
    <w:p>
      <w:r>
        <w:rPr>
          <w:b/>
        </w:rPr>
        <w:t>Article 5. Whether charity can be without faith and hope?</w:t>
      </w:r>
    </w:p>
    <w:p>
      <w:pPr>
        <w:pStyle w:val="Quote"/>
      </w:pPr>
      <w:r>
        <w:t xml:space="preserve">I answer that, Charity signifies not only the love of God, but also a certain friendship with Him; which implies, besides love, a certain mutual return of love, together with mutual communion, as stated in </w:t>
      </w:r>
      <w:r>
        <w:rPr>
          <w:b/>
          <w:highlight w:val="yellow"/>
        </w:rPr>
        <w:t>Ethic</w:t>
      </w:r>
      <w:r>
        <w:t>. viii, 2. That this belongs to charity is evident from 1 John 4:16: "He that abideth in charity, abideth in God, and God in him," and from 1 Corinthians 1:9, where it is written: "God is faithful, by Whom you are called unto the fellowship of His Son." Now this fellowship of man with God, which consists in a certain familiar colloquy with Him, is begun here, in this life, by grace, but will be perfected in the future life, by glory; each of which things we hold by faith and hope. Wherefore just as friendship with a person would be impossible, if one disbelieved in, or despaired of, the possibility of their fellowship or familiar colloquy; so too, friendship with God, which is charity, is impossible without faith, so as to believe in this fellowship and colloquy with God, and to hope to attain to this fellowship. Therefore charity is quite impossible without faith and hope.</w:t>
      </w:r>
    </w:p>
    <w:p>
      <w:pPr>
        <w:pStyle w:val="Heading2"/>
      </w:pPr>
      <w:r>
        <w:t>Volume 2 - Question 69. The beatitudes</w:t>
      </w:r>
    </w:p>
    <w:p>
      <w:r>
        <w:rPr>
          <w:b/>
        </w:rPr>
        <w:t>Article 1. Whether the beatitudes differ from the virtues and gifts?</w:t>
      </w:r>
    </w:p>
    <w:p>
      <w:pPr>
        <w:pStyle w:val="Quote"/>
      </w:pPr>
      <w:r>
        <w:t>I answer that, As stated above (I-II:2:7; I-II:3:1), happiness is the last end of human life. Now one is said to possess the end already, when one hopes to possess it; wherefore the Philosopher says (</w:t>
      </w:r>
      <w:r>
        <w:rPr>
          <w:b/>
          <w:highlight w:val="yellow"/>
        </w:rPr>
        <w:t>Ethic</w:t>
      </w:r>
      <w:r>
        <w:t>. i, 9) that "children are said to be happy because they are full of hope"; and the Apostle says (Romans 8:24): "We are saved by hope." Again, we hope to obtain an end, because we are suitably moved towards that end, and approach thereto; and this implies some action. And a man is moved towards, and approaches the happy end by works of virtue, and above all by the works of the gifts, if we speak of eternal happiness, for which our reason is not sufficient, since we need to be moved by the Holy Ghost, and to be perfected with His gifts that we may obey and follow him. Consequently the beatitudes differ from the virtues and gifts, not as habit, but as act from habit.</w:t>
      </w:r>
    </w:p>
    <w:p>
      <w:pPr>
        <w:pStyle w:val="Quote"/>
      </w:pPr>
      <w:r>
        <w:t>Reply to Objection 5. It belongs to fortitude that a man does not shrink from being slain by another, for the sake of the good of virtue, and that he may avoid sin. But that a man take his own life in order to avoid penal evils has indeed an appearance of fortitude (for which reason some, among whom was Razias, have killed themselves thinking to act from fortitude), yet it is not true fortitude, but rather a weakness of soul unable to bear penal evils, as the Philosopher (</w:t>
      </w:r>
      <w:r>
        <w:rPr>
          <w:b/>
          <w:highlight w:val="yellow"/>
        </w:rPr>
        <w:t>Ethic</w:t>
      </w:r>
      <w:r>
        <w:t>. iii, 7) and Augustine (De Civ. Dei 22,23) declare.</w:t>
      </w:r>
    </w:p>
    <w:p>
      <w:pPr>
        <w:pStyle w:val="Quote"/>
      </w:pPr>
      <w:r>
        <w:t xml:space="preserve">Objection 1. It would seem lawful for a man to kill himself. For murder is a sin in so far as it is contrary to justice. But no man can do an injustice to himself, as is proved in </w:t>
      </w:r>
      <w:r>
        <w:rPr>
          <w:b/>
          <w:highlight w:val="yellow"/>
        </w:rPr>
        <w:t>Ethic</w:t>
      </w:r>
      <w:r>
        <w:t>. v, 11. Therefore no man sins by killing himself.</w:t>
      </w:r>
    </w:p>
    <w:p>
      <w:pPr>
        <w:pStyle w:val="Quote"/>
      </w:pPr>
      <w:r>
        <w:t>On the contrary, The Philosopher says (</w:t>
      </w:r>
      <w:r>
        <w:rPr>
          <w:b/>
          <w:highlight w:val="yellow"/>
        </w:rPr>
        <w:t>Ethic</w:t>
      </w:r>
      <w:r>
        <w:t>. v, 1) that "justice is the most excellent of the virtues."</w:t>
      </w:r>
    </w:p>
    <w:p>
      <w:pPr>
        <w:pStyle w:val="Quote"/>
      </w:pPr>
      <w:r>
        <w:t xml:space="preserve">Reply to Objection 3. There can be no magnanimity without the other virtues, as stated in </w:t>
      </w:r>
      <w:r>
        <w:rPr>
          <w:b/>
          <w:highlight w:val="yellow"/>
        </w:rPr>
        <w:t>Ethic</w:t>
      </w:r>
      <w:r>
        <w:t>. iv, 3. Hence it is compared to them as their ornament, so that relatively it is greater than all the others, but not simply.</w:t>
      </w:r>
    </w:p>
    <w:p>
      <w:pPr>
        <w:pStyle w:val="Quote"/>
      </w:pPr>
      <w:r>
        <w:t>Objection 1. It would seem that it can never have been lawful to have several wives. For, according to the Philosopher (</w:t>
      </w:r>
      <w:r>
        <w:rPr>
          <w:b/>
          <w:highlight w:val="yellow"/>
        </w:rPr>
        <w:t>Ethic</w:t>
      </w:r>
      <w:r>
        <w:t>. v, 7), "The natural law has the same power at all times and places." Now plurality of wives is forbidden by the natural law, as stated above (Article 1). Therefore as it is unlawful now, it was unlawful at all times.</w:t>
      </w:r>
    </w:p>
    <w:p>
      <w:r>
        <w:rPr>
          <w:b/>
        </w:rPr>
        <w:t>Article 11. Whether the act of justice is to render to each one his own?</w:t>
      </w:r>
    </w:p>
    <w:p>
      <w:pPr>
        <w:pStyle w:val="Quote"/>
      </w:pPr>
      <w:r>
        <w:t>Reply to Objection 3. As the Philosopher states (</w:t>
      </w:r>
      <w:r>
        <w:rPr>
          <w:b/>
          <w:highlight w:val="yellow"/>
        </w:rPr>
        <w:t>Ethic</w:t>
      </w:r>
      <w:r>
        <w:t>. v, 4), in matters of justice, the name of "profit" is extended to whatever is excessive, and whatever is deficient is called "loss." The reason for this is that justice is first of all and more commonly exercised in voluntary interchanges of things, such as buying and selling, wherein those expressions are properly employed; and yet they are transferred to all other matters of justice. The same applies to the rendering to each one of what is his own.</w:t>
      </w:r>
    </w:p>
    <w:p>
      <w:pPr>
        <w:pStyle w:val="Heading2"/>
      </w:pPr>
      <w:r>
        <w:t>Volume 3 - Question 66. Theft and robbery</w:t>
      </w:r>
    </w:p>
    <w:p>
      <w:r>
        <w:rPr>
          <w:b/>
        </w:rPr>
        <w:t>Article 4. Whether theft and robbery are sins of different species?</w:t>
      </w:r>
    </w:p>
    <w:p>
      <w:pPr>
        <w:pStyle w:val="Quote"/>
      </w:pPr>
      <w:r>
        <w:t>On the contrary, The Philosopher (</w:t>
      </w:r>
      <w:r>
        <w:rPr>
          <w:b/>
          <w:highlight w:val="yellow"/>
        </w:rPr>
        <w:t>Ethic</w:t>
      </w:r>
      <w:r>
        <w:t>. v, 2) distinguishes theft from robbery, and states that theft is done in secret, but that robbery is done openly.</w:t>
      </w:r>
    </w:p>
    <w:p>
      <w:r>
        <w:rPr>
          <w:b/>
        </w:rPr>
        <w:t>Article 3. Whether it is against the natural law to have a concubine?</w:t>
      </w:r>
    </w:p>
    <w:p>
      <w:pPr>
        <w:pStyle w:val="Quote"/>
      </w:pPr>
      <w:r>
        <w:t>I answer that, As stated above (Article 1), an action is said to be against the natural law, if it is not in keeping with the due end intended by nature, whether through not being directed thereto by the action of the agent, or through being directed thereto by the action of the agent, or through being in itself improportionate to that end. Now the end which nature intends in sexual union is the begetting and rearing of the offspring. and that this good might be sought after, it attached pleasure to the union; as Augustine says (De Nup. et Concup. i, 8). Accordingly to make use of sexual intercourse on account of its inherent pleasure, without reference to the end for which nature intended it, is to act against nature, as also is it if the intercourse be not such as may fittingly be directed to that end. And since, for the most part, things are denominated from their end, as being that which is of most consequence to them, just as the marriage union took its name from the good of the offspring [Cf. Supplement:44:2], which is the end chiefly sought after in marriage, so the name of concubine is expressive of that union where sexual intercourse is sought after for its own sake. Moreover even though sometimes a man may seek to have offspring of such an intercourse, this is not befitting to the good of the offspring, which signifies not only the begetting of children from which they take their being, but also their rearing and instruction, by which means they receive nourishment and learning from their parents, in respect of which three things the parents are bound to their children, according to the Philosopher (</w:t>
      </w:r>
      <w:r>
        <w:rPr>
          <w:b/>
          <w:highlight w:val="yellow"/>
        </w:rPr>
        <w:t>Ethic</w:t>
      </w:r>
      <w:r>
        <w:t>. viii, 11,12). Now since the rearing and teaching of the children remain a duty of the parents during a long period of time, the law of nature requires the father and mother to dwell together for a long time, in order that together they may be of assistance to their children. Hence birds that unite together in rearing their young do not sever their mutual fellowship from the time when they first come together until the young are fully fledged. Now this obligation which binds the female and her mate to remain together constitutes matrimony. Consequently it is evident that it is contrary to the natural law for a man to have intercourse with a woman who is not married to him, which is the signification of a concubine.</w:t>
      </w:r>
    </w:p>
    <w:p>
      <w:r>
        <w:rPr>
          <w:b/>
        </w:rPr>
        <w:t>Article 5. Whether wisdom is the greatest of the intellectual virtues?</w:t>
      </w:r>
    </w:p>
    <w:p>
      <w:pPr>
        <w:pStyle w:val="Quote"/>
      </w:pPr>
      <w:r>
        <w:t xml:space="preserve">Objection 1. It would seem that wisdom is not the greatest of the intellectual virtues. Because the commander is greater than the one commanded. Now prudence seems to command wisdom, for it is stated in </w:t>
      </w:r>
      <w:r>
        <w:rPr>
          <w:b/>
          <w:highlight w:val="yellow"/>
        </w:rPr>
        <w:t>Ethic</w:t>
      </w:r>
      <w:r>
        <w:t>. i, 2 that political science, which belongs to prudence (</w:t>
      </w:r>
      <w:r>
        <w:rPr>
          <w:b/>
          <w:highlight w:val="yellow"/>
        </w:rPr>
        <w:t>Ethic</w:t>
      </w:r>
      <w:r>
        <w:t>. vi, 8), "orders that sciences should be cultivated in states, and to which of these each individual should devote himself, and to what extent." Since, then, wisdom is one of the sciences, it seems that prudence is greater than wisdom.</w:t>
      </w:r>
    </w:p>
    <w:p>
      <w:r>
        <w:rPr>
          <w:b/>
        </w:rPr>
        <w:t>Article 12. Whether justice stands foremost among all moral virtues?</w:t>
      </w:r>
    </w:p>
    <w:p>
      <w:pPr>
        <w:pStyle w:val="Quote"/>
      </w:pPr>
      <w:r>
        <w:t>I answer that, If we speak of legal justice, it is evident that it stands foremost among all the moral virtues, for as much as the common good transcends the individual good of one person. On this sense the Philosopher declares (</w:t>
      </w:r>
      <w:r>
        <w:rPr>
          <w:b/>
          <w:highlight w:val="yellow"/>
        </w:rPr>
        <w:t>Ethic</w:t>
      </w:r>
      <w:r>
        <w:t xml:space="preserve">. v, 1) that "the most excellent of the virtues would seem to be justice, and more glorious than either the evening or the morning star." But, even if we speak of particular justice, it excels the other moral virtues for two reasons. The first reason may be taken from the subject, because justice is in the more excellent part of the soul, viz. the rational appetite or will, whereas the other moral virtues are in the sensitive appetite, whereunto appertain the passions which are the matter of the other moral virtues. The second reason is taken from the object, because the other virtues are commendable in respect of the sole good of the virtuous person himself, whereas justice is praiseworthy in respect of the virtuous person being well disposed towards another, so that justice is somewhat the good of another person, as stated in </w:t>
      </w:r>
      <w:r>
        <w:rPr>
          <w:b/>
          <w:highlight w:val="yellow"/>
        </w:rPr>
        <w:t>Ethic</w:t>
      </w:r>
      <w:r>
        <w:t>. v, 1. Hence the Philosopher says (Rhet. i, 9): "The greatest virtues must needs be those which are most profitable to other persons, because virtue is a faculty of doing good to others. For this reason the greatest honors are accorded the brave and the just, since bravery is useful to others in warfare, and justice is useful to others both in warfare and in time of peace."</w:t>
      </w:r>
    </w:p>
    <w:p>
      <w:pPr>
        <w:pStyle w:val="Quote"/>
      </w:pPr>
      <w:r>
        <w:t xml:space="preserve">I answer that, Theft and robbery are vices contrary to justice, in as much as one man does another an injustice. Now "no man suffers an injustice willingly," as stated in </w:t>
      </w:r>
      <w:r>
        <w:rPr>
          <w:b/>
          <w:highlight w:val="yellow"/>
        </w:rPr>
        <w:t>Ethic</w:t>
      </w:r>
      <w:r>
        <w:t xml:space="preserve">. v, 9. Wherefore theft and robbery derive their sinful nature, through the taking being involuntary on the part of the person from whom something is taken. Now the involuntary is twofold, namely, through violence and through ignorance, as stated in </w:t>
      </w:r>
      <w:r>
        <w:rPr>
          <w:b/>
          <w:highlight w:val="yellow"/>
        </w:rPr>
        <w:t>Ethic</w:t>
      </w:r>
      <w:r>
        <w:t>. iii, 1. Therefore the sinful aspect of robbery differs from that of theft: and consequently they differ specifically.</w:t>
      </w:r>
    </w:p>
    <w:p>
      <w:pPr>
        <w:pStyle w:val="Quote"/>
      </w:pPr>
      <w:r>
        <w:t xml:space="preserve">Reply to Objection 1. Since prudence is about human affairs, and wisdom about the Supreme Cause, it is impossible for prudence to be a greater virtue than wisdom, "unless," as stated in </w:t>
      </w:r>
      <w:r>
        <w:rPr>
          <w:b/>
          <w:highlight w:val="yellow"/>
        </w:rPr>
        <w:t>Ethic</w:t>
      </w:r>
      <w:r>
        <w:t>. vi, 7, "man were the greatest thing in the world." Wherefore we must say, as stated in the same book (</w:t>
      </w:r>
      <w:r>
        <w:rPr>
          <w:b/>
          <w:highlight w:val="yellow"/>
        </w:rPr>
        <w:t>Ethic</w:t>
      </w:r>
      <w:r>
        <w:t>. vi), that prudence does not command wisdom, but vice versa: because "the spiritual man judgeth all things; and he himself is judged by no man" (1 Corinthians 2:15). For prudence has no business with supreme matters which are the object of wisdom: but its command covers things directed to wisdom, viz. how men are to obtain wisdom. Wherefore prudence, or political science, is, in this way, the servant of wisdom; for it leads to wisdom, preparing the way for her, as the doorkeeper for the king.</w:t>
      </w:r>
    </w:p>
    <w:p>
      <w:pPr>
        <w:pStyle w:val="Quote"/>
      </w:pPr>
      <w:r>
        <w:t>On the contrary, The Philosopher says (</w:t>
      </w:r>
      <w:r>
        <w:rPr>
          <w:b/>
          <w:highlight w:val="yellow"/>
        </w:rPr>
        <w:t>Ethic</w:t>
      </w:r>
      <w:r>
        <w:t>. vi, 7) that wisdom is "the head" among "the intellectual virtues."</w:t>
      </w:r>
    </w:p>
    <w:p>
      <w:pPr>
        <w:pStyle w:val="Quote"/>
      </w:pPr>
      <w:r>
        <w:t xml:space="preserve">Objection 2. Further, nothing is adorned by a less excellent thing than itself. Now magnanimity is the ornament both of justice and of all the virtues, according to </w:t>
      </w:r>
      <w:r>
        <w:rPr>
          <w:b/>
          <w:highlight w:val="yellow"/>
        </w:rPr>
        <w:t>Ethic</w:t>
      </w:r>
      <w:r>
        <w:t>. iv, 3. Therefore magnanimity is more excellent than justice.</w:t>
      </w:r>
    </w:p>
    <w:p>
      <w:pPr>
        <w:pStyle w:val="Heading2"/>
      </w:pPr>
      <w:r>
        <w:t>Volume 1 - Question 63. The malice of the angels with regard to sin</w:t>
      </w:r>
    </w:p>
    <w:p>
      <w:r>
        <w:rPr>
          <w:b/>
        </w:rPr>
        <w:t>Article 9. Whether those who sinned were as many as those who remained firm?</w:t>
      </w:r>
    </w:p>
    <w:p>
      <w:pPr>
        <w:pStyle w:val="Quote"/>
      </w:pPr>
      <w:r>
        <w:t>Objection 1. It would seem that more angels sinned than stood firm. For, as the Philosopher says (</w:t>
      </w:r>
      <w:r>
        <w:rPr>
          <w:b/>
          <w:highlight w:val="yellow"/>
        </w:rPr>
        <w:t>Ethic</w:t>
      </w:r>
      <w:r>
        <w:t>. ii, 6): "Evil is in many, but good is in few."</w:t>
      </w:r>
    </w:p>
    <w:p>
      <w:pPr>
        <w:pStyle w:val="Quote"/>
      </w:pPr>
      <w:r>
        <w:t xml:space="preserve">Objection 3. Further, virtue is about that which is "difficult" and "good," as stated in </w:t>
      </w:r>
      <w:r>
        <w:rPr>
          <w:b/>
          <w:highlight w:val="yellow"/>
        </w:rPr>
        <w:t>Ethic</w:t>
      </w:r>
      <w:r>
        <w:t xml:space="preserve">. ii, 3. But fortitude is about more difficult things than justice is, since it is about dangers of death, according to </w:t>
      </w:r>
      <w:r>
        <w:rPr>
          <w:b/>
          <w:highlight w:val="yellow"/>
        </w:rPr>
        <w:t>Ethic</w:t>
      </w:r>
      <w:r>
        <w:t>. iii, 6. Therefore fortitude is more excellent than justice.</w:t>
      </w:r>
    </w:p>
    <w:p>
      <w:r>
        <w:rPr>
          <w:b/>
        </w:rPr>
        <w:t>Article 3. Whether a judge may condemn a man who is not accused?</w:t>
      </w:r>
    </w:p>
    <w:p>
      <w:pPr>
        <w:pStyle w:val="Quote"/>
      </w:pPr>
      <w:r>
        <w:t>I answer that, A judge is an interpreter of justice. Wherefore, as the Philosopher says (</w:t>
      </w:r>
      <w:r>
        <w:rPr>
          <w:b/>
          <w:highlight w:val="yellow"/>
        </w:rPr>
        <w:t>Ethic</w:t>
      </w:r>
      <w:r>
        <w:t>. v, 4), "men have recourse to a judge as to one who is the personification of justice." Now, as stated above (II-II:58:2), justice is not between a man and himself but between one man and another. Hence a judge must needs judge between two parties, which is the case when one is the prosecutor, and the other the defendant. Therefore in criminal cases the judge cannot sentence a man unless the latter has an accuser, according to Acts 25:16: "It is not the custom of the Romans to condemn any man, before that he who is accused have his accusers present, and have liberty to make his answer, to clear himself of the crimes" of which he is accused.</w:t>
      </w:r>
    </w:p>
    <w:p>
      <w:r>
        <w:rPr>
          <w:b/>
        </w:rPr>
        <w:t>Article 2. Whether the rewards assigned to the beatitudes refer to this life?</w:t>
      </w:r>
    </w:p>
    <w:p>
      <w:pPr>
        <w:pStyle w:val="Quote"/>
      </w:pPr>
      <w:r>
        <w:t>Reply to Objection 2. Although sometimes the wicked do not undergo temporal punishment in this life, yet they suffer spiritual punishment. Hence Augustine says (Confess. i): "Thou hast decreed, and it is so, Lord—that the disordered mind should be its own punishment." The Philosopher, too, says of the wicked (</w:t>
      </w:r>
      <w:r>
        <w:rPr>
          <w:b/>
          <w:highlight w:val="yellow"/>
        </w:rPr>
        <w:t>Ethic</w:t>
      </w:r>
      <w:r>
        <w:t>. ix, 4) that "their soul is divided against itself . . . one part pulls this way, another that"; and afterwards he concludes, saying: "If wickedness makes a man so miserable, he should strain every nerve to avoid vice." In like manner, although, on the other hand, the good sometimes do not receive material rewards in this life, yet they never lack spiritual rewards, even in this life, according to Matthew 19:29, and Mark 10:30: "Ye shall receive a hundred times as much" even "in this time."</w:t>
      </w:r>
    </w:p>
    <w:p>
      <w:r>
        <w:rPr>
          <w:b/>
        </w:rPr>
        <w:t>Article 4. Whether the judge can lawfully remit the punishment?</w:t>
      </w:r>
    </w:p>
    <w:p>
      <w:pPr>
        <w:pStyle w:val="Quote"/>
      </w:pPr>
      <w:r>
        <w:t>Reply to Objection 1. There is a place for the judge's mercy in matters that are left to the judge's discretion, because in like matters a good man is slow to punish as the Philosopher states (</w:t>
      </w:r>
      <w:r>
        <w:rPr>
          <w:b/>
          <w:highlight w:val="yellow"/>
        </w:rPr>
        <w:t>Ethic</w:t>
      </w:r>
      <w:r>
        <w:t>. v, 10). But in matters that are determined in accordance with Divine or human laws, it is not left to him to show mercy.</w:t>
      </w:r>
    </w:p>
    <w:p>
      <w:pPr>
        <w:pStyle w:val="Heading2"/>
      </w:pPr>
      <w:r>
        <w:t>Volume 3 - Question 69. Sins committed against justice: of the part of the defendant</w:t>
      </w:r>
    </w:p>
    <w:p>
      <w:r>
        <w:rPr>
          <w:b/>
        </w:rPr>
        <w:t>Article 2. Whether it is lawful for the accused to defend himself with calumnies?</w:t>
      </w:r>
    </w:p>
    <w:p>
      <w:pPr>
        <w:pStyle w:val="Quote"/>
      </w:pPr>
      <w:r>
        <w:t>Reply to Objection 1. Human laws leave many things unpunished, which according to the Divine judgment are sins, as, for example, simple fornication; because human law does not exact perfect virtue from man, for such virtue belongs to few and cannot be found in so great a number of people as human law has to direct. That a man is sometimes unwilling to commit a sin in order to escape from the death of the body, the danger of which threatens the accused who is on trial for his life, is an act of perfect virtue, since "death is the most fearful of all temporal things" (</w:t>
      </w:r>
      <w:r>
        <w:rPr>
          <w:b/>
          <w:highlight w:val="yellow"/>
        </w:rPr>
        <w:t>Ethic</w:t>
      </w:r>
      <w:r>
        <w:t>. iii, 6). Wherefore if the accused, who is on trial for his life, bribes his adversary, he sins indeed by inducing him to do what is unlawful, yet the civil law does not punish this sin, and in this sense it is said to be lawful.</w:t>
      </w:r>
    </w:p>
    <w:p>
      <w:r>
        <w:rPr>
          <w:b/>
        </w:rPr>
        <w:t>Article 4. Whether the seven gifts of the Holy Ghost are suitably enumerated?</w:t>
      </w:r>
    </w:p>
    <w:p>
      <w:pPr>
        <w:pStyle w:val="Quote"/>
      </w:pPr>
      <w:r>
        <w:t>Reply to Objection 1. The gifts of the Holy Ghost perfect man in matters concerning a good life: whereas art is not directed to such matters, but to external things that can be made, since art is the right reason, not about things to be done, but about things to be made (</w:t>
      </w:r>
      <w:r>
        <w:rPr>
          <w:b/>
          <w:highlight w:val="yellow"/>
        </w:rPr>
        <w:t>Ethic</w:t>
      </w:r>
      <w:r>
        <w:t>. vi, 4). However, we may say that, as regards the infusion of the gifts, the art is on the part of the Holy Ghost, Who is the principal mover, and not on the part of men, who are His organs when He moves them. The gift of fear corresponds, in a manner, to temperance: for just as it belongs to temperance, properly speaking, to restrain man from evil pleasures for the sake of the good appointed by reason, so does it belong to the gift of fear, to withdraw man from evil pleasures through fear of God.</w:t>
      </w:r>
    </w:p>
    <w:p>
      <w:r>
        <w:rPr>
          <w:b/>
        </w:rPr>
        <w:t>Article 3. Whether the beatitudes are suitably enumerated?</w:t>
      </w:r>
    </w:p>
    <w:p>
      <w:pPr>
        <w:pStyle w:val="Quote"/>
      </w:pPr>
      <w:r>
        <w:t>Reply to Objection 2. In things pertaining to the active life, knowledge is not sought for its own sake, but for the sake of operation, as even the Philosopher states (</w:t>
      </w:r>
      <w:r>
        <w:rPr>
          <w:b/>
          <w:highlight w:val="yellow"/>
        </w:rPr>
        <w:t>Ethic</w:t>
      </w:r>
      <w:r>
        <w:t>. ii, 2). And therefore, since beatitude implies something ultimate, the beatitudes do not include the acts of those gifts which direct man in the active life, such acts, to wit, as are elicited by those gifts, as, e.g. to counsel is the act of counsel, and to judge, the act of knowledge: but, on the other hand, they include those operative acts of which the gifts have the direction, as, e.g. mourning in respect of knowledge, and mercy in respect of counsel.</w:t>
      </w:r>
    </w:p>
    <w:p>
      <w:pPr>
        <w:pStyle w:val="Heading2"/>
      </w:pPr>
      <w:r>
        <w:t>Volume 4 - Question 64. The causes of the sacraments</w:t>
      </w:r>
    </w:p>
    <w:p>
      <w:r>
        <w:rPr>
          <w:b/>
        </w:rPr>
        <w:t>Article 6. Whether wicked men sin in administering the sacraments?</w:t>
      </w:r>
    </w:p>
    <w:p>
      <w:pPr>
        <w:pStyle w:val="Quote"/>
      </w:pPr>
      <w:r>
        <w:t>I answer that, A sinful action consists in this, that a man "fails to act as he ought to," as the Philosopher explains (</w:t>
      </w:r>
      <w:r>
        <w:rPr>
          <w:b/>
          <w:highlight w:val="yellow"/>
        </w:rPr>
        <w:t>Ethic</w:t>
      </w:r>
      <w:r>
        <w:t>. ii). Now it has been said (Article 5, Reply to Objection 3) that it is fitting for the ministers of sacraments to be righteous; because ministers should be like unto their Lord, according to Leviticus 19:2: "Be ye holy, because I . . . am holy"; and Sirach 10:2: "As the judge of the people is himself, so also are his ministers." Consequently, there can be no doubt that the wicked sin by exercising the ministry of God and the Church, by conferring the sacraments. And since this sin pertains to irreverence towards God and the contamination of holy things, as far as the man who sins is concerned, although holy things in themselves cannot be contaminated; it follows that such a sin is mortal in its genus.</w:t>
      </w:r>
    </w:p>
    <w:p>
      <w:r>
        <w:rPr>
          <w:b/>
        </w:rPr>
        <w:t>Article 6. Whether charity remains after this life, in glory?</w:t>
      </w:r>
    </w:p>
    <w:p>
      <w:pPr>
        <w:pStyle w:val="Quote"/>
      </w:pPr>
      <w:r>
        <w:t xml:space="preserve">Reply to Objection 3. The reason why charity of the wayfarer cannot attain to the perfection of the charity of heaven, is a difference on the part of the cause: for vision is a cause of love, as stated in </w:t>
      </w:r>
      <w:r>
        <w:rPr>
          <w:b/>
          <w:highlight w:val="yellow"/>
        </w:rPr>
        <w:t>Ethic</w:t>
      </w:r>
      <w:r>
        <w:t>. ix, 5: and the more perfectly we know God, the more perfectly we love Him.</w:t>
      </w:r>
    </w:p>
    <w:p>
      <w:pPr>
        <w:pStyle w:val="Heading2"/>
      </w:pPr>
      <w:r>
        <w:t>Volume 3 - Question 70. Injustice with regard to the person of the witness</w:t>
      </w:r>
    </w:p>
    <w:p>
      <w:r>
        <w:rPr>
          <w:b/>
        </w:rPr>
        <w:t>Article 2. Whether the evidence of two or three persons suffices?</w:t>
      </w:r>
    </w:p>
    <w:p>
      <w:pPr>
        <w:pStyle w:val="Quote"/>
      </w:pPr>
      <w:r>
        <w:t>I answer that, According to the Philosopher (</w:t>
      </w:r>
      <w:r>
        <w:rPr>
          <w:b/>
          <w:highlight w:val="yellow"/>
        </w:rPr>
        <w:t>Ethic</w:t>
      </w:r>
      <w:r>
        <w:t>. i, 3), "we must not expect to find certitude equally in every matter." For in human acts, on which judgments are passed and evidence required, it is impossible to have demonstrative certitude, because they a about things contingent and variable. Hence the certitude of probability suffices, such as may reach the truth in the greater number, cases, although it fail in the minority. No it is probable that the assertion of sever witnesses contains the truth rather than the assertion of one: and since the accused is the only one who denies, while several witness affirm the same as the prosecutor, it is reasonably established both by Divine and by human law, that the assertion of several witnesses should be upheld. Now all multitude is comprised of three elements, the beginning, the middle and the end. Wherefore, according to the Philosopher (De Coelo i, 1), "we reckon 'all' and 'whole' to consist of three parts." Now we have a triple voucher when two agree with the prosecutor: hence two witnesses are required; or for the sake of greater certitude three, which is the perfect number. Wherefore it is written (Ecclesiastes 4:12): "A threefold cord is not easily broken": and Augustine, commenting on John 8:17, "The testimony of two men is true," says (Tract. xxxvi) that "there is here a mystery by which we are given to understand that Trinity wherein is perpetual stability of truth."</w:t>
      </w:r>
    </w:p>
    <w:p>
      <w:pPr>
        <w:pStyle w:val="Heading2"/>
      </w:pPr>
      <w:r>
        <w:t>Volume 3 - Question 68. Matters concerning unjust accusation</w:t>
      </w:r>
    </w:p>
    <w:p>
      <w:r>
        <w:rPr>
          <w:b/>
        </w:rPr>
        <w:t>Article 4. Whether an accuser who fails to prove his indictment is bound to the punishment of retaliation?</w:t>
      </w:r>
    </w:p>
    <w:p>
      <w:pPr>
        <w:pStyle w:val="Quote"/>
      </w:pPr>
      <w:r>
        <w:t>Reply to Objection 1. As the Philosopher says (</w:t>
      </w:r>
      <w:r>
        <w:rPr>
          <w:b/>
          <w:highlight w:val="yellow"/>
        </w:rPr>
        <w:t>Ethic</w:t>
      </w:r>
      <w:r>
        <w:t>. v, 5) justice does not always require counterpassion, because it matters considerably whether a man injures another voluntarily or not. Voluntary injury deserves punishment, involuntary deserves forgiveness. Hence when the judge becomes aware that a man has made a false accusation, not with a mind to do harm, but involuntarily through ignorance or a just error, he does not impose the punishment of retaliation.</w:t>
      </w:r>
    </w:p>
    <w:p>
      <w:pPr>
        <w:pStyle w:val="Heading2"/>
      </w:pPr>
      <w:r>
        <w:t>Volume 2 - Question 71. Vice and sin considered in themselves</w:t>
      </w:r>
    </w:p>
    <w:p>
      <w:r>
        <w:rPr>
          <w:b/>
        </w:rPr>
        <w:t>Article 2. Whether vice is contrary to nature?</w:t>
      </w:r>
    </w:p>
    <w:p>
      <w:pPr>
        <w:pStyle w:val="Quote"/>
      </w:pPr>
      <w:r>
        <w:t>Objection 2. Further, it is impossible to become habituated to that which is contrary to nature: thus "a stone never becomes habituated to upward movement" (</w:t>
      </w:r>
      <w:r>
        <w:rPr>
          <w:b/>
          <w:highlight w:val="yellow"/>
        </w:rPr>
        <w:t>Ethic</w:t>
      </w:r>
      <w:r>
        <w:t>. ii, 1). But some men become habituated to vice. Therefore vice is not contrary to nature.</w:t>
      </w:r>
    </w:p>
    <w:p>
      <w:pPr>
        <w:pStyle w:val="Heading2"/>
      </w:pPr>
      <w:r>
        <w:t>Volume 2 - Question 70. The fruits of the Holy Ghost</w:t>
      </w:r>
    </w:p>
    <w:p>
      <w:r>
        <w:rPr>
          <w:b/>
        </w:rPr>
        <w:t>Article 3. Whether the fruits are suitably enumerated by the Apostle?</w:t>
      </w:r>
    </w:p>
    <w:p>
      <w:pPr>
        <w:pStyle w:val="Quote"/>
      </w:pPr>
      <w:r>
        <w:t>Accordingly man's mind is well disposed in regard to itself when it has a good disposition towards good things and towards evil things. Now the first disposition of the human mind towards the good is effected by love, which is the first of our emotions and the root of them all, as stated above (I-II:27:4). Wherefore among the fruits of the Holy Ghost, we reckon "charity," wherein the Holy Ghost is given in a special manner, as in His own likeness, since He Himself is love. Hence it is written (Romans 5:5): "The charity of God is poured forth in our hearts by the Holy Ghost, Who is given to us." The necessary result of the love of charity is joy: because every lover rejoices at being united to the beloved. Now charity has always actual presence in God Whom it loves, according to 1 John 4:16: "He that abideth in charity, abideth in God, and God in Him": wherefore the sequel of charity is "joy." Now the perfection of joy is peace in two respects. First, as regards freedom from outward disturbance; for it is impossible to rejoice perfectly in the beloved good, if one is disturbed in the enjoyment thereof; and again, if a man's heart is perfectly set at peace in one object, he cannot be disquieted by any other, since he accounts all others as nothing; hence it is written (Psalm 118:165): "Much peace have they that love Thy Law, and to them there is no stumbling-block," because, to wit, external things do not disturb them in their enjoyment of God. Secondly, as regards the calm of the restless desire: for he does not perfectly rejoice, who is not satisfied with the object of his joy. Now peace implies these two things, namely, that we be not disturbed by external things, and that our desires rest altogether in one object. Wherefore after charity and joy, "peace" is given the third place. In evil things the mind has a good disposition, in respect of two things. First, by not being disturbed whenever evil threatens: which pertains to "patience"; secondly, by not being disturbed, whenever good things are delayed; which belongs to "long suffering," since "to lack good is a kind of evil" (</w:t>
      </w:r>
      <w:r>
        <w:rPr>
          <w:b/>
          <w:highlight w:val="yellow"/>
        </w:rPr>
        <w:t>Ethic</w:t>
      </w:r>
      <w:r>
        <w:t>. v, 3).</w:t>
      </w:r>
    </w:p>
    <w:p>
      <w:pPr>
        <w:pStyle w:val="Heading2"/>
      </w:pPr>
      <w:r>
        <w:t>Volume 5 - Question 70. The quality of the soul after leaving the body, and of the punishment inflicted on it by material fire</w:t>
      </w:r>
    </w:p>
    <w:p>
      <w:r>
        <w:rPr>
          <w:b/>
        </w:rPr>
        <w:t>Article 1. Whether the sensitive powers remain in the separated soul? [Cf. I, 77, 8]</w:t>
      </w:r>
    </w:p>
    <w:p>
      <w:pPr>
        <w:pStyle w:val="Quote"/>
      </w:pPr>
      <w:r>
        <w:t>Reply to Objection 2. The senses which the soul takes away with it are not these external senses, but the internal, those, namely, which pertain to the intellective part, for the intellect is sometimes called sense, as Basil states in his commentary on the Proverbs, and again the Philosopher (</w:t>
      </w:r>
      <w:r>
        <w:rPr>
          <w:b/>
          <w:highlight w:val="yellow"/>
        </w:rPr>
        <w:t>Ethic</w:t>
      </w:r>
      <w:r>
        <w:t>. vi, 11). If, however, he means the external senses we must reply as above to the first objection.</w:t>
      </w:r>
    </w:p>
    <w:p>
      <w:pPr>
        <w:pStyle w:val="Heading2"/>
      </w:pPr>
      <w:r>
        <w:t>Volume 2 - Question 73. The comparison of one sin with another</w:t>
      </w:r>
    </w:p>
    <w:p>
      <w:r>
        <w:rPr>
          <w:b/>
        </w:rPr>
        <w:t>Article 1. Whether all sins are connected with one another?</w:t>
      </w:r>
    </w:p>
    <w:p>
      <w:pPr>
        <w:pStyle w:val="Quote"/>
      </w:pPr>
      <w:r>
        <w:t>On the contrary, Some vices are contrary to one another, as the Philosopher states (</w:t>
      </w:r>
      <w:r>
        <w:rPr>
          <w:b/>
          <w:highlight w:val="yellow"/>
        </w:rPr>
        <w:t>Ethic</w:t>
      </w:r>
      <w:r>
        <w:t>. ii, 8). But contraries cannot be together in the same subject. Therefore it is impossible for all sins and vices to be connected with one another.</w:t>
      </w:r>
    </w:p>
    <w:p>
      <w:r>
        <w:rPr>
          <w:b/>
        </w:rPr>
        <w:t>Article 7. Whether it is lawful to steal through stress of need?</w:t>
      </w:r>
    </w:p>
    <w:p>
      <w:pPr>
        <w:pStyle w:val="Quote"/>
      </w:pPr>
      <w:r>
        <w:t>Objection 2. Further, the Philosopher says (</w:t>
      </w:r>
      <w:r>
        <w:rPr>
          <w:b/>
          <w:highlight w:val="yellow"/>
        </w:rPr>
        <w:t>Ethic</w:t>
      </w:r>
      <w:r>
        <w:t>. ii, 6) that "there are some actions whose very name implies wickedness," and among these he reckons theft. Now that which is wicked in itself may not be done for a good end. Therefore a man cannot lawfully steal in order to remedy a need.</w:t>
      </w:r>
    </w:p>
    <w:p>
      <w:r>
        <w:rPr>
          <w:b/>
        </w:rPr>
        <w:t>Article 7. Whether the gifts are set down by Isaias in their order of dignity?</w:t>
      </w:r>
    </w:p>
    <w:p>
      <w:pPr>
        <w:pStyle w:val="Quote"/>
      </w:pPr>
      <w:r>
        <w:t>Reply to Objection 3. Although knowledge stands before counsel by reason of its judgment, yet counsel is more excellent by reason of its matter: for counsel is only concerned with matters of difficulty (</w:t>
      </w:r>
      <w:r>
        <w:rPr>
          <w:b/>
          <w:highlight w:val="yellow"/>
        </w:rPr>
        <w:t>Ethic</w:t>
      </w:r>
      <w:r>
        <w:t>. iii, 3), whereas the judgment of knowledge embraces all matters.</w:t>
      </w:r>
    </w:p>
    <w:p>
      <w:pPr>
        <w:pStyle w:val="Heading2"/>
      </w:pPr>
      <w:r>
        <w:t>Volume 3 - Question 72. Reviling</w:t>
      </w:r>
    </w:p>
    <w:p>
      <w:r>
        <w:rPr>
          <w:b/>
        </w:rPr>
        <w:t>Article 2. Whether reviling or railing is a mortal sin?</w:t>
      </w:r>
    </w:p>
    <w:p>
      <w:pPr>
        <w:pStyle w:val="Quote"/>
      </w:pPr>
      <w:r>
        <w:t>Objection 1. It would seem that reviling or railing is not a mortal sin. For no mortal sin is an act of virtue. Now railing is the act of a virtue, viz. of wittiness eutrapelia [Cf. I-II:60:5] to which it pertains to rail well, according to the Philosopher (</w:t>
      </w:r>
      <w:r>
        <w:rPr>
          <w:b/>
          <w:highlight w:val="yellow"/>
        </w:rPr>
        <w:t>Ethic</w:t>
      </w:r>
      <w:r>
        <w:t>. iv, 8). Therefore railing or reviling is not a mortal sin.</w:t>
      </w:r>
    </w:p>
    <w:p>
      <w:pPr>
        <w:pStyle w:val="Heading2"/>
      </w:pPr>
      <w:r>
        <w:t>Volume 2 - Question 72. The distinction of sins</w:t>
      </w:r>
    </w:p>
    <w:p>
      <w:r>
        <w:rPr>
          <w:b/>
        </w:rPr>
        <w:t>Article 3. Whether sins differ specifically in reference to their causes?</w:t>
      </w:r>
    </w:p>
    <w:p>
      <w:pPr>
        <w:pStyle w:val="Quote"/>
      </w:pPr>
      <w:r>
        <w:t xml:space="preserve">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(Phys. v, text. 4; </w:t>
      </w:r>
      <w:r>
        <w:rPr>
          <w:b/>
          <w:highlight w:val="yellow"/>
        </w:rPr>
        <w:t>Ethic</w:t>
      </w:r>
      <w:r>
        <w:t>. x, 4); yet even terms of movement specify movements, in so far as term has the character of end.</w:t>
      </w:r>
    </w:p>
    <w:p>
      <w:r>
        <w:rPr>
          <w:b/>
        </w:rPr>
        <w:t>Article 2. Whether all sins are equal?</w:t>
      </w:r>
    </w:p>
    <w:p>
      <w:pPr>
        <w:pStyle w:val="Quote"/>
      </w:pPr>
      <w:r>
        <w:t xml:space="preserve">I answer that, The opinion of the Stoics, which Cicero adopts in the book on Paradoxes (Paradox. iii), was that all sins are equal: from which opinion arose the error of certain heretics, who not only hold all sins to be equal, but also maintain that all the pains of hell are equal. So far as can be gathered from the words of Cicero the Stoics arrived at their conclusion through looking at sin on the side of the privation only, in so far, to wit, as it is a departure from reason; wherefore considering simply that no privation admits of more or less, they held that all sins are equal. Yet, if we consider the matter carefully, we shall see that there are two kinds of privation. For there is a simple and pure privation, which consists, so to speak, in "being" corrupted; thus death is privation of life, and darkness is privation of light. Such like privations do not admit of more or less, because nothing remains of the opposite habit; hence a man is not less dead on the first day after his death, or on the third or fourth days, than after a year, when his corpse is already dissolved; and, in like manner, a house is no darker if the light be covered with several shades, than if it were covered by a single shade shutting out all the light. There is, however, another privation which is not simple, but retains something of the opposite habit; it consists in "becoming" corrupted rather than in "being" corrupted, like sickness which is a privation of the due commensuration of the humors, yet so that something remains of that commensuration, else the animal would cease to live: and the same applies to deformity and the like. Such privations admit of more or less on the part of what remains or the contrary habit. For it matters much in sickness or deformity, whether one departs more or less from the due commensuration of humors or members. The same applies to vices and sins: because in them the privation of the due commensuration of reason is such as not to destroy the order of reason altogether; else evil, if total, destroys itself, as stated in </w:t>
      </w:r>
      <w:r>
        <w:rPr>
          <w:b/>
          <w:highlight w:val="yellow"/>
        </w:rPr>
        <w:t>Ethic</w:t>
      </w:r>
      <w:r>
        <w:t>. iv, 5. For the substance of the act, or the affection of the agent could not remain, unless something remained of the order of reason. Therefore it matters much to the gravity of a sin whether one departs more or less from the rectitude of reason: and accordingly we must say that sins are not all equal.</w:t>
      </w:r>
    </w:p>
    <w:p>
      <w:r>
        <w:rPr>
          <w:b/>
        </w:rPr>
        <w:t>Article 4. Whether sin is compatible with virtue?</w:t>
      </w:r>
    </w:p>
    <w:p>
      <w:pPr>
        <w:pStyle w:val="Quote"/>
      </w:pPr>
      <w:r>
        <w:t>On the contrary, The Philosopher says (</w:t>
      </w:r>
      <w:r>
        <w:rPr>
          <w:b/>
          <w:highlight w:val="yellow"/>
        </w:rPr>
        <w:t>Ethic</w:t>
      </w:r>
      <w:r>
        <w:t>. ii, 2,3) that "virtue is engendered and corrupted by contrary causes." Now one virtuous act does not cause a virtue, as stated above (I-II:51:3): and, consequently, one sinful act does not corrupt virtue. Therefore they can be together in the same subject.</w:t>
      </w:r>
    </w:p>
    <w:p>
      <w:r>
        <w:rPr>
          <w:b/>
        </w:rPr>
        <w:t>Article 2. Whether the acts of the sensitive powers remain in the separated soul?</w:t>
      </w:r>
    </w:p>
    <w:p>
      <w:pPr>
        <w:pStyle w:val="Quote"/>
      </w:pPr>
      <w:r>
        <w:t>Reply to Objection 5. Love, joy, sorrow, and the like, have a twofold signification. Sometimes they denote passions of the sensitive appetite, and thus they will not be in the separated soul, because in this way they are not exercised without a definite movement of the heart. In another way they denote acts of the will which is in the intellective part: and in this way they will be in the separated soul, even as delight will be there without bodily movement, even as it is in God, namely in so far as it is a simple movement of the will. In this sense the Philosopher says (</w:t>
      </w:r>
      <w:r>
        <w:rPr>
          <w:b/>
          <w:highlight w:val="yellow"/>
        </w:rPr>
        <w:t>Ethic</w:t>
      </w:r>
      <w:r>
        <w:t>. vii, 14) that "God's joy is one simple delight."</w:t>
      </w:r>
    </w:p>
    <w:p>
      <w:pPr>
        <w:pStyle w:val="Heading2"/>
      </w:pPr>
      <w:r>
        <w:t>Volume 5 - Question 71. The suffrages for the dead</w:t>
      </w:r>
    </w:p>
    <w:p>
      <w:r>
        <w:rPr>
          <w:b/>
        </w:rPr>
        <w:t>Article 1. Whether the suffrages of one person can profit others?</w:t>
      </w:r>
    </w:p>
    <w:p>
      <w:pPr>
        <w:pStyle w:val="Quote"/>
      </w:pPr>
      <w:r>
        <w:t>Reply to Objection 3. Praise is not given to a person save according to his relation to an act, wherefore praise is "in relation to something" (</w:t>
      </w:r>
      <w:r>
        <w:rPr>
          <w:b/>
          <w:highlight w:val="yellow"/>
        </w:rPr>
        <w:t>Ethic</w:t>
      </w:r>
      <w:r>
        <w:t>. i, 12). And since no man is made or shown to be well- or ill-disposed to something by another's deed, it follows that no man is praised for another's deeds save accidentally in so far as he is somewhat the cause of those deeds, by giving counsel, assistance, inducement, or by any other means. on the other hand, a work is meritorious to a person, not only by reason of his disposition, but also in view of something consequent upon his disposition or state, as evidenced by what has been said.</w:t>
      </w:r>
    </w:p>
    <w:p>
      <w:r>
        <w:rPr>
          <w:b/>
        </w:rPr>
        <w:t>Article 2. Whether the dead can be assisted by the works of the living?</w:t>
      </w:r>
    </w:p>
    <w:p>
      <w:pPr>
        <w:pStyle w:val="Quote"/>
      </w:pPr>
      <w:r>
        <w:t>Objection 4. Further, no one is assisted by the deed of another, unless there be some community of life between them. Now there is no community between the dead and the living, as the Philosopher says (</w:t>
      </w:r>
      <w:r>
        <w:rPr>
          <w:b/>
          <w:highlight w:val="yellow"/>
        </w:rPr>
        <w:t>Ethic</w:t>
      </w:r>
      <w:r>
        <w:t>. i, 11). Therefore the suffrages of the living do not profit the dead.</w:t>
      </w:r>
    </w:p>
    <w:p>
      <w:pPr>
        <w:pStyle w:val="Heading2"/>
      </w:pPr>
      <w:r>
        <w:t>Volume 1 - Question 76. The union of body and soul</w:t>
      </w:r>
    </w:p>
    <w:p>
      <w:r>
        <w:rPr>
          <w:b/>
        </w:rPr>
        <w:t>Article 1. Whether the intellectual principle is united to the body as its form?</w:t>
      </w:r>
    </w:p>
    <w:p>
      <w:pPr>
        <w:pStyle w:val="Quote"/>
      </w:pPr>
      <w:r>
        <w:t>The same can be clearly shown from the nature of the human species. For the nature of each thing is shown by its operation. Now the proper operation of man as man is to understand; because he thereby surpasses all other animals. Whence Aristotle concludes (</w:t>
      </w:r>
      <w:r>
        <w:rPr>
          <w:b/>
          <w:highlight w:val="yellow"/>
        </w:rPr>
        <w:t>Ethic</w:t>
      </w:r>
      <w:r>
        <w:t>. x, 7) that the ultimate happiness of man must consist in this operation as properly belonging to him. Man must therefore derive his species from that which is the principle of this operation. But the species of anything is derived from its form. It follows therefore that the intellectual principle is the proper form of man.</w:t>
      </w:r>
    </w:p>
    <w:p>
      <w:r>
        <w:rPr>
          <w:b/>
        </w:rPr>
        <w:t>Article 9. Whether theft is a more grievous sin than robbery?</w:t>
      </w:r>
    </w:p>
    <w:p>
      <w:pPr>
        <w:pStyle w:val="Quote"/>
      </w:pPr>
      <w:r>
        <w:t xml:space="preserve">Objection 2. Further, shame is fear about a wicked deed, as stated in </w:t>
      </w:r>
      <w:r>
        <w:rPr>
          <w:b/>
          <w:highlight w:val="yellow"/>
        </w:rPr>
        <w:t>Ethic</w:t>
      </w:r>
      <w:r>
        <w:t>. iv, 9. Now men are more ashamed of theft than of robbery. Therefore theft is more wicked than robbery.</w:t>
      </w:r>
    </w:p>
    <w:p>
      <w:r>
        <w:rPr>
          <w:b/>
        </w:rPr>
        <w:t>Article 5. Whether every sin includes an action?</w:t>
      </w:r>
    </w:p>
    <w:p>
      <w:pPr>
        <w:pStyle w:val="Quote"/>
      </w:pPr>
      <w:r>
        <w:t xml:space="preserve">Reply to Objection 2. The term "voluntary" is applied not only to that on which the act of the will is brought to bear, but also to that which we have the power to do or not to do, as stated in </w:t>
      </w:r>
      <w:r>
        <w:rPr>
          <w:b/>
          <w:highlight w:val="yellow"/>
        </w:rPr>
        <w:t>Ethic</w:t>
      </w:r>
      <w:r>
        <w:t>. iii, 5. Hence even not to will may be called voluntary, in so far as man has it in his power to will, and not to will.</w:t>
      </w:r>
    </w:p>
    <w:p>
      <w:r>
        <w:rPr>
          <w:b/>
        </w:rPr>
        <w:t>Article 3. Whether sins differ specifically in reference to their causes?</w:t>
      </w:r>
    </w:p>
    <w:p>
      <w:pPr>
        <w:pStyle w:val="Quote"/>
      </w:pPr>
      <w:r>
        <w:t xml:space="preserve">Reply to Objection 2. Objects, in relation to external acts, have the character of matter "about which"; but, in relation to the interior act of the will, they have the character of end; and it is owing to this that they give the act its species. Nevertheless, even considered as the matter "about which," they have the character of term, from which movement takes its species (Phys. v, text. 4; </w:t>
      </w:r>
      <w:r>
        <w:rPr>
          <w:b/>
          <w:highlight w:val="yellow"/>
        </w:rPr>
        <w:t>Ethic</w:t>
      </w:r>
      <w:r>
        <w:t>. x, 4); yet even terms of movement specify movements, in so far as term has the character of end.</w:t>
      </w:r>
    </w:p>
    <w:p>
      <w:pPr>
        <w:pStyle w:val="Heading2"/>
      </w:pPr>
      <w:r>
        <w:t>Volume 3 - Question 74. Tale-bearing</w:t>
      </w:r>
    </w:p>
    <w:p>
      <w:r>
        <w:rPr>
          <w:b/>
        </w:rPr>
        <w:t>Article 2. Whether backbiting is a graver sin than tale-bearing?</w:t>
      </w:r>
    </w:p>
    <w:p>
      <w:pPr>
        <w:pStyle w:val="Quote"/>
      </w:pPr>
      <w:r>
        <w:t>I answer that, As stated above (II-II:73:3; I-II:73:8), sins against one's neighbor are the more grievous, according as they inflict a greater injury on him: and an injury is so much the greater, according to the greatness of the good which it takes away. Now of all one's external goods a friend takes the first place, since "no man can live without friends," as the Philosopher declares (</w:t>
      </w:r>
      <w:r>
        <w:rPr>
          <w:b/>
          <w:highlight w:val="yellow"/>
        </w:rPr>
        <w:t>Ethic</w:t>
      </w:r>
      <w:r>
        <w:t>. viii, 1). Hence it is written (Sirach 6:15): "Nothing can be compared to a faithful friend." Again, a man's good name whereof backbiting deprives him, is most necessary to him that he may be fitted for friendship. Therefore tale-bearing is a greater sin than backbiting or even reviling, because a friend is better than honor, and to be loved is better than to be honored, according to the Philosopher (</w:t>
      </w:r>
      <w:r>
        <w:rPr>
          <w:b/>
          <w:highlight w:val="yellow"/>
        </w:rPr>
        <w:t>Ethic</w:t>
      </w:r>
      <w:r>
        <w:t>. viii).</w:t>
      </w:r>
    </w:p>
    <w:p>
      <w:r>
        <w:rPr>
          <w:b/>
        </w:rPr>
        <w:t>Article 5. Whether the division of sins according to their debt of punishment diversifies their species?</w:t>
      </w:r>
    </w:p>
    <w:p>
      <w:pPr>
        <w:pStyle w:val="Quote"/>
      </w:pPr>
      <w:r>
        <w:t>Now the difference between venial and mortal sin is consequent to the diversity of that inordinateness which constitutes the notion of sin. For inordinateness is twofold, one that destroys the principle of order, and another which, without destroying the principle of order, implies inordinateness in the things which follow the principle: thus, in an animal's body, the frame may be so out of order that the vital principle is destroyed; this is the inordinateness of death; while, on the other hand, saving the vital principle, there may be disorder in the bodily humors; and then there is sickness. Now the principle of the entire moral order is the last end, which stands in the same relation to matters of action, as the indemonstrable principle does to matters of speculation (</w:t>
      </w:r>
      <w:r>
        <w:rPr>
          <w:b/>
          <w:highlight w:val="yellow"/>
        </w:rPr>
        <w:t>Ethic</w:t>
      </w:r>
      <w:r>
        <w:t>. vii, 8). Therefore when the soul is so disordered by sin as to turn away from its last end, viz. God, to Whom it is united by charity, there is mortal sin; but when it is disordered without turning away from God, there is venial sin. For even as in the body, the disorder of death which results from the destruction of the principle of life, is irreparable according to nature, while the disorder of sickness can be repaired by reason of the vital principle being preserved, so it is in matters concerning the soul. Because, in speculative matters, it is impossible to convince one who errs in the principles, whereas one who errs, but retains the principles, can be brought back to the truth by means of the principles. Likewise in practical matters, he who, by sinning, turns away from his last end, if we consider the nature of his sin, falls irreparably, and therefore is said to sin mortally and to deserve eternal punishment: whereas when a man sins without turning away from God, by the very nature of his sin, his disorder can be repaired, because the principle of the order is not destroyed; wherefore he is said to sin venially, because, to wit, he does not sin so as to deserve to be punished eternally.</w:t>
      </w:r>
    </w:p>
    <w:p>
      <w:pPr>
        <w:pStyle w:val="Heading2"/>
      </w:pPr>
      <w:r>
        <w:t>Volume 4 - Question 67. The ministers by whom the sacrament of Baptism is conferred</w:t>
      </w:r>
    </w:p>
    <w:p>
      <w:r>
        <w:rPr>
          <w:b/>
        </w:rPr>
        <w:t>Article 8. Whether he who raises anyone from the sacred font is bound to instruct him?</w:t>
      </w:r>
    </w:p>
    <w:p>
      <w:pPr>
        <w:pStyle w:val="Quote"/>
      </w:pPr>
      <w:r>
        <w:t>Objection 2. Further, a son is instructed by his father better than by a stranger: for, as the Philosopher says (</w:t>
      </w:r>
      <w:r>
        <w:rPr>
          <w:b/>
          <w:highlight w:val="yellow"/>
        </w:rPr>
        <w:t>Ethic</w:t>
      </w:r>
      <w:r>
        <w:t>. viii), a son receives from his father, "being, food, and education." If, therefore, godparents are bound to instruct their godchildren, it would be fitting for the carnal father, rather than another, to be the godparent of his own child. And yet this seems to be forbidden, as may be seen in the Decretals (xxx, qu. 1, Cap. Pervenit and Dictum est).</w:t>
      </w:r>
    </w:p>
    <w:p>
      <w:r>
        <w:rPr>
          <w:b/>
        </w:rPr>
        <w:t>Article 4. Whether the gravity of sins depends on the excellence of the virtues to which they are opposed?</w:t>
      </w:r>
    </w:p>
    <w:p>
      <w:pPr>
        <w:pStyle w:val="Quote"/>
      </w:pPr>
      <w:r>
        <w:t>On the contrary, The Philosopher says (</w:t>
      </w:r>
      <w:r>
        <w:rPr>
          <w:b/>
          <w:highlight w:val="yellow"/>
        </w:rPr>
        <w:t>Ethic</w:t>
      </w:r>
      <w:r>
        <w:t>. 8:10) that the "worst is opposed to the best." Now in morals the best is the greatest virtue; and the worst is the most grievous sin. Therefore the most grievous sin is opposed to the greatest virtue.</w:t>
      </w:r>
    </w:p>
    <w:p>
      <w:pPr>
        <w:pStyle w:val="Heading2"/>
      </w:pPr>
      <w:r>
        <w:t>Volume 2 - Question 76. The causes of sin, in particular</w:t>
      </w:r>
    </w:p>
    <w:p>
      <w:r>
        <w:rPr>
          <w:b/>
        </w:rPr>
        <w:t>Article 1. Whether ignorance can be a cause of sin?</w:t>
      </w:r>
    </w:p>
    <w:p>
      <w:pPr>
        <w:pStyle w:val="Quote"/>
      </w:pPr>
      <w:r>
        <w:t>Now we must observe that the reason directs human acts in accordance with a twofold knowledge, universal and particular: because in conferring about what is to be done, it employs a syllogism, the conclusion of which is an act of judgment, or of choice, or an operation. Now actions are about singulars: wherefore the conclusion of a practical syllogism is a singular proposition. But a singular proposition does not follow from a universal proposition, except through the medium of a particular proposition: thus a man is restrained from an act of parricide, by the knowledge that it is wrong to kill one's father, and that this man is his father. Hence ignorance about either of these two propositions, viz. of the universal principle which is a rule of reason, or of the particular circumstance, could cause an act of parricide. Hence it is clear that not every kind of ignorance is the cause of a sin, but that alone which removes the knowledge which would prevent the sinful act. Consequently if a man's will be so disposed that he would not be restrained from the act of parricide, even though he recognized his father, his ignorance about his father is not the cause of his committing the sin, but is concomitant with the sin: wherefore such a man sins, not "through ignorance" but "in ignorance," as the Philosopher states (</w:t>
      </w:r>
      <w:r>
        <w:rPr>
          <w:b/>
          <w:highlight w:val="yellow"/>
        </w:rPr>
        <w:t>Ethic</w:t>
      </w:r>
      <w:r>
        <w:t>. iii, 1).</w:t>
      </w:r>
    </w:p>
    <w:p>
      <w:pPr>
        <w:pStyle w:val="Quote"/>
      </w:pPr>
      <w:r>
        <w:t xml:space="preserve">Objection 2. Further, it is stated in </w:t>
      </w:r>
      <w:r>
        <w:rPr>
          <w:b/>
          <w:highlight w:val="yellow"/>
        </w:rPr>
        <w:t>Ethic</w:t>
      </w:r>
      <w:r>
        <w:t>. ii, 3 that "virtue is about the difficult and the good": whence it seems to follow that the greater virtue is about what is more difficult. But it is a less grievous sin to fail in what is more difficult, than in what is less difficult. Therefore the less grievous sin is opposed to the greater virtue.</w:t>
      </w:r>
    </w:p>
    <w:p>
      <w:r>
        <w:rPr>
          <w:b/>
        </w:rPr>
        <w:t>Article 4. Whether reviling arises from anger?</w:t>
      </w:r>
    </w:p>
    <w:p>
      <w:pPr>
        <w:pStyle w:val="Quote"/>
      </w:pPr>
      <w:r>
        <w:t>Reply to Objection 2. According to the Philosopher (</w:t>
      </w:r>
      <w:r>
        <w:rPr>
          <w:b/>
          <w:highlight w:val="yellow"/>
        </w:rPr>
        <w:t>Ethic</w:t>
      </w:r>
      <w:r>
        <w:t>. vii, 6) "anger listens imperfectly to reason": wherefore an angry man suffers a defect of reason, and in this he is like the foolish man. Hence reviling arises from folly on account of the latter's kinship with anger.</w:t>
      </w:r>
    </w:p>
    <w:p>
      <w:pPr>
        <w:pStyle w:val="Heading2"/>
      </w:pPr>
      <w:r>
        <w:t>Volume 2 - Question 74. The subject of sin</w:t>
      </w:r>
    </w:p>
    <w:p>
      <w:r>
        <w:rPr>
          <w:b/>
        </w:rPr>
        <w:t>Article 3. Whether there can be sin in the sensuality?</w:t>
      </w:r>
    </w:p>
    <w:p>
      <w:pPr>
        <w:pStyle w:val="Quote"/>
      </w:pPr>
      <w:r>
        <w:t>Objection 3. Further, that which man himself does not do is not imputed to him as a sin. Now "that alone do we seem to do ourselves, which we do with the deliberation of reason," as the Philosopher says (</w:t>
      </w:r>
      <w:r>
        <w:rPr>
          <w:b/>
          <w:highlight w:val="yellow"/>
        </w:rPr>
        <w:t>Ethic</w:t>
      </w:r>
      <w:r>
        <w:t>. ix, 8). Therefore the movement of the sensuality, which is without the deliberation of reason, is not imputed to a man as a sin.</w:t>
      </w:r>
    </w:p>
    <w:p>
      <w:r>
        <w:rPr>
          <w:b/>
        </w:rPr>
        <w:t>Article 5. Whether carnal sins are of less guilt than spiritual sins?</w:t>
      </w:r>
    </w:p>
    <w:p>
      <w:pPr>
        <w:pStyle w:val="Quote"/>
      </w:pPr>
      <w:r>
        <w:t>Reply to Objection 3. As the Philosopher himself says (</w:t>
      </w:r>
      <w:r>
        <w:rPr>
          <w:b/>
          <w:highlight w:val="yellow"/>
        </w:rPr>
        <w:t>Ethic</w:t>
      </w:r>
      <w:r>
        <w:t>. vii, 6), the reason why it is more shameful to be incontinent in lust than in anger, is that lust partakes less of reason; and in the same sense he says (</w:t>
      </w:r>
      <w:r>
        <w:rPr>
          <w:b/>
          <w:highlight w:val="yellow"/>
        </w:rPr>
        <w:t>Ethic</w:t>
      </w:r>
      <w:r>
        <w:t>. iii, 10) that "sins of intemperance are most worthy of reproach, because they are about those pleasures which are common to us and irrational minds": hence, by these sins man is, so to speak, brutalized; for which same reason Gregory says (Moral. xxxi, 17) that they are more shameful.</w:t>
      </w:r>
    </w:p>
    <w:p>
      <w:pPr>
        <w:pStyle w:val="Heading2"/>
      </w:pPr>
      <w:r>
        <w:t>Volume 1 - Question 75. Man who is composed of a spiritual and a corporeal substance: and in the first place, concerning what belongs to the essence of the soul</w:t>
      </w:r>
    </w:p>
    <w:p>
      <w:r>
        <w:rPr>
          <w:b/>
        </w:rPr>
        <w:t>Article 4. Whether the soul is man?</w:t>
      </w:r>
    </w:p>
    <w:p>
      <w:pPr>
        <w:pStyle w:val="Quote"/>
      </w:pPr>
      <w:r>
        <w:t>Reply to Objection 1. According to the Philosopher (</w:t>
      </w:r>
      <w:r>
        <w:rPr>
          <w:b/>
          <w:highlight w:val="yellow"/>
        </w:rPr>
        <w:t>Ethic</w:t>
      </w:r>
      <w:r>
        <w:t>. ix, 8), a thing seems to be chiefly what is principle in it; thus what the governor of a state does, the state is said to do. In this way sometimes what is principle in man is said to be man; sometimes, indeed, the intellectual part which, in accordance with truth, is called the "inward" man; and sometimes the sensitive part with the body is called man in the opinion of those whose observation does not go beyond the senses. And this is called the "outward" man.</w:t>
      </w:r>
    </w:p>
    <w:p>
      <w:pPr>
        <w:pStyle w:val="Quote"/>
      </w:pPr>
      <w:r>
        <w:t>Reply to Objection 2. The devil is said to rejoice chiefly in the sin of lust, because it is of the greatest adhesion, and man can with difficulty be withdrawn from it. "For the desire of pleasure is insatiable," as the Philosopher states (</w:t>
      </w:r>
      <w:r>
        <w:rPr>
          <w:b/>
          <w:highlight w:val="yellow"/>
        </w:rPr>
        <w:t>Ethic</w:t>
      </w:r>
      <w:r>
        <w:t>. iii, 12).</w:t>
      </w:r>
    </w:p>
    <w:p>
      <w:pPr>
        <w:pStyle w:val="Heading2"/>
      </w:pPr>
      <w:r>
        <w:t>Volume 4 - Question 75. The change of bread and wine into the Body and Blood of Christ</w:t>
      </w:r>
    </w:p>
    <w:p>
      <w:r>
        <w:rPr>
          <w:b/>
        </w:rPr>
        <w:t>Article 1. Whether the body of Christ be in this sacrament in very truth, or merely as in a figure or sign?</w:t>
      </w:r>
    </w:p>
    <w:p>
      <w:pPr>
        <w:pStyle w:val="Quote"/>
      </w:pPr>
      <w:r>
        <w:t>Secondly, this belongs to Christ's love, out of which for our salvation He assumed a true body of our nature. And because it is the special feature of friendship to live together with friends, as the Philosopher says (</w:t>
      </w:r>
      <w:r>
        <w:rPr>
          <w:b/>
          <w:highlight w:val="yellow"/>
        </w:rPr>
        <w:t>Ethic</w:t>
      </w:r>
      <w:r>
        <w:t>. ix), He promises us His bodily presence as a reward, saying (Matthew 24:28): "Where the body is, there shall the eagles be gathered together." Yet meanwhile in our pilgrimage He does not deprive us of His bodily presence; but unites us with Himself in this sacrament through the truth of His body and blood. Hence (John 6:57) he says: "He that eateth My flesh, and drinketh My blood, abideth in Me, and I in him." Hence this sacrament is the sign of supreme charity, and the uplifter of our hope, from such familiar union of Christ with us.</w:t>
      </w:r>
    </w:p>
    <w:p>
      <w:r>
        <w:rPr>
          <w:b/>
        </w:rPr>
        <w:t>Article 5. Whether the division of sins according to their debt of punishment diversifies their species?</w:t>
      </w:r>
    </w:p>
    <w:p>
      <w:pPr>
        <w:pStyle w:val="Quote"/>
      </w:pPr>
      <w:r>
        <w:t>Now the difference between venial and mortal sin is consequent to the diversity of that inordinateness which constitutes the notion of sin. For inordinateness is twofold, one that destroys the principle of order, and another which, without destroying the principle of order, implies inordinateness in the things which follow the principle: thus, in an animal's body, the frame may be so out of order that the vital principle is destroyed; this is the inordinateness of death; while, on the other hand, saving the vital principle, there may be disorder in the bodily humors; and then there is sickness. Now the principle of the entire moral order is the last end, which stands in the same relation to matters of action, as the indemonstrable principle does to matters of speculation (</w:t>
      </w:r>
      <w:r>
        <w:rPr>
          <w:b/>
          <w:highlight w:val="yellow"/>
        </w:rPr>
        <w:t>Ethic</w:t>
      </w:r>
      <w:r>
        <w:t>. vii, 8). Therefore when the soul is so disordered by sin as to turn away from its last end, viz. God, to Whom it is united by charity, there is mortal sin; but when it is disordered without turning away from God, there is venial sin. For even as in the body, the disorder of death which results from the destruction of the principle of life, is irreparable according to nature, while the disorder of sickness can be repaired by reason of the vital principle being preserved, so it is in matters concerning the soul. Because, in speculative matters, it is impossible to convince one who errs in the principles, whereas one who errs, but retains the principles, can be brought back to the truth by means of the principles. Likewise in practical matters, he who, by sinning, turns away from his last end, if we consider the nature of his sin, falls irreparably, and therefore is said to sin mortally and to deserve eternal punishment: whereas when a man sins without turning away from God, by the very nature of his sin, his disorder can be repaired, because the principle of the order is not destroyed; wherefore he is said to sin venially, because, to wit, he does not sin so as to deserve to be punished eternally.</w:t>
      </w:r>
    </w:p>
    <w:p>
      <w:pPr>
        <w:pStyle w:val="Quote"/>
      </w:pPr>
      <w:r>
        <w:t>Objection 3. Further, the Philosopher proves (</w:t>
      </w:r>
      <w:r>
        <w:rPr>
          <w:b/>
          <w:highlight w:val="yellow"/>
        </w:rPr>
        <w:t>Ethic</w:t>
      </w:r>
      <w:r>
        <w:t>. vii, 6) that "it is more shameful to be incontinent in lust than in anger." But anger is a spiritual sin, according to Gregory (Moral. xxxi, 17); while lust pertains to carnal sins. Therefore carnal sin is more grievous than spiritual sin.</w:t>
      </w:r>
    </w:p>
    <w:p>
      <w:r>
        <w:rPr>
          <w:b/>
        </w:rPr>
        <w:t>Article 4. Whether mortal sin can be in the sensuality?</w:t>
      </w:r>
    </w:p>
    <w:p>
      <w:pPr>
        <w:pStyle w:val="Quote"/>
      </w:pPr>
      <w:r>
        <w:t>Objection 2. Further, mortal sin is opposed to virtue. But virtue can be in the sensuality; for temperance and fortitude are virtues of the irrational parts, as the Philosopher states (</w:t>
      </w:r>
      <w:r>
        <w:rPr>
          <w:b/>
          <w:highlight w:val="yellow"/>
        </w:rPr>
        <w:t>Ethic</w:t>
      </w:r>
      <w:r>
        <w:t>. iii, 10). Therefore, since it is natural to contraries to be about the same subject, sensuality can be the subject of mortal sin.</w:t>
      </w:r>
    </w:p>
    <w:p>
      <w:pPr>
        <w:pStyle w:val="Heading2"/>
      </w:pPr>
      <w:r>
        <w:t>Volume 2 - Question 77. The cause of sin, on the part of the sensitive appetite</w:t>
      </w:r>
    </w:p>
    <w:p>
      <w:r>
        <w:rPr>
          <w:b/>
        </w:rPr>
        <w:t>Article 2. Whether the reason can be overcome by a passion, against its knowledge?</w:t>
      </w:r>
    </w:p>
    <w:p>
      <w:pPr>
        <w:pStyle w:val="Quote"/>
      </w:pPr>
      <w:r>
        <w:t>Experience, however, shows that many act contrary to the knowledge that they have, and this is confirmed by Divine authority, according to the words of Luke 12:47: "The servant who knew that the will of his lord . . . and did not . . . shall be beaten with many stripes," and of James 4:17: "To him . . . who knoweth to do good, and doth it not, to him it is a sin." Consequently he was not altogether right, and it is necessary, with the Philosopher (</w:t>
      </w:r>
      <w:r>
        <w:rPr>
          <w:b/>
          <w:highlight w:val="yellow"/>
        </w:rPr>
        <w:t>Ethic</w:t>
      </w:r>
      <w:r>
        <w:t>. vii, 3) to make a distinction. Because, since man is directed to right action by a twofold knowledge, viz. universal and particular, a defect in either of them suffices to hinder the rectitude of the will and of the deed, as stated above (I-II:76:1). It may happen, then, that a man has some knowledge in general, e.g. that no fornication is lawful, and yet he does not know in particular that this act, which is fornication, must not be done; and this suffices for the will not to follow the universal knowledge of the reason. Again, it must be observed that nothing prevents a thing which is known habitually from not being considered actually: so that it is possible for a man to have correct knowledge not only in general but also in particular, and yet not to consider his knowledge actually: and in such a case it does not seem difficult for a man to act counter to what he does not actually consider. Now, that a man sometimes fails to consider in particular what he knows habitually, may happen through mere lack of attention: for instance, a man who knows geometry, may not attend to the consideration of geometrical conclusions, which he is ready to consider at any moment. Sometimes man fails to consider actually what he knows habitually, on account of some hindrance supervening, e.g. some external occupation, or some bodily infirmity; and, in this way, a man who is in a state of passion, fails to consider in particular what he knows in general, in so far as the passions hinder him from considering it. Now it hinders him in three ways. First, by way of distraction, as explained above (Article 1). Secondly, by way of opposition, because a passion often inclines to something contrary to what man knows in general. Thirdly, by way of bodily transmutation, the result of which is that the reason is somehow fettered so as not to exercise its act freely; even as sleep or drunkenness, on account of some change wrought on the body, fetters the use of reason. That this takes place in the passions is evident from the fact that sometimes, when the passions are very intense, man loses the use of reason altogether: for many have gone out of their minds through excess of love or anger. It is in this way that passion draws the reason to judge in particular, against the knowledge which it has in general.</w:t>
      </w:r>
    </w:p>
    <w:p>
      <w:pPr>
        <w:pStyle w:val="Heading2"/>
      </w:pPr>
      <w:r>
        <w:t>Volume 3 - Question 77. Cheating, which is committed in buying and selling</w:t>
      </w:r>
    </w:p>
    <w:p>
      <w:r>
        <w:rPr>
          <w:b/>
        </w:rPr>
        <w:t>Article 1. Whether it is lawful to sell a thing for more than its worth?</w:t>
      </w:r>
    </w:p>
    <w:p>
      <w:pPr>
        <w:pStyle w:val="Quote"/>
      </w:pPr>
      <w:r>
        <w:t xml:space="preserve">But, apart from fraud, we may speak of buying and selling in two ways. First, as considered in themselves, and from this point of view, buying and selling seem to be established for the common advantage of both parties, one of whom requires that which belongs to the other, and vice versa, as the Philosopher states (Polit. i, 3). Now whatever is established for the common advantage, should not be more of a burden to one party than to another, and consequently all contracts between them should observe equality of thing and thing. Again, the quality of a thing that comes into human use is measured by the price given for it, for which purpose money was invented, as stated in </w:t>
      </w:r>
      <w:r>
        <w:rPr>
          <w:b/>
          <w:highlight w:val="yellow"/>
        </w:rPr>
        <w:t>Ethic</w:t>
      </w:r>
      <w:r>
        <w:t>. v, 5. Therefore if either the price exceed the quantity of the thing's worth, or, conversely, the thing exceed the price, there is no longer the equality of justice: and consequently, to sell a thing for more than its worth, or to buy it for less than its worth, is in itself unjust and unlawful.</w:t>
      </w:r>
    </w:p>
    <w:p>
      <w:pPr>
        <w:pStyle w:val="Heading2"/>
      </w:pPr>
      <w:r>
        <w:t>Volume 2 - Question 78. That cause of sin which is malice</w:t>
      </w:r>
    </w:p>
    <w:p>
      <w:r>
        <w:rPr>
          <w:b/>
        </w:rPr>
        <w:t>Article 1. Whether anyone sins through certain malice?</w:t>
      </w:r>
    </w:p>
    <w:p>
      <w:pPr>
        <w:pStyle w:val="Quote"/>
      </w:pPr>
      <w:r>
        <w:t>Reply to Objection 3. The malice through which anyone sins, may be taken to denote habitual malice, in the sense in which the Philosopher (</w:t>
      </w:r>
      <w:r>
        <w:rPr>
          <w:b/>
          <w:highlight w:val="yellow"/>
        </w:rPr>
        <w:t>Ethic</w:t>
      </w:r>
      <w:r>
        <w:t>. v, 1) calls an evil habit by the name of malice, just as a good habit is called virtue: and in this way anyone is said to sin through malice when he sins through the inclination of a habit. It may also denote actual malice, whether by malice we mean the choice itself of evil (and thus anyone is said to sin through malice, in so far as he sins through making a choice of evil), or whether by malice we mean some previous fault that gives rise to a subsequent fault, as when anyone impugns the grace of his brother through envy. Nor does this imply that a thing is its own cause: for the interior act is the cause of the exterior act, and one sin is the cause of another; not indefinitely, however, since we can trace it back to some previous sin, which is not caused by any previous sin, as was explained above (I-II:75:4 ad 3).</w:t>
      </w:r>
    </w:p>
    <w:p>
      <w:pPr>
        <w:pStyle w:val="Quote"/>
      </w:pPr>
      <w:r>
        <w:t>Reply to Objection 4. He that has knowledge in a universal, is hindered, on account of a passion, from reasoning about that universal, so as to draw the conclusion: but he reasons about another universal proposition suggested by the inclination of the passion, and draws his conclusion accordingly. Hence the Philosopher says (</w:t>
      </w:r>
      <w:r>
        <w:rPr>
          <w:b/>
          <w:highlight w:val="yellow"/>
        </w:rPr>
        <w:t>Ethic</w:t>
      </w:r>
      <w:r>
        <w:t>. vii, 3) that the syllogism of an incontinent man has four propositions, two particular and two universal, of which one is of the reason, e.g. No fornication is lawful, and the other, of passion, e.g. Pleasure is to be pursued. Hence passion fetters the reason, and hinders it from arguing and concluding under the first proposition; so that while the passions lasts, the reason argues and concludes under the second.</w:t>
      </w:r>
    </w:p>
    <w:p>
      <w:r>
        <w:rPr>
          <w:b/>
        </w:rPr>
        <w:t>Article 7. Whether sins are fittingly divided into sins of thought, word, and deed?</w:t>
      </w:r>
    </w:p>
    <w:p>
      <w:pPr>
        <w:pStyle w:val="Quote"/>
      </w:pPr>
      <w:r>
        <w:t>I answer that, Things differ specifically in two ways: first, when each has the complete species; thus a horse and an ox differ specifically: secondly, when the diversity of species is derived from diversity of degree in generation or movement: thus the building is the complete generation of a house, while the laying of the foundations, and the setting up of the walls are incomplete species, as the Philosopher declares (</w:t>
      </w:r>
      <w:r>
        <w:rPr>
          <w:b/>
          <w:highlight w:val="yellow"/>
        </w:rPr>
        <w:t>Ethic</w:t>
      </w:r>
      <w:r>
        <w:t>. x, 4); and the same can apply to the generation of animals. Accordingly sins are divided into these three, viz. sins of thought, word, and deed, not as into various complete species: for the consummation of sin is in the deed, wherefore sins of deed have the complete species; but the first beginning of sin is its foundation, as it were, in the sin of thought; the second degree is the sin of word, in so far as man is ready to break out into a declaration of his thought; while the third degree consists in the consummation of the deed. Consequently these three differ in respect of the various degrees of sin. Nevertheless it is evident that these three belong to the one complete species of sin, since they proceed from the same motive. For the angry man, through desire of vengeance, is at first disturbed in thought, then he breaks out into words of abuse, and lastly he goes on to wrongful deeds; and the same applies to lust and to any other sin.</w:t>
      </w:r>
    </w:p>
    <w:p>
      <w:r>
        <w:rPr>
          <w:b/>
        </w:rPr>
        <w:t>Article 3. Whether ignorance excuses from sin altogether?</w:t>
      </w:r>
    </w:p>
    <w:p>
      <w:pPr>
        <w:pStyle w:val="Quote"/>
      </w:pPr>
      <w:r>
        <w:t xml:space="preserve">I answer that, Ignorance, by its very nature, renders the act which it causes involuntary. Now it has already been stated (Articles 1 and 2) that ignorance is said to cause the act which the contrary knowledge would have prevented; so that this act, if knowledge were to hand, would be contrary to the will, which is the meaning of the word involuntary. If, however, the knowledge, which is removed by ignorance, would not have prevented the act, on account of the inclination of the will thereto, the lack of this knowledge does not make that man unwilling, but not willing, as stated in </w:t>
      </w:r>
      <w:r>
        <w:rPr>
          <w:b/>
          <w:highlight w:val="yellow"/>
        </w:rPr>
        <w:t>Ethic</w:t>
      </w:r>
      <w:r>
        <w:t>. iii, 1: and such like ignorance which is not the cause of the sinful act, as already stated, since it does not make the act to be involuntary, does not excuse from sin. The same applies to any ignorance that does not cause, but follows or accompanies the sinful act.</w:t>
      </w:r>
    </w:p>
    <w:p>
      <w:pPr>
        <w:pStyle w:val="Quote"/>
      </w:pPr>
      <w:r>
        <w:t>Objection 3. Further, it does not seem unlawful if that which honesty demands be done by mutual agreement. Now, according to the Philosopher (</w:t>
      </w:r>
      <w:r>
        <w:rPr>
          <w:b/>
          <w:highlight w:val="yellow"/>
        </w:rPr>
        <w:t>Ethic</w:t>
      </w:r>
      <w:r>
        <w:t>. viii, 13), in the friendship which is based on utility, the amount of the recompense for a favor received should depend on the utility accruing to the receiver: and this utility sometimes is worth more than the thing given, for instance if the receiver be in great need of that thing, whether for the purpose of avoiding a danger, or of deriving some particular benefit. Therefore, in contracts of buying and selling, it is lawful to give a thing in return for more than its worth.</w:t>
      </w:r>
    </w:p>
    <w:p>
      <w:pPr>
        <w:pStyle w:val="Quote"/>
      </w:pPr>
      <w:r>
        <w:t xml:space="preserve">Reply to Objection 5. Even as a drunken man sometimes gives utterance to words of deep signification, of which, however, he is incompetent to judge, his drunkenness hindering him; so that a man who is in a state of passion, may indeed say in words that he ought not to do so and so, yet his inner thought is that he must do it, as stated in </w:t>
      </w:r>
      <w:r>
        <w:rPr>
          <w:b/>
          <w:highlight w:val="yellow"/>
        </w:rPr>
        <w:t>Ethic</w:t>
      </w:r>
      <w:r>
        <w:t>. vii, 3.</w:t>
      </w:r>
    </w:p>
    <w:p>
      <w:pPr>
        <w:pStyle w:val="Quote"/>
      </w:pPr>
      <w:r>
        <w:t>I answer that, As the Philosopher states (</w:t>
      </w:r>
      <w:r>
        <w:rPr>
          <w:b/>
          <w:highlight w:val="yellow"/>
        </w:rPr>
        <w:t>Ethic</w:t>
      </w:r>
      <w:r>
        <w:t>. vii, 2), the opinion of Socrates was that knowledge can never be overcome by passion; wherefore he held every virtue to be a kind of knowledge, and every sin a kind of ignorance. In this he was somewhat right, because, since the object of the will is a good or an apparent good, it is never moved to an evil, unless that which is not good appear good in some respect to the reason; so that the will would never tend to evil, unless there were ignorance or error in the reason. Hence it is written (Proverbs 14:22): "They err that work evil."</w:t>
      </w:r>
    </w:p>
    <w:p>
      <w:pPr>
        <w:pStyle w:val="Heading2"/>
      </w:pPr>
      <w:r>
        <w:t>Volume 5 - Question 69. Matters concerning the resurrection, and first of the place where souls are after death</w:t>
      </w:r>
    </w:p>
    <w:p>
      <w:r>
        <w:rPr>
          <w:b/>
        </w:rPr>
        <w:t>Article 7. Whether so many abodes should be distinguished?</w:t>
      </w:r>
    </w:p>
    <w:p>
      <w:pPr>
        <w:pStyle w:val="Quote"/>
      </w:pPr>
      <w:r>
        <w:t>Reply to Objection 1. Good happens in one way, but evil in many ways, according to Dionysius (Div. Nom. iv) and the Philosopher (</w:t>
      </w:r>
      <w:r>
        <w:rPr>
          <w:b/>
          <w:highlight w:val="yellow"/>
        </w:rPr>
        <w:t>Ethic</w:t>
      </w:r>
      <w:r>
        <w:t>. ii, 6): wherefore it is not unfitting if there be one place of blissful reward and several places of punishment.</w:t>
      </w:r>
    </w:p>
    <w:p>
      <w:pPr>
        <w:pStyle w:val="Quote"/>
      </w:pPr>
      <w:r>
        <w:t>Objection 1. It would seem that no one sins purposely, or through certain malice. Because ignorance is opposed to purpose or certain malice. Now "every evil man is ignorant," according to the Philosopher (</w:t>
      </w:r>
      <w:r>
        <w:rPr>
          <w:b/>
          <w:highlight w:val="yellow"/>
        </w:rPr>
        <w:t>Ethic</w:t>
      </w:r>
      <w:r>
        <w:t>. iii, 1); and it is written (Proverbs 14:22): "They err that work evil." Therefore no one sins through certain malice.</w:t>
      </w:r>
    </w:p>
    <w:p>
      <w:r>
        <w:rPr>
          <w:b/>
        </w:rPr>
        <w:t>Article 2. Whether everyone that sins through habit, sins through certain malice?</w:t>
      </w:r>
    </w:p>
    <w:p>
      <w:pPr>
        <w:pStyle w:val="Quote"/>
      </w:pPr>
      <w:r>
        <w:t>Objection 3. Further, when a man commits a sin through certain malice, he is glad after having done it, according to Proverbs 2:14: "Who are glad when they have done evil, and rejoice in most wicked things": and this, because it is pleasant to obtain what we desire, and to do those actions which are connatural to us by reason of habit. But those who sin through habit, are sorrowful after committing a sin: because "bad men," i.e. those who have a vicious habit, "are full of remorse" (</w:t>
      </w:r>
      <w:r>
        <w:rPr>
          <w:b/>
          <w:highlight w:val="yellow"/>
        </w:rPr>
        <w:t>Ethic</w:t>
      </w:r>
      <w:r>
        <w:t>. ix, 4). Therefore sins that arise from habit are not committed through certain malice.</w:t>
      </w:r>
    </w:p>
    <w:p>
      <w:pPr>
        <w:pStyle w:val="Quote"/>
      </w:pPr>
      <w:r>
        <w:t>Objection 2. Further, "Acts proceeding from habits are like the acts by which those habits were formed" (</w:t>
      </w:r>
      <w:r>
        <w:rPr>
          <w:b/>
          <w:highlight w:val="yellow"/>
        </w:rPr>
        <w:t>Ethic</w:t>
      </w:r>
      <w:r>
        <w:t>. ii, 1,2). But the acts which precede a vicious habit are not committed through certain malice. Therefore the sins that arise from habit are not committed through certain malice.</w:t>
      </w:r>
    </w:p>
    <w:p>
      <w:r>
        <w:rPr>
          <w:b/>
        </w:rPr>
        <w:t>Article 4. Whether ignorance diminishes a sin?</w:t>
      </w:r>
    </w:p>
    <w:p>
      <w:pPr>
        <w:pStyle w:val="Quote"/>
      </w:pPr>
      <w:r>
        <w:t>Objection 1. It would seem that ignorance does not diminish a sin. For that which is common to all sins does not diminish sin. Now ignorance is common to all sins, for the Philosopher says (</w:t>
      </w:r>
      <w:r>
        <w:rPr>
          <w:b/>
          <w:highlight w:val="yellow"/>
        </w:rPr>
        <w:t>Ethic</w:t>
      </w:r>
      <w:r>
        <w:t>. iii, 1) that "every evil man is ignorant." Therefore ignorance does not diminish sin.</w:t>
      </w:r>
    </w:p>
    <w:p>
      <w:r>
        <w:rPr>
          <w:b/>
        </w:rPr>
        <w:t>Article 2. Whether a sale is rendered unlawful through a fault in the thing sold?</w:t>
      </w:r>
    </w:p>
    <w:p>
      <w:pPr>
        <w:pStyle w:val="Quote"/>
      </w:pPr>
      <w:r>
        <w:t>Objection 2. Further, any fault in the thing, affecting the quantity, would seem chiefly to be opposed to justice which consists in equality. Now quantity is known by being measured: and the measures of things that come into human use are not fixed, but in some places are greater, in others less, as the Philosopher states (</w:t>
      </w:r>
      <w:r>
        <w:rPr>
          <w:b/>
          <w:highlight w:val="yellow"/>
        </w:rPr>
        <w:t>Ethic</w:t>
      </w:r>
      <w:r>
        <w:t>. v, 7). Therefore just as it is impossible to avoid defects on the part of the thing sold, it seems that a sale is not rendered unlawful through the thing sold being defective.</w:t>
      </w:r>
    </w:p>
    <w:p>
      <w:pPr>
        <w:pStyle w:val="Heading2"/>
      </w:pPr>
      <w:r>
        <w:t>Volume 1 - Question 79. The intellectual powers</w:t>
      </w:r>
    </w:p>
    <w:p>
      <w:r>
        <w:rPr>
          <w:b/>
        </w:rPr>
        <w:t>Article 2. Whether the intellect is a passive power?</w:t>
      </w:r>
    </w:p>
    <w:p>
      <w:pPr>
        <w:pStyle w:val="Quote"/>
      </w:pPr>
      <w:r>
        <w:t>Reply to Objection 2. "Passive intellect" is the name given by some to the sensitive appetite, in which are the passions of the soul; which appetite is also called "rational by participation," because it "obeys the reason" (</w:t>
      </w:r>
      <w:r>
        <w:rPr>
          <w:b/>
          <w:highlight w:val="yellow"/>
        </w:rPr>
        <w:t>Ethic</w:t>
      </w:r>
      <w:r>
        <w:t>. i, 13). Others give the name of passive intellect to the cogitative power, which is called the "particular reason." And in each case "passive" may be taken in the two first senses; forasmuch as this so-called intellect is the act of a corporeal organ. But the intellect which is in potentiality to things intelligible, and which for this reason Aristotle calls the "possible" intellect (De Anima iii, 4) is not passive except in the third sense: for it is not an act of a corporeal organ. Hence it is incorruptible.</w:t>
      </w:r>
    </w:p>
    <w:p>
      <w:r>
        <w:rPr>
          <w:b/>
        </w:rPr>
        <w:t>Article 7. Whether a circumstance aggravates a sin?</w:t>
      </w:r>
    </w:p>
    <w:p>
      <w:pPr>
        <w:pStyle w:val="Quote"/>
      </w:pPr>
      <w:r>
        <w:t>On the contrary, Ignorance of a circumstance diminishes sin: for he who sins through ignorance of a circumstance, deserves to be forgiven (</w:t>
      </w:r>
      <w:r>
        <w:rPr>
          <w:b/>
          <w:highlight w:val="yellow"/>
        </w:rPr>
        <w:t>Ethic</w:t>
      </w:r>
      <w:r>
        <w:t>. iii, 1). Now this would not be the case unless a circumstance aggravated a sin. Therefore a circumstance makes a sin more grievous.</w:t>
      </w:r>
    </w:p>
    <w:p>
      <w:r>
        <w:rPr>
          <w:b/>
        </w:rPr>
        <w:t>Article 7. Whether sins are fittingly divided into sins of thought, word, and deed?</w:t>
      </w:r>
    </w:p>
    <w:p>
      <w:pPr>
        <w:pStyle w:val="Quote"/>
      </w:pPr>
      <w:r>
        <w:t>I answer that, Things differ specifically in two ways: first, when each has the complete species; thus a horse and an ox differ specifically: secondly, when the diversity of species is derived from diversity of degree in generation or movement: thus the building is the complete generation of a house, while the laying of the foundations, and the setting up of the walls are incomplete species, as the Philosopher declares (</w:t>
      </w:r>
      <w:r>
        <w:rPr>
          <w:b/>
          <w:highlight w:val="yellow"/>
        </w:rPr>
        <w:t>Ethic</w:t>
      </w:r>
      <w:r>
        <w:t>. x, 4); and the same can apply to the generation of animals. Accordingly sins are divided into these three, viz. sins of thought, word, and deed, not as into various complete species: for the consummation of sin is in the deed, wherefore sins of deed have the complete species; but the first beginning of sin is its foundation, as it were, in the sin of thought; the second degree is the sin of word, in so far as man is ready to break out into a declaration of his thought; while the third degree consists in the consummation of the deed. Consequently these three differ in respect of the various degrees of sin. Nevertheless it is evident that these three belong to the one complete species of sin, since they proceed from the same motive. For the angry man, through desire of vengeance, is at first disturbed in thought, then he breaks out into words of abuse, and lastly he goes on to wrongful deeds; and the same applies to lust and to any other sin.</w:t>
      </w:r>
    </w:p>
    <w:p>
      <w:pPr>
        <w:pStyle w:val="Quote"/>
      </w:pPr>
      <w:r>
        <w:t>Objection 4. Further, if any kind of ignorance diminishes a sin, this would seem to be chiefly the case as regards the ignorance which removes the use of reason altogether. Now this kind of ignorance does not diminish sin, but increases it: for the Philosopher says (</w:t>
      </w:r>
      <w:r>
        <w:rPr>
          <w:b/>
          <w:highlight w:val="yellow"/>
        </w:rPr>
        <w:t>Ethic</w:t>
      </w:r>
      <w:r>
        <w:t>. iii, 5) that the "punishment is doubled for a drunken man." Therefore ignorance does not diminish sin.</w:t>
      </w:r>
    </w:p>
    <w:p>
      <w:pPr>
        <w:pStyle w:val="Quote"/>
      </w:pPr>
      <w:r>
        <w:t>I answer that, As the Philosopher says in speaking of habits of virtue (</w:t>
      </w:r>
      <w:r>
        <w:rPr>
          <w:b/>
          <w:highlight w:val="yellow"/>
        </w:rPr>
        <w:t>Ethic</w:t>
      </w:r>
      <w:r>
        <w:t>. ii, 1,2), "it is natural for a thing to be increased by that which causes it." Now it is evident that a sin is caused by a defect in some circumstance: because the fact that a man departs from the order of reason is due to his not observing the due circumstances in his action. Wherefore it is evident that it is natural for a sin to be aggravated by reason of its circumstances. This happens in three ways. First, in so far as a circumstance draws a sin from one kind to another: thus fornication is the intercourse of a man with one who is not his wife: but if to this be added the circumstance that the latter is the wife of another, the sin is drawn to another kind of sin, viz. injustice, in so far as he usurps another's property; and in this respect adultery is a more grievous sin than fornication. Secondly, a circumstance aggravates a sin, not by drawing it into another genus, but only by multiplying the ratio of sin: thus if a wasteful man gives both when he ought not, and to whom he ought not to give, he commits the same kind of sin in more ways than if he were to merely to give to whom he ought not, and for that very reason his sin is more grievous; even as that sickness is the graver which affects more parts of the body. Hence Cicero says (Paradox. iii) that "in taking his father's life a man commits many sins; for he outrages one who begot him, who fed him, who educated him, to whom he owes his lands, his house, his position in the republic." Thirdly, a circumstance aggravates a sin by adding to the deformity which the sin derives from another circumstance: thus, taking another's property constitutes the sin of theft; but if to this be added the circumstance that much is taken of another's property, the sin will be more grievous; although in itself, to take more or less has not the character of a good or of an evil act.</w:t>
      </w:r>
    </w:p>
    <w:p>
      <w:pPr>
        <w:pStyle w:val="Heading2"/>
      </w:pPr>
      <w:r>
        <w:t>Volume 1 - Question 80. The appetitive powers in general</w:t>
      </w:r>
    </w:p>
    <w:p>
      <w:r>
        <w:rPr>
          <w:b/>
        </w:rPr>
        <w:t>Article 1. Whether the appetite is a special power of the soul?</w:t>
      </w:r>
    </w:p>
    <w:p>
      <w:pPr>
        <w:pStyle w:val="Quote"/>
      </w:pPr>
      <w:r>
        <w:t>Objection 1. It would seem that the appetite is not a special power of the soul. For no power of the soul is to be assigned for those things which are common to animate and to inanimate things. But appetite is common to animate and inanimate things: since "all desire good," as the Philosopher says (</w:t>
      </w:r>
      <w:r>
        <w:rPr>
          <w:b/>
          <w:highlight w:val="yellow"/>
        </w:rPr>
        <w:t>Ethic</w:t>
      </w:r>
      <w:r>
        <w:t>. i, 1). Therefore the appetite is not a special power of the soul.</w:t>
      </w:r>
    </w:p>
    <w:p>
      <w:r>
        <w:rPr>
          <w:b/>
        </w:rPr>
        <w:t>Article 8. Whether excess and deficiency diversify the species of sins?</w:t>
      </w:r>
    </w:p>
    <w:p>
      <w:pPr>
        <w:pStyle w:val="Quote"/>
      </w:pPr>
      <w:r>
        <w:t>Reply to Objection 1. Although "more" and "less" do not cause diversity of species, yet they are sometimes consequent to specific difference, in so far as they are the result of diversity of form; thus we may say that fire is lighter than air. Hence the Philosopher says (</w:t>
      </w:r>
      <w:r>
        <w:rPr>
          <w:b/>
          <w:highlight w:val="yellow"/>
        </w:rPr>
        <w:t>Ethic</w:t>
      </w:r>
      <w:r>
        <w:t>. viii, 1) that "those who held that there are no different species of friendship, by reason of its admitting of degree, were led by insufficient proof." In this way to exceed reason or to fall short thereof belongs to sins specifically different, in so far as they result from different motives.</w:t>
      </w:r>
    </w:p>
    <w:p>
      <w:pPr>
        <w:pStyle w:val="Quote"/>
      </w:pPr>
      <w:r>
        <w:t xml:space="preserve">On the contrary, A sin committed through certain malice is one that is done through choice of evil. Now we make choice of those things to which we are inclined by habit, as stated in </w:t>
      </w:r>
      <w:r>
        <w:rPr>
          <w:b/>
          <w:highlight w:val="yellow"/>
        </w:rPr>
        <w:t>Ethic</w:t>
      </w:r>
      <w:r>
        <w:t>. vi, 2 with regard to virtuous habits. Therefore a sin that arises from habit is committed through certain malice.</w:t>
      </w:r>
    </w:p>
    <w:p>
      <w:pPr>
        <w:pStyle w:val="Heading2"/>
      </w:pPr>
      <w:r>
        <w:t>Volume 3 - Question 78. The sin of usury</w:t>
      </w:r>
    </w:p>
    <w:p>
      <w:r>
        <w:rPr>
          <w:b/>
        </w:rPr>
        <w:t>Article 1. Whether it is a sin to take usury for money lent?</w:t>
      </w:r>
    </w:p>
    <w:p>
      <w:pPr>
        <w:pStyle w:val="Quote"/>
      </w:pPr>
      <w:r>
        <w:t>Now money, according to the Philosopher (</w:t>
      </w:r>
      <w:r>
        <w:rPr>
          <w:b/>
          <w:highlight w:val="yellow"/>
        </w:rPr>
        <w:t>Ethic</w:t>
      </w:r>
      <w:r>
        <w:t>. v, 5; Polit. i, 3) was invented chiefly for the purpose of exchange: and consequently the proper and principal use of money is its consumption or alienation whereby it is sunk in exchange. Hence it is by its very nature unlawful to take payment for the use of money lent, which payment is known as usury: and just as a man is bound to restore other ill-gotten goods, so is he bound to restore the money which he has taken in usury.</w:t>
      </w:r>
    </w:p>
    <w:p>
      <w:r>
        <w:rPr>
          <w:b/>
        </w:rPr>
        <w:t>Article 3. Whether a sin committed through passion, should be called a sin of weakness?</w:t>
      </w:r>
    </w:p>
    <w:p>
      <w:pPr>
        <w:pStyle w:val="Quote"/>
      </w:pPr>
      <w:r>
        <w:t>I answer that, The cause of sin is on the part of the soul, in which, chiefly, sin resides. Now weakness may be applied to the soul by way of likeness to weakness of the body. Accordingly, man's body is said to be weak, when it is disabled or hindered in the execution of its proper action, through some disorder of the body's parts, so that the humors and members of the human body cease to be subject to its governing and motive power. Hence a member is said to be weak, when it cannot do the work of a healthy member, the eye, for instance, when it cannot see clearly, as the Philosopher states (De Hist. Animal. x, 1). Therefore weakness of the soul is when the soul is hindered from fulfilling its proper action on account of a disorder in its parts. Now as the parts of the body are said to be out of order, when they fail to comply with the order of nature, so too the parts of the soul are said to be inordinate, when they are not subject to the order of reason, for the reason is the ruling power of the soul's parts. Accordingly, when the concupiscible or irascible power is affected by any passion contrary to the order of reason, the result being that an impediment arises in the aforesaid manner to the due action of man, it is said to be a sin of weakness. Hence the Philosopher (</w:t>
      </w:r>
      <w:r>
        <w:rPr>
          <w:b/>
          <w:highlight w:val="yellow"/>
        </w:rPr>
        <w:t>Ethic</w:t>
      </w:r>
      <w:r>
        <w:t>. vii, 8) compares the incontinent man to an epileptic, whose limbs move in a manner contrary to his intention.</w:t>
      </w:r>
    </w:p>
    <w:p>
      <w:r>
        <w:rPr>
          <w:b/>
        </w:rPr>
        <w:t>Article 3. Whether the seller is bound to state the defects of the thing sold?</w:t>
      </w:r>
    </w:p>
    <w:p>
      <w:pPr>
        <w:pStyle w:val="Quote"/>
      </w:pPr>
      <w:r>
        <w:t>Reply to Objection 1. Judgment cannot be pronounced save on what is manifest: for "a man judges of what he knows" (</w:t>
      </w:r>
      <w:r>
        <w:rPr>
          <w:b/>
          <w:highlight w:val="yellow"/>
        </w:rPr>
        <w:t>Ethic</w:t>
      </w:r>
      <w:r>
        <w:t>. i, 3). Hence if the defects of the goods offered for sale be hidden, judgment of them is not sufficiently left with the buyer unless such defects be made known to him. The case would be different if the defects were manifest.</w:t>
      </w:r>
    </w:p>
    <w:p>
      <w:r>
        <w:rPr>
          <w:b/>
        </w:rPr>
        <w:t>Article 8. Whether excess and deficiency diversify the species of sins?</w:t>
      </w:r>
    </w:p>
    <w:p>
      <w:pPr>
        <w:pStyle w:val="Quote"/>
      </w:pPr>
      <w:r>
        <w:t>Reply to Objection 1. Although "more" and "less" do not cause diversity of species, yet they are sometimes consequent to specific difference, in so far as they are the result of diversity of form; thus we may say that fire is lighter than air. Hence the Philosopher says (</w:t>
      </w:r>
      <w:r>
        <w:rPr>
          <w:b/>
          <w:highlight w:val="yellow"/>
        </w:rPr>
        <w:t>Ethic</w:t>
      </w:r>
      <w:r>
        <w:t>. viii, 1) that "those who held that there are no different species of friendship, by reason of its admitting of degree, were led by insufficient proof." In this way to exceed reason or to fall short thereof belongs to sins specifically different, in so far as they result from different motives.</w:t>
      </w:r>
    </w:p>
    <w:p>
      <w:r>
        <w:rPr>
          <w:b/>
        </w:rPr>
        <w:t>Article 2. Whether it is lawful to ask for any other kind of consideration for money lent?</w:t>
      </w:r>
    </w:p>
    <w:p>
      <w:pPr>
        <w:pStyle w:val="Quote"/>
      </w:pPr>
      <w:r>
        <w:t xml:space="preserve">Objection 2. Further, as stated in </w:t>
      </w:r>
      <w:r>
        <w:rPr>
          <w:b/>
          <w:highlight w:val="yellow"/>
        </w:rPr>
        <w:t>Ethic</w:t>
      </w:r>
      <w:r>
        <w:t>. v, 5, one is in duty bound by a point of honor, to repay anyone who has done us a favor. Now to lend money to one who is in straits is to do him a favor for which he should be grateful. Therefore the recipient of a loan, is bound by a natural debt to repay something. Now it does not seem unlawful to bind oneself to an obligation of the natural law. Therefore it is not unlawful, in lending money to anyone, to demand some sort of compensation as condition of the loan.</w:t>
      </w:r>
    </w:p>
    <w:p>
      <w:r>
        <w:rPr>
          <w:b/>
        </w:rPr>
        <w:t>Article 3. Whether one who sins through certain malice, sins through habit?</w:t>
      </w:r>
    </w:p>
    <w:p>
      <w:pPr>
        <w:pStyle w:val="Quote"/>
      </w:pPr>
      <w:r>
        <w:t>Objection 1. It would seem that whoever sins through certain malice, sins through habit. For the Philosopher says (</w:t>
      </w:r>
      <w:r>
        <w:rPr>
          <w:b/>
          <w:highlight w:val="yellow"/>
        </w:rPr>
        <w:t>Ethic</w:t>
      </w:r>
      <w:r>
        <w:t>. v, 9) that "an unjust action is not done as an unjust man does it," i.e. through choice, "unless it be done through habit." Now to sin through certain malice is to sin through making a choice of evil, as stated above (Article 1). Therefore no one sins through certain malice, unless he has the habit of sin.</w:t>
      </w:r>
    </w:p>
    <w:p>
      <w:pPr>
        <w:pStyle w:val="Heading2"/>
      </w:pPr>
      <w:r>
        <w:t>Volume 2 - Question 80. The cause of sin, as regards the devil</w:t>
      </w:r>
    </w:p>
    <w:p>
      <w:r>
        <w:rPr>
          <w:b/>
        </w:rPr>
        <w:t>Article 1. Whether the devil is directly the cause of man's sinning?</w:t>
      </w:r>
    </w:p>
    <w:p>
      <w:pPr>
        <w:pStyle w:val="Quote"/>
      </w:pPr>
      <w:r>
        <w:t xml:space="preserve">Objection 3. Further, the Philosopher says in a chapter of the Eudemein </w:t>
      </w:r>
      <w:r>
        <w:rPr>
          <w:b/>
          <w:highlight w:val="yellow"/>
        </w:rPr>
        <w:t>Ethic</w:t>
      </w:r>
      <w:r>
        <w:t>s (vii, 18): "There must needs be some extrinsic principle of human counsel." Now human counsel is not only about good things but also about evil things. Therefore, as God moves man to take good counsel, and so is the cause of good, so the devil moves him to take evil counsel, and consequently is directly the cause of sin.</w:t>
      </w:r>
    </w:p>
    <w:p>
      <w:r>
        <w:rPr>
          <w:b/>
        </w:rPr>
        <w:t>Article 4. Whether self-love is the source of every sin?</w:t>
      </w:r>
    </w:p>
    <w:p>
      <w:pPr>
        <w:pStyle w:val="Quote"/>
      </w:pPr>
      <w:r>
        <w:t>Reply to Objection 4. A friend is like another self (</w:t>
      </w:r>
      <w:r>
        <w:rPr>
          <w:b/>
          <w:highlight w:val="yellow"/>
        </w:rPr>
        <w:t>Ethic</w:t>
      </w:r>
      <w:r>
        <w:t>. ix): wherefore the sin which is committed through love for a friend, seems to be committed through self-love.</w:t>
      </w:r>
    </w:p>
    <w:p>
      <w:pPr>
        <w:pStyle w:val="Quote"/>
      </w:pPr>
      <w:r>
        <w:t>I answer that, According to the Philosopher (</w:t>
      </w:r>
      <w:r>
        <w:rPr>
          <w:b/>
          <w:highlight w:val="yellow"/>
        </w:rPr>
        <w:t>Ethic</w:t>
      </w:r>
      <w:r>
        <w:t>. iv, 1), a thing is reckoned as money "if its value can be measured by money." Consequently, just as it is a sin against justice, to take money, by tacit or express agreement, in return for lending money or anything else that is consumed by being used, so also is it a like sin, by tacit or express agreement to receive anything whose price can be measured by money. Yet there would be no sin in receiving something of the kind, not as exacting it, nor yet as though it were due on account of some agreement tacit or expressed, but as a gratuity: since, even before lending the money, one could accept a gratuity, nor is one in a worse condition through lending.</w:t>
      </w:r>
    </w:p>
    <w:p>
      <w:r>
        <w:rPr>
          <w:b/>
        </w:rPr>
        <w:t>Article 9. Whether sins differ specifically in respect of different circumstances?</w:t>
      </w:r>
    </w:p>
    <w:p>
      <w:pPr>
        <w:pStyle w:val="Quote"/>
      </w:pPr>
      <w:r>
        <w:t>On the contrary, The Philosopher says (</w:t>
      </w:r>
      <w:r>
        <w:rPr>
          <w:b/>
          <w:highlight w:val="yellow"/>
        </w:rPr>
        <w:t>Ethic</w:t>
      </w:r>
      <w:r>
        <w:t>. iii, 7; iv, 1) that "every vice sins by doing more than one ought, and when one ought not"; and in like manner as to the other circumstances. Therefore the species of sins are not diversified in this respect.</w:t>
      </w:r>
    </w:p>
    <w:p>
      <w:pPr>
        <w:pStyle w:val="Heading2"/>
      </w:pPr>
      <w:r>
        <w:t>Volume 1 - Question 82. The will</w:t>
      </w:r>
    </w:p>
    <w:p>
      <w:r>
        <w:rPr>
          <w:b/>
        </w:rPr>
        <w:t>Article 1. Whether the will desires something of necessity?</w:t>
      </w:r>
    </w:p>
    <w:p>
      <w:pPr>
        <w:pStyle w:val="Quote"/>
      </w:pPr>
      <w:r>
        <w:t>Reply to Objection 3. We are masters of our own actions by reason of our being able to choose this or that. But choice regards not the end, but "the means to the end," as the Philosopher says (</w:t>
      </w:r>
      <w:r>
        <w:rPr>
          <w:b/>
          <w:highlight w:val="yellow"/>
        </w:rPr>
        <w:t>Ethic</w:t>
      </w:r>
      <w:r>
        <w:t>. iii, 9). Wherefore the desire of the ultimate end does not regard those actions of which we are masters.</w:t>
      </w:r>
    </w:p>
    <w:p>
      <w:r>
        <w:rPr>
          <w:b/>
        </w:rPr>
        <w:t>Article 8. Whether consent to delectation is a mortal sin?</w:t>
      </w:r>
    </w:p>
    <w:p>
      <w:pPr>
        <w:pStyle w:val="Quote"/>
      </w:pPr>
      <w:r>
        <w:t>Objection 3. Further, delectations differ in goodness and malice, according to the difference of the deeds, as the Philosopher states (</w:t>
      </w:r>
      <w:r>
        <w:rPr>
          <w:b/>
          <w:highlight w:val="yellow"/>
        </w:rPr>
        <w:t>Ethic</w:t>
      </w:r>
      <w:r>
        <w:t>. x, 3,5). Now the inward thought is one thing, and the outward deed, e.g. fornication, is another. Therefore the delectation consequent to the act of inward thought, differs in goodness and malice from the pleasure of fornication, as much as the inward thought differs from the outward deed; and consequently there is a like difference of consent on either hand. But the inward thought is not a mortal sin, nor is the consent to that thought: and therefore neither is the consent to the delectation.</w:t>
      </w:r>
    </w:p>
    <w:p>
      <w:pPr>
        <w:pStyle w:val="Heading2"/>
      </w:pPr>
      <w:r>
        <w:t>Volume 3 - Question 80. The potential parts of Justice</w:t>
      </w:r>
    </w:p>
    <w:p>
      <w:r>
        <w:rPr>
          <w:b/>
        </w:rPr>
        <w:t>Article 1. Whether the virtues annexed to justice are suitably enumerated?</w:t>
      </w:r>
    </w:p>
    <w:p>
      <w:pPr>
        <w:pStyle w:val="Quote"/>
      </w:pPr>
      <w:r>
        <w:t>I answer that, Two points must be observed about the virtues annexed to a principal virtue. The first is that these virtues have something in common with the principal virtue; and the second is that in some respect they fall short of the perfection of that virtue. Accordingly since justice is of one man to another as stated above (II-II:58:2), all the virtues that are directed to another person may by reason of this common aspect be annexed to justice. Now the essential character of justice consists in rendering to another his due according to equality, as stated above (II-II:58:11). Wherefore in two ways may a virtue directed to another person fall short of the perfection of justice: first, by falling short of the aspect of equality; secondly, by falling short of the aspect of due. For certain virtues there are which render another his due, but are unable to render the equal due. On the first place, whatever man renders to God is due, yet it cannot be equal, as though man rendered to God as much as he owes Him, according to Psalm 115:12, "What shall I render to the Lord for all the things that He hath rendered to me?" On this respect "religion" is annexed to justice since, according to Tully (De invent. ii, 53), it consists in offering service and ceremonial rites or worship to "some superior nature that men call divine." Secondly, it is not possible to make to one's parents an equal return of what one owes to them, as the Philosopher declares (</w:t>
      </w:r>
      <w:r>
        <w:rPr>
          <w:b/>
          <w:highlight w:val="yellow"/>
        </w:rPr>
        <w:t>Ethic</w:t>
      </w:r>
      <w:r>
        <w:t>. viii, 14); and thus "piety" is annexed to justice, for thereby, as Tully says (De invent. ii, 53), a man "renders service and constant deference to his kindred and the well-wishers of his country." Thirdly, according to the Philosopher (</w:t>
      </w:r>
      <w:r>
        <w:rPr>
          <w:b/>
          <w:highlight w:val="yellow"/>
        </w:rPr>
        <w:t>Ethic</w:t>
      </w:r>
      <w:r>
        <w:t>. iv, 3), man is unable to offer an equal meed for virtue, and thus "observance" is annexed to justice, consisting according to Tully (De invent. ii, 53) in the "deference and honor rendered to those who excel in worth."</w:t>
      </w:r>
    </w:p>
    <w:p>
      <w:pPr>
        <w:pStyle w:val="Heading2"/>
      </w:pPr>
      <w:r>
        <w:t>Volume 2 - Question 81. The cause of sin, on the part of man</w:t>
      </w:r>
    </w:p>
    <w:p>
      <w:r>
        <w:rPr>
          <w:b/>
        </w:rPr>
        <w:t>Article 1. Whether the first sin of our first parent is contracted by his descendants, by way of origin?</w:t>
      </w:r>
    </w:p>
    <w:p>
      <w:pPr>
        <w:pStyle w:val="Quote"/>
      </w:pPr>
      <w:r>
        <w:t>But all these explanations are insufficient. Because, granted that some bodily defects are transmitted by way of origin from parent to child, and granted that even some defects of the soul are transmitted in consequence, on account of a defect in the bodily habit, as in the case of idiots begetting idiots; nevertheless the fact of having a defect by the way of origin seems to exclude the notion of guilt, which is essentially something voluntary. Wherefore granted that the rational soul were transmitted, from the very fact that the stain on the child's soul is not in its will, it would cease to be a guilty stain binding its subject to punishment; for, as the Philosopher says (</w:t>
      </w:r>
      <w:r>
        <w:rPr>
          <w:b/>
          <w:highlight w:val="yellow"/>
        </w:rPr>
        <w:t>Ethic</w:t>
      </w:r>
      <w:r>
        <w:t>. iii, 5), "no one reproaches a man born blind; one rather takes pity on him."</w:t>
      </w:r>
    </w:p>
    <w:p>
      <w:r>
        <w:rPr>
          <w:b/>
        </w:rPr>
        <w:t>Article 4. Whether it is more grievous to sin through certain malice than through passion?</w:t>
      </w:r>
    </w:p>
    <w:p>
      <w:pPr>
        <w:pStyle w:val="Quote"/>
      </w:pPr>
      <w:r>
        <w:t>I answer that, A sin committed through malice is more grievous than a sin committed through passion, for three reasons. First, because, as sin consists chiefly in an act of the will, it follows that, other things being equal, a sin is all the more grievous, according as the movement of the sin belongs more to the will. Now when a sin is committed through malice, the movement of sin belongs more to the will, which is then moved to evil of its own accord, than when a sin is committed through passion, when the will is impelled to sin by something extrinsic, as it were. Wherefore a sin is aggravated by the very fact that it is committed through certain malice, and so much the more, as the malice is greater; whereas it is diminished by being committed through passion, and so much the more, as the passion is stronger. Secondly, because the passion which incites the will to sin, soon passes away, so that man repents of his sin, and soon returns to his good intentions; whereas the habit, through which a man sins, is a permanent quality, so that he who sins through malice, abides longer in his sin. For this reason the Philosopher (</w:t>
      </w:r>
      <w:r>
        <w:rPr>
          <w:b/>
          <w:highlight w:val="yellow"/>
        </w:rPr>
        <w:t>Ethic</w:t>
      </w:r>
      <w:r>
        <w:t>. vii, 8) compares the intemperate man, who sins through malice, to a sick man who suffers from a chronic disease, while he compares the incontinent man, who sins through passion, to one who suffers intermittently. Thirdly, because he who sins through certain malice is ill-disposed in respect of the end itself, which is the principle in matters of action; and so the defect is more dangerous than in the case of the man who sins through passion, whose purpose tends to a good end, although this purpose is interrupted on account of the passion, for the time being. Now the worst of all defects is defect of principle. Therefore it is evident that a sin committed through malice is more grievous than one committed through passion.</w:t>
      </w:r>
    </w:p>
    <w:p>
      <w:pPr>
        <w:pStyle w:val="Quote"/>
      </w:pPr>
      <w:r>
        <w:t>Objection 5. Further, Aristotle (</w:t>
      </w:r>
      <w:r>
        <w:rPr>
          <w:b/>
          <w:highlight w:val="yellow"/>
        </w:rPr>
        <w:t>Ethic</w:t>
      </w:r>
      <w:r>
        <w:t>. v, 10) mentions epieikeia as being annexed to justice: and yet seemingly it is not included in any of the foregoing enumerations. Therefore the virtues annexed to justice are insufficiently enumerated.</w:t>
      </w:r>
    </w:p>
    <w:p>
      <w:pPr>
        <w:pStyle w:val="Quote"/>
      </w:pPr>
      <w:r>
        <w:t>Objection 1. It would seem that it is not more grievous to sin through certain malice than through passion. Because ignorance excuses from sin either altogether or in part. Now ignorance is greater in one who sins through certain malice, than in one who sins through passion; since he that sins through certain malice suffers from the worst form of ignorance, which according to the Philosopher (</w:t>
      </w:r>
      <w:r>
        <w:rPr>
          <w:b/>
          <w:highlight w:val="yellow"/>
        </w:rPr>
        <w:t>Ethic</w:t>
      </w:r>
      <w:r>
        <w:t>. vii, 8) is ignorance of principle, for he has a false estimation of the end, which is the principle in matters of action. Therefore there is more excuse for one who sins through certain malice, than for one who sins through passion.</w:t>
      </w:r>
    </w:p>
    <w:p>
      <w:pPr>
        <w:pStyle w:val="Quote"/>
      </w:pPr>
      <w:r>
        <w:t xml:space="preserve">I answer that, There have been various opinions on this point, for some have held that consent to delectation is not a mortal sin, but only a venial sin, while others have held it to be a mortal sin, and this opinion is more common and more probable. For we must take note that since every delectation results from some action, as stated in </w:t>
      </w:r>
      <w:r>
        <w:rPr>
          <w:b/>
          <w:highlight w:val="yellow"/>
        </w:rPr>
        <w:t>Ethic</w:t>
      </w:r>
      <w:r>
        <w:t>. x, 4, and again, that since every delectation may be compared to two things, viz. to the operation from which it results, and to the object in which a person takes delight. Now it happens that an action, just as a thing, is an object of delectation, because the action itself can be considered as a good and an end, in which the person who delights in it, rests. Sometimes the action itself, which results in delectation, is the object of delectation, in so far as the appetitive power, to which it belongs to take delight in anything, is brought to bear on the action itself as a good: for instance, when a man thinks and delights in his thought, in so far as his thought pleases him; while at other times the delight consequent to an action, e.g. a thought, has for its object another action, as being the object of his thought; and then his thought proceeds from the inclination of the appetite, not indeed to the thought, but to the action thought of. Accordingly a man who is thinking of fornication, may delight in either of two things: first, in the thought itself, secondly, in the fornication thought of. Now the delectation in the thought itself results from the inclination of the appetite to the thought; and the thought itself is not in itself a mortal sin; sometimes indeed it is only a venial sin, as when a man thinks of such a thing for no purpose; and sometimes it is no sin at all, as when a man has a purpose in thinking of it; for instance, he may wish to preach or dispute about it. Consequently such affection or delectation in respect of the thought of fornication is not a mortal sin in virtue of its genus, but is sometimes a venial sin and sometimes no sin at all: wherefore neither is it a mortal sin to consent to such a thought. In this sense the first opinion is true.</w:t>
      </w:r>
    </w:p>
    <w:p>
      <w:pPr>
        <w:pStyle w:val="Quote"/>
      </w:pPr>
      <w:r>
        <w:t xml:space="preserve">Reply to Objection 2. Macrobius appears to have considered the two integral parts of justice, namely, "declining from evil," to which "innocence" belongs, and "doing good," to which the six others belong. Of these, two would seem to regard relations between equals, namely, "friendship" in the external conduct and "concord" internally; two regard our relations toward superiors, namely, "piety" to parents, and "religion" to God; while two regard our relations towards inferiors, namely, "condescension," in so far as their good pleases us, and "humanity," whereby we help them in their needs. For Isidore says (Etym. x) that a man is said to be "humane, through having a feeling of love and pity towards men: this gives its name to humanity whereby we uphold one another." On this sense "friendship" is understood as directing our external conduct towards others, from which point of view the Philosopher treats of it in </w:t>
      </w:r>
      <w:r>
        <w:rPr>
          <w:b/>
          <w:highlight w:val="yellow"/>
        </w:rPr>
        <w:t>Ethic</w:t>
      </w:r>
      <w:r>
        <w:t xml:space="preserve">. iv, 6. "Friendship" may also be taken as regarding properly the affections, and as the Philosopher describes it in </w:t>
      </w:r>
      <w:r>
        <w:rPr>
          <w:b/>
          <w:highlight w:val="yellow"/>
        </w:rPr>
        <w:t>Ethic</w:t>
      </w:r>
      <w:r>
        <w:t>. viii and ix. On this sense three things pertain to friendship, namely, "benevolence" which is here called "affection"; "concord," and "beneficence" which is here called "humanity." These three, however, are omitted by Tully, because, as stated above, they have little of the nature of a due.</w:t>
      </w:r>
    </w:p>
    <w:p>
      <w:r>
        <w:rPr>
          <w:b/>
        </w:rPr>
        <w:t>Article 9. Whether a sin is aggravated by reason of the condition of the person against whom it is committed?</w:t>
      </w:r>
    </w:p>
    <w:p>
      <w:pPr>
        <w:pStyle w:val="Quote"/>
      </w:pPr>
      <w:r>
        <w:t>Objection 2. Further, if the condition of the person aggravated the sin, this would be still more the case if the person be near of kin, because, as Cicero says (Paradox. iii): "The man who kills his slave sins once: he that takes his father's life sins many times." But the kinship of a person sinned against does not apparently aggravate a sin, because every man is most akin to himself; and yet it is less grievous to harm oneself than another, e.g. to kill one's own, than another's horse, as the Philosopher declares (</w:t>
      </w:r>
      <w:r>
        <w:rPr>
          <w:b/>
          <w:highlight w:val="yellow"/>
        </w:rPr>
        <w:t>Ethic</w:t>
      </w:r>
      <w:r>
        <w:t>. v, 11). Therefore kinship of the person sinned against does not aggravate the sin.</w:t>
      </w:r>
    </w:p>
    <w:p>
      <w:pPr>
        <w:pStyle w:val="Quote"/>
      </w:pPr>
      <w:r>
        <w:t>A falling short of the just due may be considered in respect of a twofold due, moral or legal: wherefore the Philosopher (</w:t>
      </w:r>
      <w:r>
        <w:rPr>
          <w:b/>
          <w:highlight w:val="yellow"/>
        </w:rPr>
        <w:t>Ethic</w:t>
      </w:r>
      <w:r>
        <w:t>. viii, 13) assigns a corresponding twofold just. The legal due is that which one is bound to render by reason of a legal obligation; and this due is chiefly the concern of justice, which is the principal virtue. On the other hand, the moral due is that to which one is bound in respect of the rectitude of virtue: and since a due implies necessity, this kind of due has two degrees. For one due is so necessary that without it moral rectitude cannot be ensured: and this has more of the character of due. Moreover this due may be considered from the point of view of the debtor, and in this way it pertains to this kind of due that a man represent himself to others just as he is, both in word and deed. Wherefore to justice is annexed "truth," whereby, as Tully says (De invent. ii, 53), present, past and future things are told without perversion. It may also be considered from the point of view of the person to whom it is due, by comparing the reward he receives with what he has done—sometimes in good things; and then annexed to justice we have "gratitude" which "consists in recollecting the friendship and kindliness shown by others, and in desiring to pay them back," as Tully states (De invent. ii, 53)—and sometimes in evil things, and then to justice is annexed "revenge," whereby, as Tully states (De invent. ii, 53), "we resist force, injury or anything obscure* by taking vengeance or by self-defense." [St. Thomas read 'obscurum,' and explains it as meaning 'derogatory,' infra 108, 2. Cicero, however, wrote 'obfuturum,' i.e. 'hurtful.']</w:t>
      </w:r>
    </w:p>
    <w:p>
      <w:r>
        <w:rPr>
          <w:b/>
        </w:rPr>
        <w:t>Article 9. Whether sins differ specifically in respect of different circumstances?</w:t>
      </w:r>
    </w:p>
    <w:p>
      <w:pPr>
        <w:pStyle w:val="Quote"/>
      </w:pPr>
      <w:r>
        <w:t>On the contrary, The Philosopher says (</w:t>
      </w:r>
      <w:r>
        <w:rPr>
          <w:b/>
          <w:highlight w:val="yellow"/>
        </w:rPr>
        <w:t>Ethic</w:t>
      </w:r>
      <w:r>
        <w:t>. iii, 7; iv, 1) that "every vice sins by doing more than one ought, and when one ought not"; and in like manner as to the other circumstances. Therefore the species of sins are not diversified in this respect.</w:t>
      </w:r>
    </w:p>
    <w:p>
      <w:pPr>
        <w:pStyle w:val="Quote"/>
      </w:pPr>
      <w:r>
        <w:t xml:space="preserve">Reply to Objection 4. This enumeration contains some belonging to true justice. To particular justice belongs "justice of exchange," which he describes as "the habit of observing equality in commutations." To legal justice, as regards things to be observed by all, he ascribes "legislative justice," which he describes as "the science of political commutations relating to the community." As regards things which have to be done in particular cases beside the general laws, he mentions "common sense" or "good judgment*," which is our guide in such like matters, as stated above (II-II:51:4) in the treatise on prudence: wherefore he says that it is a "voluntary justification," because by his own free will man observes what is just according to his judgment and not according to the written law. [St. Thomas indicates the Greek derivation: eugnomosyne quasi 'bona gnome.'] These two are ascribed to prudence as their director, and to justice as their executor. Eusebeia [piety] means "good worship" and consequently is the same as religion, wherefore he says that it is the science of "the service of God" (he speaks after the manner of Socrates who said that 'all the virtues are sciences') [Aristotle, </w:t>
      </w:r>
      <w:r>
        <w:rPr>
          <w:b/>
          <w:highlight w:val="yellow"/>
        </w:rPr>
        <w:t>Ethic</w:t>
      </w:r>
      <w:r>
        <w:t>. vi, 13: and "holiness" comes to the same, as we shall state further on (II-II:81:8. Eucharistia (gratitude) means "good thanksgiving," and is mentioned by Macrobius: wherefore Isidore says (Etym. x) that "a kind man is one who is ready of his own accord to do good, and is of gentle speech": and Andronicus too says that "kindliness is a habit of voluntary beneficence." "Liberality" would seem to pertain to "humanity."</w:t>
      </w:r>
    </w:p>
    <w:p>
      <w:pPr>
        <w:pStyle w:val="Quote"/>
      </w:pPr>
      <w:r>
        <w:t>Objection 5. Further, the Philosopher says (</w:t>
      </w:r>
      <w:r>
        <w:rPr>
          <w:b/>
          <w:highlight w:val="yellow"/>
        </w:rPr>
        <w:t>Ethic</w:t>
      </w:r>
      <w:r>
        <w:t>. iii, 5): "No one finds fault with those who are ugly by nature, but only those who are so through want of exercise and through carelessness." Now those are said to be "naturally ugly," who are so from their origin. Therefore nothing which comes by way of origin is blameworthy or sinful.</w:t>
      </w:r>
    </w:p>
    <w:p>
      <w:pPr>
        <w:pStyle w:val="Heading2"/>
      </w:pPr>
      <w:r>
        <w:t>Volume 4 - Question 72. The sacrament of Confirmation</w:t>
      </w:r>
    </w:p>
    <w:p>
      <w:r>
        <w:rPr>
          <w:b/>
        </w:rPr>
        <w:t>Article 9. Whether this sacrament should be given to man on the forehead?</w:t>
      </w:r>
    </w:p>
    <w:p>
      <w:pPr>
        <w:pStyle w:val="Quote"/>
      </w:pPr>
      <w:r>
        <w:t>Secondly, because man is hindered from freely confessing Christ's name, by two things—by fear and by shame. Now both these things betray themselves principally on the forehead on account of the proximity of the imagination, and because the (vital) spirits mount directly from the heart to the forehead: hence "those who are ashamed, blush, and those who are afraid, pale" (</w:t>
      </w:r>
      <w:r>
        <w:rPr>
          <w:b/>
          <w:highlight w:val="yellow"/>
        </w:rPr>
        <w:t>Ethic</w:t>
      </w:r>
      <w:r>
        <w:t>. iv). And therefore man is signed with chrism, that neither fear nor shame may hinder him from confessing the name of Christ.</w:t>
      </w:r>
    </w:p>
    <w:p>
      <w:pPr>
        <w:pStyle w:val="Heading2"/>
      </w:pPr>
      <w:r>
        <w:t>Volume 1 - Question 83. Free-will</w:t>
      </w:r>
    </w:p>
    <w:p>
      <w:r>
        <w:rPr>
          <w:b/>
        </w:rPr>
        <w:t>Article 1. Whether man has free-will?</w:t>
      </w:r>
    </w:p>
    <w:p>
      <w:pPr>
        <w:pStyle w:val="Quote"/>
      </w:pPr>
      <w:r>
        <w:t>Objection 5. Further, the Philosopher says (</w:t>
      </w:r>
      <w:r>
        <w:rPr>
          <w:b/>
          <w:highlight w:val="yellow"/>
        </w:rPr>
        <w:t>Ethic</w:t>
      </w:r>
      <w:r>
        <w:t>. iii, 5): "According as each one is, such does the end seem to him." But it is not in our power to be of one quality or another; for this comes to us from nature. Therefore it is natural to us to follow some particular end, and therefore we are not free in so doing.</w:t>
      </w:r>
    </w:p>
    <w:p>
      <w:r>
        <w:rPr>
          <w:b/>
        </w:rPr>
        <w:t>Article 4. Whether it is lawful to borrow money under a condition of usury?</w:t>
      </w:r>
    </w:p>
    <w:p>
      <w:pPr>
        <w:pStyle w:val="Quote"/>
      </w:pPr>
      <w:r>
        <w:t>On the contrary, He that suffers injury does not sin, according to the Philosopher (</w:t>
      </w:r>
      <w:r>
        <w:rPr>
          <w:b/>
          <w:highlight w:val="yellow"/>
        </w:rPr>
        <w:t>Ethic</w:t>
      </w:r>
      <w:r>
        <w:t>. v, 11), wherefore justice is not a mean between two vices, as stated in the same book (ch. 5). Now a usurer sins by doing an injury to the person who borrows from him under a condition of usury. Therefore he that accepts a loan under a condition of usury does not sin.</w:t>
      </w:r>
    </w:p>
    <w:p>
      <w:pPr>
        <w:pStyle w:val="Heading2"/>
      </w:pPr>
      <w:r>
        <w:t>Volume 3 - Question 81. Religion</w:t>
      </w:r>
    </w:p>
    <w:p>
      <w:r>
        <w:rPr>
          <w:b/>
        </w:rPr>
        <w:t>Article 2. Whether religion is a virtue?</w:t>
      </w:r>
    </w:p>
    <w:p>
      <w:pPr>
        <w:pStyle w:val="Quote"/>
      </w:pPr>
      <w:r>
        <w:t xml:space="preserve">Objection 3. Further, according to </w:t>
      </w:r>
      <w:r>
        <w:rPr>
          <w:b/>
          <w:highlight w:val="yellow"/>
        </w:rPr>
        <w:t>Ethic</w:t>
      </w:r>
      <w:r>
        <w:t>. ii, 1, aptitude for virtue is in us by nature, wherefore things pertaining to virtue belong to the dictate of natural reason. Now, it belongs to religion "to offer ceremonial worship to the Godhead" [Cf. 1, and ceremonial matters, as stated above (I-II:99:3 ad 2; I-II:101), do not belong to the dictate of natural reason. Therefore religion is not a virtue.</w:t>
      </w:r>
    </w:p>
    <w:p>
      <w:pPr>
        <w:pStyle w:val="Quote"/>
      </w:pPr>
      <w:r>
        <w:t>Objection 2. Further, every virtue is a free exercise of the will, wherefore it is described as an "elective" or voluntary "habit" [</w:t>
      </w:r>
      <w:r>
        <w:rPr>
          <w:b/>
          <w:highlight w:val="yellow"/>
        </w:rPr>
        <w:t>Ethic</w:t>
      </w:r>
      <w:r>
        <w:t>. ii, 6. Now, as stated above (Article 1, Reply to Objection 3) "latria" belongs to religion, and "latria" denotes a kind of servitude. Therefore religion is not a virtue.</w:t>
      </w:r>
    </w:p>
    <w:p>
      <w:pPr>
        <w:pStyle w:val="Heading2"/>
      </w:pPr>
      <w:r>
        <w:t>Volume 3 - Question 79. The quasi-integral parts of Justice</w:t>
      </w:r>
    </w:p>
    <w:p>
      <w:r>
        <w:rPr>
          <w:b/>
        </w:rPr>
        <w:t>Article 4. Whether a sin of omission is more grievous than a sin of transgression?</w:t>
      </w:r>
    </w:p>
    <w:p>
      <w:pPr>
        <w:pStyle w:val="Quote"/>
      </w:pPr>
      <w:r>
        <w:t>Objection 2. Further, the greater evil is opposed to the greater good, as the Philosopher declares (</w:t>
      </w:r>
      <w:r>
        <w:rPr>
          <w:b/>
          <w:highlight w:val="yellow"/>
        </w:rPr>
        <w:t>Ethic</w:t>
      </w:r>
      <w:r>
        <w:t>. viii, 10). Now to do good is a more excellent part of justice, than to decline from evil, to which transgression is opposed, as stated above (Article 1, Reply to Objection 3). Therefore omission is a graver sin than transgression.</w:t>
      </w:r>
    </w:p>
    <w:p>
      <w:r>
        <w:rPr>
          <w:b/>
        </w:rPr>
        <w:t>Article 2. Whether free-will is a power?</w:t>
      </w:r>
    </w:p>
    <w:p>
      <w:pPr>
        <w:pStyle w:val="Quote"/>
      </w:pPr>
      <w:r>
        <w:t>Secondly, this is clear because habits are defined as that "by reason of which we are well or ill disposed with regard to actions and passions" (</w:t>
      </w:r>
      <w:r>
        <w:rPr>
          <w:b/>
          <w:highlight w:val="yellow"/>
        </w:rPr>
        <w:t>Ethic</w:t>
      </w:r>
      <w:r>
        <w:t>. ii, 5); for by temperance we are well-disposed as regards concupiscences, and by intemperance ill-disposed: and by knowledge we are well-disposed to the act of the intellect when we know the truth, and by the contrary ill-disposed. But the free-will is indifferent to good and evil choice: wherefore it is impossible for free-will to be a habit. Therefore it is a power.</w:t>
      </w:r>
    </w:p>
    <w:p>
      <w:pPr>
        <w:pStyle w:val="Heading2"/>
      </w:pPr>
      <w:r>
        <w:t>Volume 3 - Question 82. Devotion</w:t>
      </w:r>
    </w:p>
    <w:p>
      <w:r>
        <w:rPr>
          <w:b/>
        </w:rPr>
        <w:t>Article 2. Whether devotion is an act of religion?</w:t>
      </w:r>
    </w:p>
    <w:p>
      <w:pPr>
        <w:pStyle w:val="Quote"/>
      </w:pPr>
      <w:r>
        <w:t>I answer that, It belongs to the same virtue, to will to do something, and to have the will ready to do it, because both acts have the same object. For this reason the Philosopher says (</w:t>
      </w:r>
      <w:r>
        <w:rPr>
          <w:b/>
          <w:highlight w:val="yellow"/>
        </w:rPr>
        <w:t>Ethic</w:t>
      </w:r>
      <w:r>
        <w:t>. v, 1): "It is justice whereby men both will and do just actions." Now it is evident that to do what pertains to the worship or service of God, belongs properly to religion, as stated above (Article 81). Wherefore it belongs to that virtue to have the will ready to do such things, and this is to be devout. Hence it is evident that devotion is an act of religion.</w:t>
      </w:r>
    </w:p>
    <w:p>
      <w:r>
        <w:rPr>
          <w:b/>
        </w:rPr>
        <w:t>Article 3. Whether free-will is an appetitive power?</w:t>
      </w:r>
    </w:p>
    <w:p>
      <w:pPr>
        <w:pStyle w:val="Quote"/>
      </w:pPr>
      <w:r>
        <w:t>Reply to Objection 2. Judgment, as it were, concludes and terminates counsel. Now counsel is terminated, first, by the judgment of reason; secondly, by the acceptation of the appetite: whence the Philosopher (</w:t>
      </w:r>
      <w:r>
        <w:rPr>
          <w:b/>
          <w:highlight w:val="yellow"/>
        </w:rPr>
        <w:t>Ethic</w:t>
      </w:r>
      <w:r>
        <w:t>. iii, 3) says that, "having formed a judgment by counsel, we desire in accordance with that counsel." And in this sense choice itself is a judgment from which free-will takes its name.</w:t>
      </w:r>
    </w:p>
    <w:p>
      <w:pPr>
        <w:pStyle w:val="Heading2"/>
      </w:pPr>
      <w:r>
        <w:t>Volume 2 - Question 82. Original sin, as to its essence</w:t>
      </w:r>
    </w:p>
    <w:p>
      <w:r>
        <w:rPr>
          <w:b/>
        </w:rPr>
        <w:t>Article 3. Whether original sin is concupiscence?</w:t>
      </w:r>
    </w:p>
    <w:p>
      <w:pPr>
        <w:pStyle w:val="Quote"/>
      </w:pPr>
      <w:r>
        <w:t>Objection 3. Further, by original sin, all the parts of the soul are disordered, as stated above (Article 2, Objection 3). But the intellect is the highest of the soul's parts, as the Philosopher states (</w:t>
      </w:r>
      <w:r>
        <w:rPr>
          <w:b/>
          <w:highlight w:val="yellow"/>
        </w:rPr>
        <w:t>Ethic</w:t>
      </w:r>
      <w:r>
        <w:t>. x, 7). Therefore original sin is ignorance rather than concupiscence.</w:t>
      </w:r>
    </w:p>
    <w:p>
      <w:pPr>
        <w:pStyle w:val="Heading2"/>
      </w:pPr>
      <w:r>
        <w:t>Volume 2 - Question 84. The cause of sin, in respect of one sin being the cause of another</w:t>
      </w:r>
    </w:p>
    <w:p>
      <w:r>
        <w:rPr>
          <w:b/>
        </w:rPr>
        <w:t>Article 1. Whether covetousness is the root of all sins?</w:t>
      </w:r>
    </w:p>
    <w:p>
      <w:pPr>
        <w:pStyle w:val="Quote"/>
      </w:pPr>
      <w:r>
        <w:t xml:space="preserve">Objection 2. Further, the desire for the means proceeds from desire for the end. Now riches, the desire for which is called covetousness, are not desired except as being useful for some end, as stated in </w:t>
      </w:r>
      <w:r>
        <w:rPr>
          <w:b/>
          <w:highlight w:val="yellow"/>
        </w:rPr>
        <w:t>Ethic</w:t>
      </w:r>
      <w:r>
        <w:t>. i, 5. Therefore covetousness is not the root of all sins, but proceeds from some deeper root.</w:t>
      </w:r>
    </w:p>
    <w:p>
      <w:pPr>
        <w:pStyle w:val="Quote"/>
      </w:pPr>
      <w:r>
        <w:t>On the contrary, The Philosopher says (</w:t>
      </w:r>
      <w:r>
        <w:rPr>
          <w:b/>
          <w:highlight w:val="yellow"/>
        </w:rPr>
        <w:t>Ethic</w:t>
      </w:r>
      <w:r>
        <w:t>. iii, 3) that choice is "the desire of those things which are in us." But desire is an act of the appetitive power: therefore choice is also. But free-will is that by which we choose. Therefore free-will is an appetitive power.</w:t>
      </w:r>
    </w:p>
    <w:p>
      <w:pPr>
        <w:pStyle w:val="Quote"/>
      </w:pPr>
      <w:r>
        <w:t>I answer that, The proper act of free-will is choice: for we say that we have a free-will because we can take one thing while refusing another; and this is to choose. Therefore we must consider the nature of free-will, by considering the nature of choice. Now two things concur in choice: one on the part of the cognitive power, the other on the part of the appetitive power. On the part of the cognitive power, counsel is required, by which we judge one thing to be preferred to another: and on the part of the appetitive power, it is required that the appetite should accept the judgment of counsel. Therefore Aristotle (</w:t>
      </w:r>
      <w:r>
        <w:rPr>
          <w:b/>
          <w:highlight w:val="yellow"/>
        </w:rPr>
        <w:t>Ethic</w:t>
      </w:r>
      <w:r>
        <w:t>. vi, 2) leaves it in doubt whether choice belongs principally to the appetitive or the cognitive power: since he says that choice is either "an appetitive intellect or an intellectual appetite." But (</w:t>
      </w:r>
      <w:r>
        <w:rPr>
          <w:b/>
          <w:highlight w:val="yellow"/>
        </w:rPr>
        <w:t>Ethic</w:t>
      </w:r>
      <w:r>
        <w:t>. iii, 3) he inclines to its being an intellectual appetite when he describes choice as "a desire proceeding from counsel." And the reason of this is because the proper object of choice is the means to the end: and this, as such, is in the nature of that good which is called useful: wherefore since good, as such, is the object of the appetite, it follows that choice is principally an act of the appetitive power. And thus free-will is an appetitive power.</w:t>
      </w:r>
    </w:p>
    <w:p>
      <w:pPr>
        <w:pStyle w:val="Heading2"/>
      </w:pPr>
      <w:r>
        <w:t>Volume 3 - Question 83. Prayer</w:t>
      </w:r>
    </w:p>
    <w:p>
      <w:r>
        <w:rPr>
          <w:b/>
        </w:rPr>
        <w:t>Article 1. Whether prayer is an act of the appetitive power?</w:t>
      </w:r>
    </w:p>
    <w:p>
      <w:pPr>
        <w:pStyle w:val="Quote"/>
      </w:pPr>
      <w:r>
        <w:t>I answer that, According to Cassiodorus [Comment. in Psalm 38:13 "prayer [oratio] is spoken reason [oris ratio]." Now the speculative and practical reason differ in this, that the speculative merely apprehends its object, whereas the practical reason not only apprehends but causes. Now one thing is the cause of another in two ways: first perfectly, when it necessitates its effect, and this happens when the effect is wholly subject to the power of the cause; secondly imperfectly, by merely disposing to the effect, for the reason that the effect is not wholly subject to the power of the cause. Accordingly in this way the reason is cause of certain things in two ways: first, by imposing necessity; and in this way it belongs to reason, to command not only the lower powers and the members of the body, but also human subjects, which indeed is done by commanding; secondly, by leading up to the effect, and, in a way, disposing to it, and in this sense the reason asks for something to be done by things not subject to it, whether they be its equals or its superiors. Now both of these, namely, to command and to ask or beseech, imply a certain ordering, seeing that man proposes something to be effected by something else, wherefore they pertain to the reason to which it belongs to set in order. For this reason the Philosopher says (</w:t>
      </w:r>
      <w:r>
        <w:rPr>
          <w:b/>
          <w:highlight w:val="yellow"/>
        </w:rPr>
        <w:t>Ethic</w:t>
      </w:r>
      <w:r>
        <w:t>. i, 13) that the "reason exhorts us to do what is best."</w:t>
      </w:r>
    </w:p>
    <w:p>
      <w:pPr>
        <w:pStyle w:val="Heading2"/>
      </w:pPr>
      <w:r>
        <w:t>Volume 1 - Question 86. What our intellect knows in material things</w:t>
      </w:r>
    </w:p>
    <w:p>
      <w:r>
        <w:rPr>
          <w:b/>
        </w:rPr>
        <w:t>Article 1. Whether our intellect knows singulars?</w:t>
      </w:r>
    </w:p>
    <w:p>
      <w:pPr>
        <w:pStyle w:val="Quote"/>
      </w:pPr>
      <w:r>
        <w:t xml:space="preserve">Reply to Objection 2. The choice of a particular thing to be done is as the conclusion of a syllogism formed by the practical intellect, as is said </w:t>
      </w:r>
      <w:r>
        <w:rPr>
          <w:b/>
          <w:highlight w:val="yellow"/>
        </w:rPr>
        <w:t>Ethic</w:t>
      </w:r>
      <w:r>
        <w:t>. vii, 3. But a singular proposition cannot be directly concluded from a universal proposition, except through the medium of a singular proposition. Therefore the universal principle of the practical intellect does not move save through the medium of the particular apprehension of the sensitive part, as is said De Anima iii, 11.</w:t>
      </w:r>
    </w:p>
    <w:p>
      <w:r>
        <w:rPr>
          <w:b/>
        </w:rPr>
        <w:t>Article 4. Whether free-will is a power distinct from the will?</w:t>
      </w:r>
    </w:p>
    <w:p>
      <w:pPr>
        <w:pStyle w:val="Quote"/>
      </w:pPr>
      <w:r>
        <w:t>Objection 2. Further, powers are known by their acts. But choice, which is the act of free-will, is distinct from the act of willing, because "the act of the will regards the end, whereas choice regards the means to the end" (</w:t>
      </w:r>
      <w:r>
        <w:rPr>
          <w:b/>
          <w:highlight w:val="yellow"/>
        </w:rPr>
        <w:t>Ethic</w:t>
      </w:r>
      <w:r>
        <w:t>. iii, 2). Therefore free-will is a distinct power from the will.</w:t>
      </w:r>
    </w:p>
    <w:p>
      <w:r>
        <w:rPr>
          <w:b/>
        </w:rPr>
        <w:t>Article 4. Whether religion is a special virtue, distinct from the others?</w:t>
      </w:r>
    </w:p>
    <w:p>
      <w:pPr>
        <w:pStyle w:val="Quote"/>
      </w:pPr>
      <w:r>
        <w:t xml:space="preserve">Objection 3. Further, the charity whereby we love God is not distinct from the charity whereby we love our neighbor. But according to </w:t>
      </w:r>
      <w:r>
        <w:rPr>
          <w:b/>
          <w:highlight w:val="yellow"/>
        </w:rPr>
        <w:t>Ethic</w:t>
      </w:r>
      <w:r>
        <w:t>. viii, 8 "to be honored is almost to be loved." Therefore the religion whereby we honor God is not a special virtue distinct from observance, or "dulia," or piety whereby we honor our neighbor. Therefore religion is not a special virtue.</w:t>
      </w:r>
    </w:p>
    <w:p>
      <w:r>
        <w:rPr>
          <w:b/>
        </w:rPr>
        <w:t>Article 9. Whether the higher and lower reason are distinct powers?</w:t>
      </w:r>
    </w:p>
    <w:p>
      <w:pPr>
        <w:pStyle w:val="Quote"/>
      </w:pPr>
      <w:r>
        <w:t>Objection 3. Further, the Philosopher says (</w:t>
      </w:r>
      <w:r>
        <w:rPr>
          <w:b/>
          <w:highlight w:val="yellow"/>
        </w:rPr>
        <w:t>Ethic</w:t>
      </w:r>
      <w:r>
        <w:t>. vi, 1) that "the scientific part" of the soul, by which the soul knows necessary things, is another principle, and another part from the "opinionative" and "reasoning" part by which it knows contingent things. And he proves this from the principle that for those things which are "generically different, generically different parts of the soul are ordained." Now contingent and necessary are generically different, as corruptible and incorruptible. Since, therefore, necessary is the same as eternal, and temporal the same as contingent, it seems that what the Philosopher calls the "scientific" part must be the same as the higher reason, which, according to Augustine (De Trin. xii, 7) "is intent on the consideration and consultation of things eternal"; and that what the Philosopher calls the "reasoning" or "opinionative" part is the same as the lower reason, which, according to Augustine, "is intent on the disposal of temporal things." Therefore the higher reason is another power than the lower.</w:t>
      </w:r>
    </w:p>
    <w:p>
      <w:r>
        <w:rPr>
          <w:b/>
        </w:rPr>
        <w:t>Article 2. Whether our intellect can know the infinite?</w:t>
      </w:r>
    </w:p>
    <w:p>
      <w:pPr>
        <w:pStyle w:val="Quote"/>
      </w:pPr>
      <w:r>
        <w:t xml:space="preserve">For the same reason we cannot have habitual knowledge of the infinite: because in us habitual knowledge results from actual consideration: since by understanding we acquire knowledge, as is said </w:t>
      </w:r>
      <w:r>
        <w:rPr>
          <w:b/>
          <w:highlight w:val="yellow"/>
        </w:rPr>
        <w:t>Ethic</w:t>
      </w:r>
      <w:r>
        <w:t>. ii, 1. Wherefore it would not be possible for us to have a habit of an infinity of things distinctly known, unless we had already considered the entire infinity thereof, counting them according to the succession of our knowledge: which is impossible. And therefore neither actually nor habitually can our intellect know the infinite, but only potentially as explained above.</w:t>
      </w:r>
    </w:p>
    <w:p>
      <w:pPr>
        <w:pStyle w:val="Heading2"/>
      </w:pPr>
      <w:r>
        <w:t>Volume 2 - Question 83. The subject of original sin</w:t>
      </w:r>
    </w:p>
    <w:p>
      <w:r>
        <w:rPr>
          <w:b/>
        </w:rPr>
        <w:t>Article 4. Whether the aforesaid powers are more infected than the others?</w:t>
      </w:r>
    </w:p>
    <w:p>
      <w:pPr>
        <w:pStyle w:val="Quote"/>
      </w:pPr>
      <w:r>
        <w:t xml:space="preserve">Objection 2. Further, no power of the soul is infected by guilt, except in so far as it can obey reason. Now the generative power cannot obey reason, as stated in </w:t>
      </w:r>
      <w:r>
        <w:rPr>
          <w:b/>
          <w:highlight w:val="yellow"/>
        </w:rPr>
        <w:t>Ethic</w:t>
      </w:r>
      <w:r>
        <w:t>. i, 13. Therefore the generative power is not the most infected by original sin.</w:t>
      </w:r>
    </w:p>
    <w:p>
      <w:pPr>
        <w:pStyle w:val="Heading2"/>
      </w:pPr>
      <w:r>
        <w:t>Volume 1 - Question 88. How the human soul knows what is above itself</w:t>
      </w:r>
    </w:p>
    <w:p>
      <w:r>
        <w:rPr>
          <w:b/>
        </w:rPr>
        <w:t>Article 1. Whether the human soul in the present state of life can understand immaterial substances in themselves?</w:t>
      </w:r>
    </w:p>
    <w:p>
      <w:pPr>
        <w:pStyle w:val="Quote"/>
      </w:pPr>
      <w:r>
        <w:t>Fourthly, this opinion is untrue, because it is hardly possible for anyone in this world to understand all material things: and thus no one, or very few, could reach to perfect felicity; which is against what the Philosopher says (</w:t>
      </w:r>
      <w:r>
        <w:rPr>
          <w:b/>
          <w:highlight w:val="yellow"/>
        </w:rPr>
        <w:t>Ethic</w:t>
      </w:r>
      <w:r>
        <w:t>. i, 9), that happiness is a "kind of common good, communicable to all capable of virtue." Further, it is unreasonable that only the few of any species attain to the end of the species.</w:t>
      </w:r>
    </w:p>
    <w:p>
      <w:pPr>
        <w:pStyle w:val="Heading2"/>
      </w:pPr>
      <w:r>
        <w:t>Volume 4 - Question 85. Penance as a virtue</w:t>
      </w:r>
    </w:p>
    <w:p>
      <w:r>
        <w:rPr>
          <w:b/>
        </w:rPr>
        <w:t>Article 1. Whether Penance is a virtue?</w:t>
      </w:r>
    </w:p>
    <w:p>
      <w:pPr>
        <w:pStyle w:val="Quote"/>
      </w:pPr>
      <w:r>
        <w:t>Objection 3. Further, according to the Philosopher (</w:t>
      </w:r>
      <w:r>
        <w:rPr>
          <w:b/>
          <w:highlight w:val="yellow"/>
        </w:rPr>
        <w:t>Ethic</w:t>
      </w:r>
      <w:r>
        <w:t>. iv, 3), "no virtuous man is foolish." But it seems foolish to deplore what has been done in the past, since it cannot be otherwise, and yet this is what we understand by penance. Therefore penance is not a virtue.</w:t>
      </w:r>
    </w:p>
    <w:p>
      <w:pPr>
        <w:pStyle w:val="Quote"/>
      </w:pPr>
      <w:r>
        <w:t>Fifthly, the Philosopher expressly says (</w:t>
      </w:r>
      <w:r>
        <w:rPr>
          <w:b/>
          <w:highlight w:val="yellow"/>
        </w:rPr>
        <w:t>Ethic</w:t>
      </w:r>
      <w:r>
        <w:t>. i, 10), that happiness is "an operation according to perfect virtue"; and after enumerating many virtues in the tenth book, he concludes (</w:t>
      </w:r>
      <w:r>
        <w:rPr>
          <w:b/>
          <w:highlight w:val="yellow"/>
        </w:rPr>
        <w:t>Ethic</w:t>
      </w:r>
      <w:r>
        <w:t>. i, 7) that ultimate happiness consisting in the knowledge of the highest things intelligible is attained through the virtue of wisdom, which in the sixth chapter he had named as the chief of speculative sciences. Hence Aristotle clearly places the ultimate felicity of man in the knowledge of separate substances, obtainable by speculative science; and not by being united to the active intellect as some imagined.</w:t>
      </w:r>
    </w:p>
    <w:p>
      <w:pPr>
        <w:pStyle w:val="Heading2"/>
      </w:pPr>
      <w:r>
        <w:t>Volume 5 - Question 82. The impassibility of the bodies of the blessed after their resurrection</w:t>
      </w:r>
    </w:p>
    <w:p>
      <w:r>
        <w:rPr>
          <w:b/>
        </w:rPr>
        <w:t>Article 3. Whether impassibility excludes actual sensation from glorified bodies?</w:t>
      </w:r>
    </w:p>
    <w:p>
      <w:pPr>
        <w:pStyle w:val="Quote"/>
      </w:pPr>
      <w:r>
        <w:t>I answer that, All are agreed that there is some sensation in the bodies of the blessed: else the bodily life of the saints after the resurrection would be likened to sleep rather than to vigilance. Now this is not befitting that perfection, because in sleep a sensible body is not in the ultimate act of life, for which reason sleep is described as half-life. [This is what Aristotle says: "The good and the bad are in sleep least distinguishable: hence men say that for half their lives there is no difference between the happy and the unhappy" (</w:t>
      </w:r>
      <w:r>
        <w:rPr>
          <w:b/>
          <w:highlight w:val="yellow"/>
        </w:rPr>
        <w:t>Ethic</w:t>
      </w:r>
      <w:r>
        <w:t>. i, 13)] But there is a difference of opinion as to the mode of sensation.</w:t>
      </w:r>
    </w:p>
    <w:p>
      <w:pPr>
        <w:pStyle w:val="Quote"/>
      </w:pPr>
      <w:r>
        <w:t xml:space="preserve">I answer that, As stated above (Objection 2; III:84:10 ad 4), to repent is to deplore something one has done. Now it has been stated above (III:84:9 that sorrow or sadness is twofold. First, it denotes a passion of the sensitive appetite, and in this sense penance is not a virtue, but a passion. Secondly, it denotes an act of the will, and in this way it implies choice, and if this be right, it must, of necessity, be an act of virtue. For it is stated in </w:t>
      </w:r>
      <w:r>
        <w:rPr>
          <w:b/>
          <w:highlight w:val="yellow"/>
        </w:rPr>
        <w:t>Ethic</w:t>
      </w:r>
      <w:r>
        <w:t>. ii, 6 that virtue is a habit of choosing according to right reason. Now it belongs to right reason than one should grieve for a proper object of grief as one ought to grieve, and for an end for which one ought to grieve. And this is observed in the penance of which we are speaking now; since the penitent assumes a moderated grief for his past sins, with the intention of removing them. Hence it is evident that the penance of which we are speaking now, is either a virtue or the act of a virtue.</w:t>
      </w:r>
    </w:p>
    <w:p>
      <w:r>
        <w:rPr>
          <w:b/>
        </w:rPr>
        <w:t>Article 3. Whether our intellect can know contingent things?</w:t>
      </w:r>
    </w:p>
    <w:p>
      <w:pPr>
        <w:pStyle w:val="Quote"/>
      </w:pPr>
      <w:r>
        <w:t>Objection 1. It would seem that the intellect cannot know contingent things: because, as the Philosopher says (</w:t>
      </w:r>
      <w:r>
        <w:rPr>
          <w:b/>
          <w:highlight w:val="yellow"/>
        </w:rPr>
        <w:t>Ethic</w:t>
      </w:r>
      <w:r>
        <w:t>. vi, 6), the objects of understanding, wisdom and knowledge are not contingent, but necessary things.</w:t>
      </w:r>
    </w:p>
    <w:p>
      <w:pPr>
        <w:pStyle w:val="Quote"/>
      </w:pPr>
      <w:r>
        <w:t>On the contrary, The precepts of the Law are about acts of virtue, because "a lawgiver intends to make the citizens virtuous" (</w:t>
      </w:r>
      <w:r>
        <w:rPr>
          <w:b/>
          <w:highlight w:val="yellow"/>
        </w:rPr>
        <w:t>Ethic</w:t>
      </w:r>
      <w:r>
        <w:t>. ii, 1). But there is a precept about penance in the Divine law, according to Matthew 4:17: "Do penance," etc. Therefore penance is a virtue.</w:t>
      </w:r>
    </w:p>
    <w:p>
      <w:r>
        <w:rPr>
          <w:b/>
        </w:rPr>
        <w:t>Article 4. Whether the seven capital vices are suitably reckoned?</w:t>
      </w:r>
    </w:p>
    <w:p>
      <w:pPr>
        <w:pStyle w:val="Quote"/>
      </w:pPr>
      <w:r>
        <w:t xml:space="preserve">Or again, good moves the appetite chiefly through possessing some property of happiness, which all men seek naturally. Now in the first place happiness implies perfection, since happiness is a perfect good, to which belongs excellence or renown, which is desired by "pride" or "vainglory." Secondly, it implies satiety, which "covetousness" seeks in riches that give promise thereof. Thirdly, it implies pleasure, without which happiness is impossible, as stated in </w:t>
      </w:r>
      <w:r>
        <w:rPr>
          <w:b/>
          <w:highlight w:val="yellow"/>
        </w:rPr>
        <w:t>Ethic</w:t>
      </w:r>
      <w:r>
        <w:t>. i, 7; x, 6,7,[8] and this "gluttony" and "lust" pursue.</w:t>
      </w:r>
    </w:p>
    <w:p>
      <w:pPr>
        <w:pStyle w:val="Heading2"/>
      </w:pPr>
      <w:r>
        <w:t>Volume 5 - Question 81. The quality of those who rise again</w:t>
      </w:r>
    </w:p>
    <w:p>
      <w:r>
        <w:rPr>
          <w:b/>
        </w:rPr>
        <w:t>Article 4. Whether all will rise again to animal life so as to exercise the functions of nutrition and generation?</w:t>
      </w:r>
    </w:p>
    <w:p>
      <w:pPr>
        <w:pStyle w:val="Quote"/>
      </w:pPr>
      <w:r>
        <w:t>Reply to Objection 3. The aforesaid operations do not belong to man as man, as also the Philosopher states (</w:t>
      </w:r>
      <w:r>
        <w:rPr>
          <w:b/>
          <w:highlight w:val="yellow"/>
        </w:rPr>
        <w:t>Ethic</w:t>
      </w:r>
      <w:r>
        <w:t>. x, 7), wherefore the happiness of the human body does not consist therein. But the human body will be glorified by an overflow from the reason whereby man is man, inasmuch as the body will be subject to reason.</w:t>
      </w:r>
    </w:p>
    <w:p>
      <w:pPr>
        <w:pStyle w:val="Quote"/>
      </w:pPr>
      <w:r>
        <w:t>Objection 3. Further, the whole man will be beatified both in soul and in body. Now beatitude or happiness, according to the Philosopher (</w:t>
      </w:r>
      <w:r>
        <w:rPr>
          <w:b/>
          <w:highlight w:val="yellow"/>
        </w:rPr>
        <w:t>Ethic</w:t>
      </w:r>
      <w:r>
        <w:t>. i, 7), consists in a perfect operation. Therefore it must needs be that all the powers of the soul and all the members should have their respective acts after the resurrection. And so the same conclusion follows as above.</w:t>
      </w:r>
    </w:p>
    <w:p>
      <w:pPr>
        <w:pStyle w:val="Quote"/>
      </w:pPr>
      <w:r>
        <w:t>Objection 2. Further, according to the Philosopher (</w:t>
      </w:r>
      <w:r>
        <w:rPr>
          <w:b/>
          <w:highlight w:val="yellow"/>
        </w:rPr>
        <w:t>Ethic</w:t>
      </w:r>
      <w:r>
        <w:t>. iv, 9), "shame is not a virtue," both because it is a passion accompanied by a bodily alteration, and because it is not the disposition of a perfect thing, since it is about an evil act, so that it has no place in a virtuous man. Now, in like manner, penance is a passion accompanied by a bodily alteration, viz. tears, according to Gregory, who says (Hom. xxxiv in Evang.) that "penance consists in deploring past sins": moreover it is about evil deeds, viz. sins, which have no place in a virtuous man. Therefore penance is not a virtue.</w:t>
      </w:r>
    </w:p>
    <w:p>
      <w:pPr>
        <w:pStyle w:val="Quote"/>
      </w:pPr>
      <w:r>
        <w:t>Reply to Objection 4. As the Philosopher says (</w:t>
      </w:r>
      <w:r>
        <w:rPr>
          <w:b/>
          <w:highlight w:val="yellow"/>
        </w:rPr>
        <w:t>Ethic</w:t>
      </w:r>
      <w:r>
        <w:t>. vii, 12, x, 5), the pleasures of the body are medicinal, because they are applied to man for the removal of weariness; or again, they are unhealthy, in so far as man indulges in those pleasures inordinately, as though they were real pleasures: just as a man whose taste is vitiated delights in things which are not delightful to the healthy. Consequently it does not follow that such pleasures as these belong to the perfection of beatitude, as the Jews and Turks maintain, and certain heretics known as the Chiliasts asserted; who, moreover, according to the Philosopher's teaching, would seem to have an unhealthy appetite, since according to him none but spiritual pleasures are pleasures simply, and to be sought for their own sake: wherefore these alone are requisite for beatitude.</w:t>
      </w:r>
    </w:p>
    <w:p>
      <w:r>
        <w:rPr>
          <w:b/>
        </w:rPr>
        <w:t>Article 6. Whether religion should be preferred to the other moral virtues?</w:t>
      </w:r>
    </w:p>
    <w:p>
      <w:pPr>
        <w:pStyle w:val="Quote"/>
      </w:pPr>
      <w:r>
        <w:t xml:space="preserve">Objection 1. It would seem that religion should not be preferred to the other moral virtues. The perfection of a moral virtue consists in its observing the mean, as stated in </w:t>
      </w:r>
      <w:r>
        <w:rPr>
          <w:b/>
          <w:highlight w:val="yellow"/>
        </w:rPr>
        <w:t>Ethic</w:t>
      </w:r>
      <w:r>
        <w:t>. ii, 6. But religion fails to observe the mean of justice, since it does not render an absolute equal to God. Therefore religion is not more excellent than the other moral virtues.</w:t>
      </w:r>
    </w:p>
    <w:p>
      <w:pPr>
        <w:pStyle w:val="Heading2"/>
      </w:pPr>
      <w:r>
        <w:t>Volume 2 - Question 87. The debt of punishment</w:t>
      </w:r>
    </w:p>
    <w:p>
      <w:r>
        <w:rPr>
          <w:b/>
        </w:rPr>
        <w:t>Article 2. Whether sin can be the punishment of sin?</w:t>
      </w:r>
    </w:p>
    <w:p>
      <w:pPr>
        <w:pStyle w:val="Quote"/>
      </w:pPr>
      <w:r>
        <w:t>Objection 1. It would seem that sin cannot be the punishment of sin. For the purpose of punishment is to bring man back to the good of virtue, as the Philosopher declares (</w:t>
      </w:r>
      <w:r>
        <w:rPr>
          <w:b/>
          <w:highlight w:val="yellow"/>
        </w:rPr>
        <w:t>Ethic</w:t>
      </w:r>
      <w:r>
        <w:t>. x, 9). Now sin does not bring man back to the good of virtue, but leads him in the opposite direction. Therefore sin is not the punishment of sin.</w:t>
      </w:r>
    </w:p>
    <w:p>
      <w:r>
        <w:rPr>
          <w:b/>
        </w:rPr>
        <w:t>Article 3. Whether any sin incurs a debt of eternal punishment?</w:t>
      </w:r>
    </w:p>
    <w:p>
      <w:pPr>
        <w:pStyle w:val="Quote"/>
      </w:pPr>
      <w:r>
        <w:t>Objection 2. Further, "punishments are a kind of medicine" (</w:t>
      </w:r>
      <w:r>
        <w:rPr>
          <w:b/>
          <w:highlight w:val="yellow"/>
        </w:rPr>
        <w:t>Ethic</w:t>
      </w:r>
      <w:r>
        <w:t>. ii, 3). But no medicine should be infinite, because it is directed to an end, and "what is directed to an end, is not infinite," as the Philosopher states (Polit. i, 6). Therefore no punishment should be infinite.</w:t>
      </w:r>
    </w:p>
    <w:p>
      <w:r>
        <w:rPr>
          <w:b/>
        </w:rPr>
        <w:t>Article 6. Whether man ought to ask God for temporal things when he prays?</w:t>
      </w:r>
    </w:p>
    <w:p>
      <w:pPr>
        <w:pStyle w:val="Quote"/>
      </w:pPr>
      <w:r>
        <w:t>I answer that, As Augustine says (ad Probam, de orando Deum, Ep. cxxx, 12): "It is lawful to pray for what it is lawful to desire." Now it is lawful to desire temporal things, not indeed principally, by placing our end therein, but as helps whereby we are assisted in tending towards beatitude, in so far, to wit, as they are the means of supporting the life of the body, and are of service to us as instruments in performing acts of virtue, as also the Philosopher states (</w:t>
      </w:r>
      <w:r>
        <w:rPr>
          <w:b/>
          <w:highlight w:val="yellow"/>
        </w:rPr>
        <w:t>Ethic</w:t>
      </w:r>
      <w:r>
        <w:t>. i, 8). Augustine too says the same to Proba (ad Probam, de orando Deum, Ep. cxxx, 6,7) when he states that "it is not unbecoming for anyone to desire enough for a livelihood, and no more; for this sufficiency is desired, not for its own sake, but for the welfare of the body, or that we should desire to be clothed in a way befitting one's station, so as not to be out of keeping with those among whom we have to live. Accordingly we ought to pray that we may keep these things if we have them, and if we have them not, that we may gain possession of them."</w:t>
      </w:r>
    </w:p>
    <w:p>
      <w:r>
        <w:rPr>
          <w:b/>
        </w:rPr>
        <w:t>Article 3. Whether the virtue of penance is a species of justice?</w:t>
      </w:r>
    </w:p>
    <w:p>
      <w:pPr>
        <w:pStyle w:val="Quote"/>
      </w:pPr>
      <w:r>
        <w:t>It must be observed, however, that according to the Philosopher (</w:t>
      </w:r>
      <w:r>
        <w:rPr>
          <w:b/>
          <w:highlight w:val="yellow"/>
        </w:rPr>
        <w:t>Ethic</w:t>
      </w:r>
      <w:r>
        <w:t>. v, 6) a thing is said to be just in two ways, simply and relatively. A thing is just simply when it is between equals, since justice is a kind of equality, and he calls this the politic or civil just, because all citizens are equal, in the point of being immediately under the ruler, retaining their freedom. But a thing is just relatively when it is between parties of whom one is subject to the other, as a servant under his master, a son under his father, a wife under her husband. It is this kind of just that we consider in penance. Wherefore the penitent has recourse to God with a purpose of amendment, as a servant to his master, according to Psalm 122:2: "Behold, as the eyes of servants are on the hands of their masters . . . so are our eyes unto the Lord our God, until He have mercy on us"; and as a son to his father, according to Luke 15:21: "Father, I have sinned against heaven and before thee"; and as a wife to her husband, according to Jeremiah 3:1: "Thou hast prostituted thyself to many lovers; nevertheless return to Me, saith the Lord."</w:t>
      </w:r>
    </w:p>
    <w:p>
      <w:pPr>
        <w:pStyle w:val="Heading2"/>
      </w:pPr>
      <w:r>
        <w:t>Volume 5 - Question 86. The conditions under which the bodies of the damned will rise again</w:t>
      </w:r>
    </w:p>
    <w:p>
      <w:r>
        <w:rPr>
          <w:b/>
        </w:rPr>
        <w:t>Article 1. Whether the bodies of the damned will rise again with their deformities?</w:t>
      </w:r>
    </w:p>
    <w:p>
      <w:pPr>
        <w:pStyle w:val="Quote"/>
      </w:pPr>
      <w:r>
        <w:t>Reply to Objection 2. There is no parity between the good and the wicked, because a thing can be altogether good, but not altogether evil. Hence the final happiness of the saints requires that they should be altogether exempt from all evil; whereas the final unhappiness of the wicked will not exclude all good, because "if a thing be wholly evil it destroys itself," as the Philosopher says (</w:t>
      </w:r>
      <w:r>
        <w:rPr>
          <w:b/>
          <w:highlight w:val="yellow"/>
        </w:rPr>
        <w:t>Ethic</w:t>
      </w:r>
      <w:r>
        <w:t>. iv, 5). Hence it is necessary for the good of their nature to underlie the unhappiness of the damned, which good is the work of their perfect Creator, Who will restore that same nature to the perfection of its species.</w:t>
      </w:r>
    </w:p>
    <w:p>
      <w:pPr>
        <w:pStyle w:val="Quote"/>
      </w:pPr>
      <w:r>
        <w:t xml:space="preserve">Reply to Objection 1. As stated in </w:t>
      </w:r>
      <w:r>
        <w:rPr>
          <w:b/>
          <w:highlight w:val="yellow"/>
        </w:rPr>
        <w:t>Ethic</w:t>
      </w:r>
      <w:r>
        <w:t>. v, 1, justice is a virtue towards another person, and the matter of justice is not so much the person to whom justice is due as the thing which is the subject of distribution or commutation. Hence the matter of penance is not God, but human acts, whereby God is offended or appeased; whereas God is as one to whom justice is due. Wherefore it is evident that penance is not a theological virtue, because God is not its matter or object.</w:t>
      </w:r>
    </w:p>
    <w:p>
      <w:pPr>
        <w:pStyle w:val="Heading2"/>
      </w:pPr>
      <w:r>
        <w:t>Volume 3 - Question 87. Tithes</w:t>
      </w:r>
    </w:p>
    <w:p>
      <w:r>
        <w:rPr>
          <w:b/>
        </w:rPr>
        <w:t>Article 2. Whether men are bound to pay tithes of all things?</w:t>
      </w:r>
    </w:p>
    <w:p>
      <w:pPr>
        <w:pStyle w:val="Quote"/>
      </w:pPr>
      <w:r>
        <w:t>Reply to Objection 3. Things directed to an end must be judged according to their fittingness to the end. Now the payment of tithes is due not for its own sake, but for the sake of the ministers, to whose dignity it is unbecoming that they should demand minute things with careful exactitude, for this is reckoned sinful according to the Philosopher (</w:t>
      </w:r>
      <w:r>
        <w:rPr>
          <w:b/>
          <w:highlight w:val="yellow"/>
        </w:rPr>
        <w:t>Ethic</w:t>
      </w:r>
      <w:r>
        <w:t>. iv, 2). Hence the Old Law did not order the payment of tithes on such like minute things, but left it to the judgment of those who are willing to pay, because minute things are counted as nothing. Wherefore the Pharisees who claimed for themselves the perfect justice of the Law, paid tithes even on these minute things: nor are they reproved by our Lord on that account, but only because they despised greater, i.e. spiritual, precepts; and rather did He show them to be deserving of praise in this particular, when He said (Matthew 23:23): "These things you ought to have done," i.e. during the time of the Law, according to Chrysostom's [Hom. xliv in the Opus Imperfectum falsely ascribed to St. John Chrysostom] commentary. This also seems to denote fittingness rather than obligation. Therefore now too men are not bound to pay tithes on such minute things, except perhaps by reason of the custom of one's country.</w:t>
      </w:r>
    </w:p>
    <w:p>
      <w:r>
        <w:rPr>
          <w:b/>
        </w:rPr>
        <w:t>Article 12. Whether synderesis is a special power of the soul distinct from the others?</w:t>
      </w:r>
    </w:p>
    <w:p>
      <w:pPr>
        <w:pStyle w:val="Quote"/>
      </w:pPr>
      <w:r>
        <w:t>I answer that, "Synderesis" is not a power but a habit; though some held that it is a power higher than reason; while others [Cf. Alexander of Hales, Sum. Theol. II, 73] said that it is reason itself, not as reason, but as a nature. In order to make this clear we must observe that, as we have said above (Article 8), man's act of reasoning, since it is a kind of movement, proceeds from the understanding of certain things—namely, those which are naturally known without any investigation on the part of reason, as from an immovable principle—and ends also at the understanding, inasmuch as by means of those principles naturally known, we judge of those things which we have discovered by reasoning. Now it is clear that, as the speculative reason argues about speculative things, so that practical reason argues about practical things. Therefore we must have, bestowed on us by nature, not only speculative principles, but also practical principles. Now the first speculative principles bestowed on us by nature do not belong to a special power, but to a special habit, which is called "the understanding of principles," as the Philosopher explains (</w:t>
      </w:r>
      <w:r>
        <w:rPr>
          <w:b/>
          <w:highlight w:val="yellow"/>
        </w:rPr>
        <w:t>Ethic</w:t>
      </w:r>
      <w:r>
        <w:t>. vi, 6). Wherefore the first practical principles, bestowed on us by nature, do not belong to a special power, but to a special natural habit, which we call "synderesis". Whence "synderesis" is said to incite to good, and to murmur at evil, inasmuch as through first principles we proceed to discover, and judge of what we have discovered. It is therefore clear that "synderesis" is not a power, but a natural habit.</w:t>
      </w:r>
    </w:p>
    <w:p>
      <w:pPr>
        <w:pStyle w:val="Quote"/>
      </w:pPr>
      <w:r>
        <w:t xml:space="preserve">Reply to Objection 2. The mean of justice is the equality that is established between those between whom justice is, as stated in </w:t>
      </w:r>
      <w:r>
        <w:rPr>
          <w:b/>
          <w:highlight w:val="yellow"/>
        </w:rPr>
        <w:t>Ethic</w:t>
      </w:r>
      <w:r>
        <w:t>. v. But in certain cases perfect equality cannot be established, on account of the excellence of one, as between father and son, God and man, as the Philosopher states (</w:t>
      </w:r>
      <w:r>
        <w:rPr>
          <w:b/>
          <w:highlight w:val="yellow"/>
        </w:rPr>
        <w:t>Ethic</w:t>
      </w:r>
      <w:r>
        <w:t>. viii, 14), wherefore in such cases, he that falls short of the other must do whatever he can. Yet this will not be sufficient simply, but only according to the acceptance of the higher one; and this is what is meant by ascribing excess to penance.</w:t>
      </w:r>
    </w:p>
    <w:p>
      <w:pPr>
        <w:pStyle w:val="Quote"/>
      </w:pPr>
      <w:r>
        <w:t xml:space="preserve">Objection 3. Further, there are two species of justice, as stated in </w:t>
      </w:r>
      <w:r>
        <w:rPr>
          <w:b/>
          <w:highlight w:val="yellow"/>
        </w:rPr>
        <w:t>Ethic</w:t>
      </w:r>
      <w:r>
        <w:t>. v, 4, viz. "distributive" and "commutative." But penance does not seem to be contained under either of them. Therefore it seems that penance is not a species of justice.</w:t>
      </w:r>
    </w:p>
    <w:p>
      <w:pPr>
        <w:pStyle w:val="Heading2"/>
      </w:pPr>
      <w:r>
        <w:t>Volume 2 - Question 88. Venial and mortal sin</w:t>
      </w:r>
    </w:p>
    <w:p>
      <w:r>
        <w:rPr>
          <w:b/>
        </w:rPr>
        <w:t>Article 3. Whether venial sin is a disposition to mortal sin?</w:t>
      </w:r>
    </w:p>
    <w:p>
      <w:pPr>
        <w:pStyle w:val="Quote"/>
      </w:pPr>
      <w:r>
        <w:t xml:space="preserve">Objection 2. Further, an act disposes to something of like species, wherefore it is stated in </w:t>
      </w:r>
      <w:r>
        <w:rPr>
          <w:b/>
          <w:highlight w:val="yellow"/>
        </w:rPr>
        <w:t>Ethic</w:t>
      </w:r>
      <w:r>
        <w:t>. ii, 1,2, that "from like acts like dispositions and habits are engendered." But mortal and venial sin differ in genus or species, as stated above (Article 2). Therefore venial sin does not dispose to mortal sin.</w:t>
      </w:r>
    </w:p>
    <w:p>
      <w:r>
        <w:rPr>
          <w:b/>
        </w:rPr>
        <w:t>Article 2. Whether the bodies of the damned will be incorruptible?</w:t>
      </w:r>
    </w:p>
    <w:p>
      <w:pPr>
        <w:pStyle w:val="Quote"/>
      </w:pPr>
      <w:r>
        <w:t>Reply to Objection 3. Although death is simply the greatest of punishments, yet nothing prevents death conducing, in a certain respect, to a cessation of punishments; and consequently the removal of death may contribute to the increase of punishment. For as the Philosopher says (</w:t>
      </w:r>
      <w:r>
        <w:rPr>
          <w:b/>
          <w:highlight w:val="yellow"/>
        </w:rPr>
        <w:t>Ethic</w:t>
      </w:r>
      <w:r>
        <w:t>. ix, 9), "Life is pleasant to all, for all desire to be . . . But we must not apply this to a wicked or corrupt life, nor one passed in sorrow." Accordingly just as life is simply pleasant, but not the life that is passed in sorrows, so too death, which is the privation of life, is painful simply, and the greatest of punishments, inasmuch as it deprives one of the primary good, namely being, with which other things are withdrawn. But in so far as it deprives one of a wicked life, and of such as is passed in sorrow, it is a remedy for pains, since it puts an end to them. and consequently the withdrawal of death leads to the increase of punishments by making them everlasting. If however we say that death is penal by reason of the bodily pain which the dying feel, without doubt the damned will continue to feel a far greater pain: wherefore they are said to be in "everlasting death," according to the Psalm (48:15): "Death shall feed upon them."</w:t>
      </w:r>
    </w:p>
    <w:p>
      <w:pPr>
        <w:pStyle w:val="Heading2"/>
      </w:pPr>
      <w:r>
        <w:t>Volume 2 - Question 90. The essence of law</w:t>
      </w:r>
    </w:p>
    <w:p>
      <w:r>
        <w:rPr>
          <w:b/>
        </w:rPr>
        <w:t>Article 1. Whether law is something pertaining to reason?</w:t>
      </w:r>
    </w:p>
    <w:p>
      <w:pPr>
        <w:pStyle w:val="Quote"/>
      </w:pPr>
      <w:r>
        <w:t>Reply to Objection 2. Just as, in external action, we may consider the work and the work done, for instance the work of building and the house built; so in the acts of reason, we may consider the act itself of reason, i.e. to understand and to reason, and something produced by this act. With regard to the speculative reason, this is first of all the definition; secondly, the proposition; thirdly, the syllogism or argument. And since also the practical reason makes use of a syllogism in respect of the work to be done, as stated above (I-II:13:3; I-II:76:1) and since as the Philosopher teaches (</w:t>
      </w:r>
      <w:r>
        <w:rPr>
          <w:b/>
          <w:highlight w:val="yellow"/>
        </w:rPr>
        <w:t>Ethic</w:t>
      </w:r>
      <w:r>
        <w:t>. vii, 3); hence we find in the practical reason something that holds the same position in regard to operations, as, in the speculative intellect, the proposition holds in regard to conclusions. Such like universal propositions of the practical intellect that are directed to actions have the nature of law. And these propositions are sometimes under our actual consideration, while sometimes they are retained in the reason by means of a habit.</w:t>
      </w:r>
    </w:p>
    <w:p>
      <w:pPr>
        <w:pStyle w:val="Quote"/>
      </w:pPr>
      <w:r>
        <w:t>Objection 3. Further, it would seem inconsistent to withdraw the greatest of punishments from those who are in the highest degree of unhappiness. Now death is the greatest of punishments, as the Philosopher declares (</w:t>
      </w:r>
      <w:r>
        <w:rPr>
          <w:b/>
          <w:highlight w:val="yellow"/>
        </w:rPr>
        <w:t>Ethic</w:t>
      </w:r>
      <w:r>
        <w:t>. iii, 6). Therefore death should not be withdrawn from the damned, since they are in the highest degree of unhappiness. Therefore their bodies will be corruptible.</w:t>
      </w:r>
    </w:p>
    <w:p>
      <w:r>
        <w:rPr>
          <w:b/>
        </w:rPr>
        <w:t>Article 2. Whether the law is always something directed to the common good?</w:t>
      </w:r>
    </w:p>
    <w:p>
      <w:pPr>
        <w:pStyle w:val="Quote"/>
      </w:pPr>
      <w:r>
        <w:t>I answer that, As stated above (Article 1), the law belongs to that which is a principle of human acts, because it is their rule and measure. Now as reason is a principle of human acts, so in reason itself there is something which is the principle in respect of all the rest: wherefore to this principle chiefly and mainly law must needs be referred. Now the first principle in practical matters, which are the object of the practical reason, is the last end: and the last end of human life is bliss or happiness, as stated above (I-II:2:7; I-II:3:1). Consequently the law must needs regard principally the relationship to happiness. Moreover, since every part is ordained to the whole, as imperfect to perfect; and since one man is a part of the perfect community, the law must needs regard properly the relationship to universal happiness. Wherefore the Philosopher, in the above definition of legal matters mentions both happiness and the body politic: for he says (</w:t>
      </w:r>
      <w:r>
        <w:rPr>
          <w:b/>
          <w:highlight w:val="yellow"/>
        </w:rPr>
        <w:t>Ethic</w:t>
      </w:r>
      <w:r>
        <w:t>. v, 1) that we call those legal matters "just, which are adapted to produce and preserve happiness and its parts for the body politic": since the state is a perfect community, as he says in Polit. i, 1.</w:t>
      </w:r>
    </w:p>
    <w:p>
      <w:pPr>
        <w:pStyle w:val="Heading2"/>
      </w:pPr>
      <w:r>
        <w:t>Volume 4 - Question 89. The recovery of virtue by means of Penance</w:t>
      </w:r>
    </w:p>
    <w:p>
      <w:r>
        <w:rPr>
          <w:b/>
        </w:rPr>
        <w:t>Article 1. Whether the virtues are restored through Penance?</w:t>
      </w:r>
    </w:p>
    <w:p>
      <w:pPr>
        <w:pStyle w:val="Quote"/>
      </w:pPr>
      <w:r>
        <w:t>Objection 3. Further, he that has virtue performs works of virtue with ease and pleasure: wherefore the Philosopher says (</w:t>
      </w:r>
      <w:r>
        <w:rPr>
          <w:b/>
          <w:highlight w:val="yellow"/>
        </w:rPr>
        <w:t>Ethic</w:t>
      </w:r>
      <w:r>
        <w:t>. i, 8) that "a man is not just if he does not rejoice in just deeds." Now many penitents find difficulty in performing deeds of virtue. Therefore the virtues are not restored through Penance.</w:t>
      </w:r>
    </w:p>
    <w:p>
      <w:pPr>
        <w:pStyle w:val="Heading2"/>
      </w:pPr>
      <w:r>
        <w:t>Volume 1 - Question 89. The knowledge of the separated soul</w:t>
      </w:r>
    </w:p>
    <w:p>
      <w:r>
        <w:rPr>
          <w:b/>
        </w:rPr>
        <w:t>Article 5. Whether the habit of knowledge here acquired remains in the separated soul?</w:t>
      </w:r>
    </w:p>
    <w:p>
      <w:pPr>
        <w:pStyle w:val="Quote"/>
      </w:pPr>
      <w:r>
        <w:t>But, since knowledge resides in the intellect, which is "the abode of species," as the Philosopher says (De Anima iii, 4), the habit of knowledge here acquired must be partly in the aforesaid sensitive powers and partly in the intellect. This can be seen by considering the very actions from which knowledge arises. For "habits are like the actions whereby they are acquired" (</w:t>
      </w:r>
      <w:r>
        <w:rPr>
          <w:b/>
          <w:highlight w:val="yellow"/>
        </w:rPr>
        <w:t>Ethic</w:t>
      </w:r>
      <w:r>
        <w:t>. ii, 1). Now the actions of the intellect, by which knowledge is here acquired, are performed by the mind turning to the phantasms in the aforesaid sensitive powers. Hence through such acts the passive intellect acquires a certain facility in considering the species received: and the aforesaid sensitive powers acquire a certain aptitude in seconding the action of the intellect when it turns to them to consider the intelligible object. But as the intellectual act resides chiefly and formally in the intellect itself, whilst it resides materially and dispositively in the inferior powers, the same distinction is to be applied to habit.</w:t>
      </w:r>
    </w:p>
    <w:p>
      <w:r>
        <w:rPr>
          <w:b/>
        </w:rPr>
        <w:t>Article 6. Whether the debt of punishment remains after sin?</w:t>
      </w:r>
    </w:p>
    <w:p>
      <w:pPr>
        <w:pStyle w:val="Quote"/>
      </w:pPr>
      <w:r>
        <w:t>Objection 3. Further, "Punishments are a kind of medicine" (</w:t>
      </w:r>
      <w:r>
        <w:rPr>
          <w:b/>
          <w:highlight w:val="yellow"/>
        </w:rPr>
        <w:t>Ethic</w:t>
      </w:r>
      <w:r>
        <w:t>. ii, 3). But a man is not given medicine after being cured of his disease. Therefore, when sin is removed the debt of punishment does not remain.</w:t>
      </w:r>
    </w:p>
    <w:p>
      <w:r>
        <w:rPr>
          <w:b/>
        </w:rPr>
        <w:t>Article 3. Whether the reason of any man is competent to make laws?</w:t>
      </w:r>
    </w:p>
    <w:p>
      <w:pPr>
        <w:pStyle w:val="Quote"/>
      </w:pPr>
      <w:r>
        <w:t>Objection 2. Further, as the Philosopher says (</w:t>
      </w:r>
      <w:r>
        <w:rPr>
          <w:b/>
          <w:highlight w:val="yellow"/>
        </w:rPr>
        <w:t>Ethic</w:t>
      </w:r>
      <w:r>
        <w:t>. ii. 1), "the intention of the lawgiver is to lead men to virtue." But every man can lead another to virtue. Therefore the reason of any man is competent to make laws.</w:t>
      </w:r>
    </w:p>
    <w:p>
      <w:pPr>
        <w:pStyle w:val="Heading2"/>
      </w:pPr>
      <w:r>
        <w:t>Volume 2 - Question 92. The effects of law</w:t>
      </w:r>
    </w:p>
    <w:p>
      <w:r>
        <w:rPr>
          <w:b/>
        </w:rPr>
        <w:t>Article 1. Whether an effect of law is to make men good?</w:t>
      </w:r>
    </w:p>
    <w:p>
      <w:pPr>
        <w:pStyle w:val="Quote"/>
      </w:pPr>
      <w:r>
        <w:t xml:space="preserve">Objection 1. It seems that it is not an effect of law to make men good. For men are good through virtue, since virtue, as stated in </w:t>
      </w:r>
      <w:r>
        <w:rPr>
          <w:b/>
          <w:highlight w:val="yellow"/>
        </w:rPr>
        <w:t>Ethic</w:t>
      </w:r>
      <w:r>
        <w:t>. ii, 6 is "that which makes its subject good." But virtue is in man from God alone, because He it is Who "works it in us without us," as we stated above (I-II:55:4) in giving the definition of virtue. Therefore the law does not make men good.</w:t>
      </w:r>
    </w:p>
    <w:p>
      <w:pPr>
        <w:pStyle w:val="Heading2"/>
      </w:pPr>
      <w:r>
        <w:t>Volume 3 - Question 91. Taking the divine name for the purpose of invoking it by means of praise</w:t>
      </w:r>
    </w:p>
    <w:p>
      <w:r>
        <w:rPr>
          <w:b/>
        </w:rPr>
        <w:t>Article 1. Whether God should be praised with the lips?</w:t>
      </w:r>
    </w:p>
    <w:p>
      <w:pPr>
        <w:pStyle w:val="Quote"/>
      </w:pPr>
      <w:r>
        <w:t>Objection 1. It would seem that God should not be praised with the lips. The Philosopher says (</w:t>
      </w:r>
      <w:r>
        <w:rPr>
          <w:b/>
          <w:highlight w:val="yellow"/>
        </w:rPr>
        <w:t>Ethic</w:t>
      </w:r>
      <w:r>
        <w:t>. 1,12): "The best of men ere accorded not praise, but something greater." But God transcends the very best of all things. Therefore God ought to be given, not praise, but something greater than praise: wherefore He is said (Sirach 43:33) to be "above all praise."</w:t>
      </w:r>
    </w:p>
    <w:p>
      <w:pPr>
        <w:pStyle w:val="Quote"/>
      </w:pPr>
      <w:r>
        <w:t>Reply to Objection 1. Virtue is twofold, as explained above (I-II:63:2), viz. acquired and infused. Now the fact of being accustomed to an action contributes to both, but in different ways; for it causes the acquired virtue; while it disposes to infused virtue, and preserves and fosters it when it already exists. And since law is given for the purpose of directing human acts; as far as human acts conduce to virtue, so far does law make men good. Wherefore the Philosopher says in the second book of the Politics (</w:t>
      </w:r>
      <w:r>
        <w:rPr>
          <w:b/>
          <w:highlight w:val="yellow"/>
        </w:rPr>
        <w:t>Ethic</w:t>
      </w:r>
      <w:r>
        <w:t>. ii) that "lawgivers make men good by habituating them to good works."</w:t>
      </w:r>
    </w:p>
    <w:p>
      <w:pPr>
        <w:pStyle w:val="Quote"/>
      </w:pPr>
      <w:r>
        <w:t>Reply to Objection 2. A private person cannot lead another to virtue efficaciously: for he can only advise, and if his advice be not taken, it has no coercive power, such as the law should have, in order to prove an efficacious inducement to virtue, as the Philosopher says (</w:t>
      </w:r>
      <w:r>
        <w:rPr>
          <w:b/>
          <w:highlight w:val="yellow"/>
        </w:rPr>
        <w:t>Ethic</w:t>
      </w:r>
      <w:r>
        <w:t>. x. 9). But this coercive power is vested in the whole people or in some public personage, to whom it belongs to inflict penalties, as we shall state further on (I-II:92:2 ad 3 and II-II:64:3). Wherefore the framing of laws belongs to him alone.</w:t>
      </w:r>
    </w:p>
    <w:p>
      <w:pPr>
        <w:pStyle w:val="Heading2"/>
      </w:pPr>
      <w:r>
        <w:t>Volume 1 - Question 92. The production of the woman</w:t>
      </w:r>
    </w:p>
    <w:p>
      <w:r>
        <w:rPr>
          <w:b/>
        </w:rPr>
        <w:t>Article 2. Whether woman should have been made from man?</w:t>
      </w:r>
    </w:p>
    <w:p>
      <w:pPr>
        <w:pStyle w:val="Quote"/>
      </w:pPr>
      <w:r>
        <w:t>Thirdly, because, as the Philosopher says (</w:t>
      </w:r>
      <w:r>
        <w:rPr>
          <w:b/>
          <w:highlight w:val="yellow"/>
        </w:rPr>
        <w:t>Ethic</w:t>
      </w:r>
      <w:r>
        <w:t>. viii, 12), the human male and female are united, not only for generation, as with other animals, but also for the purpose of domestic life, in which each has his or her particular duty, and in which the man is the head of the woman. Wherefore it was suitable for the woman to be made out of man, as out of her principle.</w:t>
      </w:r>
    </w:p>
    <w:p>
      <w:pPr>
        <w:pStyle w:val="Quote"/>
      </w:pPr>
      <w:r>
        <w:t>On the contrary, The Philosopher says (</w:t>
      </w:r>
      <w:r>
        <w:rPr>
          <w:b/>
          <w:highlight w:val="yellow"/>
        </w:rPr>
        <w:t>Ethic</w:t>
      </w:r>
      <w:r>
        <w:t>. ii, 1) that the "intention of every lawgiver is to make good citizens."</w:t>
      </w:r>
    </w:p>
    <w:p>
      <w:r>
        <w:rPr>
          <w:b/>
        </w:rPr>
        <w:t>Article 6. Whether the act of knowledge acquired here remains in the separated soul?</w:t>
      </w:r>
    </w:p>
    <w:p>
      <w:pPr>
        <w:pStyle w:val="Quote"/>
      </w:pPr>
      <w:r>
        <w:t>Objection 3. Further, the Philosopher says (</w:t>
      </w:r>
      <w:r>
        <w:rPr>
          <w:b/>
          <w:highlight w:val="yellow"/>
        </w:rPr>
        <w:t>Ethic</w:t>
      </w:r>
      <w:r>
        <w:t>. ii, 1), that "habits produce acts similar to those whereby they are acquired." But the habit of knowledge is acquired here by acts of the intellect turning to phantasms: therefore it cannot produce any other acts. These acts, however, are not adapted to the separated soul. Therefore the soul in the state of separation cannot produce any act of knowledge acquired in this life.</w:t>
      </w:r>
    </w:p>
    <w:p>
      <w:pPr>
        <w:pStyle w:val="Heading2"/>
      </w:pPr>
      <w:r>
        <w:t>Volume 3 - Question 92. Superstition</w:t>
      </w:r>
    </w:p>
    <w:p>
      <w:r>
        <w:rPr>
          <w:b/>
        </w:rPr>
        <w:t>Article 1. Whether superstition is a vice contrary to religion?</w:t>
      </w:r>
    </w:p>
    <w:p>
      <w:pPr>
        <w:pStyle w:val="Quote"/>
      </w:pPr>
      <w:r>
        <w:t>I answer that, As stated above (II-II:81:5), religion is a moral virtue. Now every moral virtue observes a mean, as stated above (I-II:64:1). Therefore a twofold vice is opposed to a moral virtue. One by way of excess, the other by way of deficiency. Again, the mean of virtue may be exceeded, not only with regard to the circumstance called "how much," but also with regard to other circumstances: so that, in certain virtues such as magnanimity and magnificence; vice exceeds the mean of virtue, not through tending to something greater than the virtue, but possibly to something less, and yet it goes beyond the mean of virtue, through doing something to whom it ought not, or when it ought not, and in like manner as regards other circumstances, as the Philosopher shows (</w:t>
      </w:r>
      <w:r>
        <w:rPr>
          <w:b/>
          <w:highlight w:val="yellow"/>
        </w:rPr>
        <w:t>Ethic</w:t>
      </w:r>
      <w:r>
        <w:t>. iv, 1,2,3).</w:t>
      </w:r>
    </w:p>
    <w:p>
      <w:r>
        <w:rPr>
          <w:b/>
        </w:rPr>
        <w:t>Article 2. Whether the acts of law are suitably assigned?</w:t>
      </w:r>
    </w:p>
    <w:p>
      <w:pPr>
        <w:pStyle w:val="Quote"/>
      </w:pPr>
      <w:r>
        <w:t>Now the precepts of law are concerned with human acts, in which the law directs, as stated above (Question 90, Articles 1 and 2; I-II:91:4). Again there are three kinds of human acts: for, as stated above (I-II:18:8), some acts are good generically, viz. acts of virtue; and in respect of these the act of the law is a precept or command, for "the law commands all acts of virtue" (</w:t>
      </w:r>
      <w:r>
        <w:rPr>
          <w:b/>
          <w:highlight w:val="yellow"/>
        </w:rPr>
        <w:t>Ethic</w:t>
      </w:r>
      <w:r>
        <w:t>. v, 1). Some acts are evil generically, viz. acts of vice, and in respect of these the law forbids. Some acts are generically indifferent, and in respect of these the law permits; and all acts that are either not distinctly good or not distinctly bad may be called indifferent. And it is the fear of punishment that law makes use of in order to ensure obedience: in which respect punishment is an effect of law.</w:t>
      </w:r>
    </w:p>
    <w:p>
      <w:pPr>
        <w:pStyle w:val="Heading2"/>
      </w:pPr>
      <w:r>
        <w:t>Volume 4 - Question 88. The return of sins which have been taken away by Penance</w:t>
      </w:r>
    </w:p>
    <w:p>
      <w:r>
        <w:rPr>
          <w:b/>
        </w:rPr>
        <w:t>Article 4. Whether the ingratitude whereby a subsequent sin causes the return of previous sins, is a special sin?</w:t>
      </w:r>
    </w:p>
    <w:p>
      <w:pPr>
        <w:pStyle w:val="Quote"/>
      </w:pPr>
      <w:r>
        <w:t>Objection 1. It would seem that the ingratitude, whereby a subsequent sin causes the return of sins previously forgiven, is a special sin. For the giving of thanks belongs to counterpassion which is a necessary condition of justice, as the Philosopher shows (</w:t>
      </w:r>
      <w:r>
        <w:rPr>
          <w:b/>
          <w:highlight w:val="yellow"/>
        </w:rPr>
        <w:t>Ethic</w:t>
      </w:r>
      <w:r>
        <w:t>. v, 5). But justice is a special virtue. Therefore this ingratitude is a special sin.</w:t>
      </w:r>
    </w:p>
    <w:p>
      <w:pPr>
        <w:pStyle w:val="Quote"/>
      </w:pPr>
      <w:r>
        <w:t xml:space="preserve">Reply to Objection 3. The acts which produce a habit are like the acts caused by that habit, in species, but not in mode. For example, to do just things, but not justly, that is, pleasurably, causes the habit of political justice, whereby we act pleasurably. (Cf. Aristotle, </w:t>
      </w:r>
      <w:r>
        <w:rPr>
          <w:b/>
          <w:highlight w:val="yellow"/>
        </w:rPr>
        <w:t>Ethic</w:t>
      </w:r>
      <w:r>
        <w:t>. v, 8: Magn. Moral. i, 34).</w:t>
      </w:r>
    </w:p>
    <w:p>
      <w:pPr>
        <w:pStyle w:val="Quote"/>
      </w:pPr>
      <w:r>
        <w:t>I answer that, The ingratitude of the sinner is sometimes a special sin; and sometimes it is not, but a circumstance arising from all mortal sins in common committed against God. For a sin takes its species according to the sinner's intention, wherefore the Philosopher says (</w:t>
      </w:r>
      <w:r>
        <w:rPr>
          <w:b/>
          <w:highlight w:val="yellow"/>
        </w:rPr>
        <w:t>Ethic</w:t>
      </w:r>
      <w:r>
        <w:t>. v, 2) that "he who commits adultery in order to steal is a thief rather than an adulterer."</w:t>
      </w:r>
    </w:p>
    <w:p>
      <w:pPr>
        <w:pStyle w:val="Heading2"/>
      </w:pPr>
      <w:r>
        <w:t>Volume 4 - Question 84. The sacrament of Penance</w:t>
      </w:r>
    </w:p>
    <w:p>
      <w:r>
        <w:rPr>
          <w:b/>
        </w:rPr>
        <w:t>Article 9. Whether Penance can be continuous?</w:t>
      </w:r>
    </w:p>
    <w:p>
      <w:pPr>
        <w:pStyle w:val="Quote"/>
      </w:pPr>
      <w:r>
        <w:t xml:space="preserve">Reply to Objection 2. Of sorrow and joy we may speak in two ways: first, as being passions of the sensitive appetite; and thus they can no wise be together, since they are altogether contrary to one another, either on the part of the object (as when they have the same object), or at least on the part of the movement, for joy is with expansion [Cf. I-II:33:1] of the heart, whereas sorrow is with contraction; and it is in this sense that the Philosopher speaks in </w:t>
      </w:r>
      <w:r>
        <w:rPr>
          <w:b/>
          <w:highlight w:val="yellow"/>
        </w:rPr>
        <w:t>Ethic</w:t>
      </w:r>
      <w:r>
        <w:t>. ix. Secondly, we may speak of joy and sorrow as being simple acts of the will, to which something is pleasing or displeasing. Accordingly, they cannot be contrary to one another, except on the part of the object, as when they concern the same object in the same respect, in which way joy and sorrow cannot be simultaneous, because the same thing in the same respect cannot be pleasing and displeasing. If, on the other hand, joy and sorrow, understood thus, be not of the same object in the same respect, but either of different objects, or of the same object in different respects, in that case joy and sorrow are not contrary to one another, so that nothing hinders a man from being joyful and sorrowful at the same time—for instance, if we see a good man suffer, we both rejoice at his goodness and at the same time grieve for his suffering. In this way a man may be displeased at having sinned, and be pleased at his displeasure together with his hope for pardon, so that his very sorrow is a matter of joy. Hence Augustine says [De vera et falsa Poenitentia, the authorship of which is unknown]: "The penitent should ever grieve and rejoice at his grief."</w:t>
      </w:r>
    </w:p>
    <w:p>
      <w:pPr>
        <w:pStyle w:val="Quote"/>
      </w:pPr>
      <w:r>
        <w:t>Reply to Objection 3. According to the Philosopher (</w:t>
      </w:r>
      <w:r>
        <w:rPr>
          <w:b/>
          <w:highlight w:val="yellow"/>
        </w:rPr>
        <w:t>Ethic</w:t>
      </w:r>
      <w:r>
        <w:t>. ii, 3,6,7,9) it belongs to virtue to establish the mean in the passions. Now the sorrow which, in the sensitive appetite of the penitent, arises from the displeasure of his will, is a passion; wherefore it should be moderated according to virtue, and if it be excessive it is sinful, because it leads to despair, as the Apostle teaches (2 Corinthians 2:7), saying: "Lest such an one be swallowed up with overmuch sorrow." Accordingly comfort, of which the Apostle speaks, moderates sorrow but does not destroy it altogether.</w:t>
      </w:r>
    </w:p>
    <w:p>
      <w:pPr>
        <w:pStyle w:val="Heading2"/>
      </w:pPr>
      <w:r>
        <w:t>Volume 2 - Question 93. The eternal law</w:t>
      </w:r>
    </w:p>
    <w:p>
      <w:r>
        <w:rPr>
          <w:b/>
        </w:rPr>
        <w:t>Article 2. Whether the eternal law is known to all?</w:t>
      </w:r>
    </w:p>
    <w:p>
      <w:pPr>
        <w:pStyle w:val="Quote"/>
      </w:pPr>
      <w:r>
        <w:t xml:space="preserve">Objection 3. Further, Augustine says (De Vera Relig. xxxi) that "the eternal law is not subject to the judgment of man." But according to </w:t>
      </w:r>
      <w:r>
        <w:rPr>
          <w:b/>
          <w:highlight w:val="yellow"/>
        </w:rPr>
        <w:t>Ethic</w:t>
      </w:r>
      <w:r>
        <w:t>. i, "any man can judge well of what he knows." Therefore the eternal law is not known to us.</w:t>
      </w:r>
    </w:p>
    <w:p>
      <w:pPr>
        <w:pStyle w:val="Heading2"/>
      </w:pPr>
      <w:r>
        <w:t>Volume 2 - Question 94. The natural law</w:t>
      </w:r>
    </w:p>
    <w:p>
      <w:r>
        <w:rPr>
          <w:b/>
        </w:rPr>
        <w:t>Article 1. Whether the natural law is a habit?</w:t>
      </w:r>
    </w:p>
    <w:p>
      <w:pPr>
        <w:pStyle w:val="Quote"/>
      </w:pPr>
      <w:r>
        <w:t>Objection 1. It would seem that the natural law is a habit. Because, as the Philosopher says (</w:t>
      </w:r>
      <w:r>
        <w:rPr>
          <w:b/>
          <w:highlight w:val="yellow"/>
        </w:rPr>
        <w:t>Ethic</w:t>
      </w:r>
      <w:r>
        <w:t>. ii, 5), "there are three things in the soul: power, habit, and passion." But the natural law is not one of the soul's powers: nor is it one of the passions; as we may see by going through them one by one. Therefore the natural law is a habit.</w:t>
      </w:r>
    </w:p>
    <w:p>
      <w:pPr>
        <w:pStyle w:val="Heading2"/>
      </w:pPr>
      <w:r>
        <w:t>Volume 3 - Question 88. Vows</w:t>
      </w:r>
    </w:p>
    <w:p>
      <w:r>
        <w:rPr>
          <w:b/>
        </w:rPr>
        <w:t>Article 6. Whether it is more praiseworthy and meritorious to do something in fulfilment of a vow, than without a vow?</w:t>
      </w:r>
    </w:p>
    <w:p>
      <w:pPr>
        <w:pStyle w:val="Quote"/>
      </w:pPr>
      <w:r>
        <w:t>Thirdly, because a vow fixes the will on the good immovably and to do anything of a will that is fixed on the good belongs to the perfection of virtue, according to the Philosopher (</w:t>
      </w:r>
      <w:r>
        <w:rPr>
          <w:b/>
          <w:highlight w:val="yellow"/>
        </w:rPr>
        <w:t>Ethic</w:t>
      </w:r>
      <w:r>
        <w:t>. ii, 4), just as to sin with an obstinate mind aggravates the sin, and is called a sin against the Holy Ghost, as stated above (II-II:14:2).</w:t>
      </w:r>
    </w:p>
    <w:p>
      <w:pPr>
        <w:pStyle w:val="Quote"/>
      </w:pPr>
      <w:r>
        <w:t>Objection 2. Further, man ought to rejoice at every good work, according to Psalm 99:1: "Serve ye the Lord with gladness." Now to do penance is a good work. Therefore man should rejoice at it. But man cannot rejoice and grieve at the same time, as the Philosopher declares (</w:t>
      </w:r>
      <w:r>
        <w:rPr>
          <w:b/>
          <w:highlight w:val="yellow"/>
        </w:rPr>
        <w:t>Ethic</w:t>
      </w:r>
      <w:r>
        <w:t>. ix, 4). Therefore a penitent cannot grieve continually for his past sins, which is essential to penance. Therefore penance cannot be continuous.</w:t>
      </w:r>
    </w:p>
    <w:p>
      <w:pPr>
        <w:pStyle w:val="Heading2"/>
      </w:pPr>
      <w:r>
        <w:t>Volume 1 - Question 95. Things pertaining to the first man's will—namely, grace and righteousness</w:t>
      </w:r>
    </w:p>
    <w:p>
      <w:r>
        <w:rPr>
          <w:b/>
        </w:rPr>
        <w:t>Article 2. Whether passions existed in the soul of the first man?</w:t>
      </w:r>
    </w:p>
    <w:p>
      <w:pPr>
        <w:pStyle w:val="Quote"/>
      </w:pPr>
      <w:r>
        <w:t xml:space="preserve">Reply to Objection 3. Perfection of moral virtue does not wholly take away the passions, but regulates them; for the temperate man desires as he ought to desire, and what he ought to desire, as stated in </w:t>
      </w:r>
      <w:r>
        <w:rPr>
          <w:b/>
          <w:highlight w:val="yellow"/>
        </w:rPr>
        <w:t>Ethic</w:t>
      </w:r>
      <w:r>
        <w:t>. iii, 11.</w:t>
      </w:r>
    </w:p>
    <w:p>
      <w:pPr>
        <w:pStyle w:val="Heading2"/>
      </w:pPr>
      <w:r>
        <w:t>Volume 2 - Question 95. Human law</w:t>
      </w:r>
    </w:p>
    <w:p>
      <w:r>
        <w:rPr>
          <w:b/>
        </w:rPr>
        <w:t>Article 1. Whether it was useful for laws to be framed by men?</w:t>
      </w:r>
    </w:p>
    <w:p>
      <w:pPr>
        <w:pStyle w:val="Quote"/>
      </w:pPr>
      <w:r>
        <w:t>Objection 2. Further, as the Philosopher says (</w:t>
      </w:r>
      <w:r>
        <w:rPr>
          <w:b/>
          <w:highlight w:val="yellow"/>
        </w:rPr>
        <w:t>Ethic</w:t>
      </w:r>
      <w:r>
        <w:t>. v, 4), "men have recourse to a judge as to animate justice." But animate justice is better than inanimate justice, which contained in laws. Therefore it would have been better for the execution of justice to be entrusted to the decision of judges, than to frame laws in addition.</w:t>
      </w:r>
    </w:p>
    <w:p>
      <w:pPr>
        <w:pStyle w:val="Heading2"/>
      </w:pPr>
      <w:r>
        <w:t>Volume 5 - Question 92. The vision of the divine essence in reference to the blessed</w:t>
      </w:r>
    </w:p>
    <w:p>
      <w:r>
        <w:rPr>
          <w:b/>
        </w:rPr>
        <w:t>Article 1. Whether the human intellect can attain to the vision of God in His essence?</w:t>
      </w:r>
    </w:p>
    <w:p>
      <w:pPr>
        <w:pStyle w:val="Quote"/>
      </w:pPr>
      <w:r>
        <w:t xml:space="preserve">I answer that, Even as we hold by faith that the last end of man's life is to see God, so the philosophers maintained that man's ultimate happiness is to understand immaterial substances according to their being. Hence in reference to this question we find that philosophers and theologians encounter the same difficulty and the same difference of opinion. For some philosophers held that our passive intellect can never come to understand separate substances. thus Alfarabius expresses himself at the end of his </w:t>
      </w:r>
      <w:r>
        <w:rPr>
          <w:b/>
          <w:highlight w:val="yellow"/>
        </w:rPr>
        <w:t>Ethic</w:t>
      </w:r>
      <w:r>
        <w:t>s, although he says the contrary in his book On the Intelligence, as the Commentator attests (De Anima iii). In like manner certain theologians held that the human intellect can never attain to the vision of God in His essence. on either side they were moved by the distance which separates our intellect from the Divine essence and from separate substances. For since the intellect in act is somewhat one with the intelligible object in act, it would seem difficult to understand how the created intellect is made to be an uncreated essence. Wherefore Chrysostom says (Hom. xiv in Joan.): "How can the creature see the uncreated?" Those who hold the passive intellect to be the subject of generation and corruption, as being a power dependent on the body, encounter a still greater difficulty not only as regards the vision of God but also as regards the vision of any separate substances. But this opinion is altogether untenable. First, because it is in contradiction to the authority of canonical scripture, as Augustine declares (De Videndo Deo: Ep. cxlvii). Secondly, because, since understanding is an operation most proper to man, it follows that his happiness must be held to consist in that operation when perfected in him. Now since the perfection of an intelligent being as such is the intelligible object, if in the most perfect operation of his intellect man does not attain to the vision of the Divine essence, but to something else, we shall be forced to conclude that something other than God is the object of man's happiness: and since the ultimate perfection of a thing consists in its being united to its principle, it follows that something other than God is the effective principle of man, which is absurd, according to us, and also according to the philosophers who maintain that our souls emanate from the separate substances, so that finally we may be able to understand these substances. Consequently, according to us, it must be asserted that our intellect will at length attain to the vision of the Divine essence, and according to the philosophers, that it will attain to the vision of separate substances.</w:t>
      </w:r>
    </w:p>
    <w:p>
      <w:r>
        <w:rPr>
          <w:b/>
        </w:rPr>
        <w:t>Article 2. Whether every human law is derived from the natural law?</w:t>
      </w:r>
    </w:p>
    <w:p>
      <w:pPr>
        <w:pStyle w:val="Quote"/>
      </w:pPr>
      <w:r>
        <w:t>Objection 1. It would seem that not every human law is derived from the natural law. For the Philosopher says (</w:t>
      </w:r>
      <w:r>
        <w:rPr>
          <w:b/>
          <w:highlight w:val="yellow"/>
        </w:rPr>
        <w:t>Ethic</w:t>
      </w:r>
      <w:r>
        <w:t>. v, 7) that "the legal just is that which originally was a matter of indifference." But those things which arise from the natural law are not matters of indifference. Therefore the enactments of human laws are not derived from the natural law.</w:t>
      </w:r>
    </w:p>
    <w:p>
      <w:pPr>
        <w:pStyle w:val="Heading2"/>
      </w:pPr>
      <w:r>
        <w:t>Volume 1 - Question 94. The state and condition of the first man as regards his intellect</w:t>
      </w:r>
    </w:p>
    <w:p>
      <w:r>
        <w:rPr>
          <w:b/>
        </w:rPr>
        <w:t>Article 4. Whether man in his first state could be deceived?</w:t>
      </w:r>
    </w:p>
    <w:p>
      <w:pPr>
        <w:pStyle w:val="Quote"/>
      </w:pPr>
      <w:r>
        <w:t>Such an opinion, however, is not fitting as regards the integrity of the primitive state of life; because, as Augustine says (De Civ. Dei xiv, 10), in that state of life "sin was avoided without struggle, and while it remained so, no evil could exist." Now it is clear that as truth is the good of the intellect, so falsehood is its evil, as the Philosopher says (</w:t>
      </w:r>
      <w:r>
        <w:rPr>
          <w:b/>
          <w:highlight w:val="yellow"/>
        </w:rPr>
        <w:t>Ethic</w:t>
      </w:r>
      <w:r>
        <w:t>. vi, 2). So that, as long as the state of innocence continued, it was impossible for the human intellect to assent to falsehood as if it were truth. For as some perfections, such as clarity, were lacking in the bodily members of the first man, though no evil could be therein; so there could be in his intellect the absence of some knowledge, but no false opinion.</w:t>
      </w:r>
    </w:p>
    <w:p>
      <w:pPr>
        <w:pStyle w:val="Heading2"/>
      </w:pPr>
      <w:r>
        <w:t>Volume 2 - Question 96. The power of human law</w:t>
      </w:r>
    </w:p>
    <w:p>
      <w:r>
        <w:rPr>
          <w:b/>
        </w:rPr>
        <w:t>Article 1. Whether human law should be framed for the community rather than for the individual?</w:t>
      </w:r>
    </w:p>
    <w:p>
      <w:pPr>
        <w:pStyle w:val="Quote"/>
      </w:pPr>
      <w:r>
        <w:t>Reply to Objection 1. The Philosopher (</w:t>
      </w:r>
      <w:r>
        <w:rPr>
          <w:b/>
          <w:highlight w:val="yellow"/>
        </w:rPr>
        <w:t>Ethic</w:t>
      </w:r>
      <w:r>
        <w:t>. v, 7) divides the legal just, i.e. positive law, into three parts. For some things are laid down simply in a general way: and these are the general laws. Of these he says that "the legal is that which originally was a matter of indifference, but which, when enacted, is so no longer": as the fixing of the ransom of a captive. Some things affect the community in one respect, and individuals in another. These are called "privileges," i.e. "private laws," as it were, because they regard private persons, although their power extends to many matters; and in regard to these, he adds, "and further, all particular acts of legislation." Other matters are legal, not through being laws, but through being applications of general laws to particular cases: such are decrees which have the force of law; and in regard to these, he adds "all matters subject to decrees."</w:t>
      </w:r>
    </w:p>
    <w:p>
      <w:pPr>
        <w:pStyle w:val="Heading2"/>
      </w:pPr>
      <w:r>
        <w:t>Volume 5 - Question 93. The happiness of the saints and their mansions</w:t>
      </w:r>
    </w:p>
    <w:p>
      <w:r>
        <w:rPr>
          <w:b/>
        </w:rPr>
        <w:t>Article 1. Whether the happiness of the saints will be greater after the judgment than before?</w:t>
      </w:r>
    </w:p>
    <w:p>
      <w:pPr>
        <w:pStyle w:val="Quote"/>
      </w:pPr>
      <w:r>
        <w:t>Reply to Objection 3. Although in the act of understanding the soul does not make use of the body, the perfection of the body will somewhat conduce to the perfection of the intellectual operation in so far as through being united to a glorified body, the soul will be more perfect in its nature, and consequently more effective in its operation, and accordingly the good itself of the body will conduce instrumentally, as it were, to the operation wherein happiness consists: thus the Philosopher asserts (</w:t>
      </w:r>
      <w:r>
        <w:rPr>
          <w:b/>
          <w:highlight w:val="yellow"/>
        </w:rPr>
        <w:t>Ethic</w:t>
      </w:r>
      <w:r>
        <w:t>. i, 8,10) that external goods conduce instrumentally to the happiness of life.</w:t>
      </w:r>
    </w:p>
    <w:p>
      <w:r>
        <w:rPr>
          <w:b/>
        </w:rPr>
        <w:t>Article 3. Whether Adam had all the virtues?</w:t>
      </w:r>
    </w:p>
    <w:p>
      <w:pPr>
        <w:pStyle w:val="Quote"/>
      </w:pPr>
      <w:r>
        <w:t>It must, however, be noted that some virtues of their very nature do not involve imperfection, such as charity and justice; and these virtues did exist in the primitive state absolutely, both in habit and in act. But other virtues are of such a nature as to imply imperfection either in their act, or on the part of the matter. If such imperfection be consistent with the perfection of the primitive state, such virtues necessarily existed in that state; as faith, which is of things not seen, and hope which is of things not yet possessed. For the perfection of that state did not extend to the vision of the Divine Essence, and the possession of God with the enjoyment of final beatitude. Hence faith and hope could exist in the primitive state, both as to habit and as to act. But any virtue which implies imperfection incompatible with the perfection of the primitive state, could exist in that state as a habit, but not as to the act; for instance, penance, which is sorrow for sin committed; and mercy, which is sorrow for others' unhappiness; because sorrow, guilt, and unhappiness are incompatible with the perfection of the primitive state. Wherefore such virtues existed as habits in the first man, but not as to their acts; for he was so disposed that he would repent, if there had been a sin to repent for; and had he seen unhappiness in his neighbor, he would have done his best to remedy it. This is in accordance with what the Philosopher says, "Shame, which regards what is ill done, may be found in a virtuous man, but only conditionally; as being so disposed that he would be ashamed if he did wrong" (</w:t>
      </w:r>
      <w:r>
        <w:rPr>
          <w:b/>
          <w:highlight w:val="yellow"/>
        </w:rPr>
        <w:t>Ethic</w:t>
      </w:r>
      <w:r>
        <w:t>. iv, 9).</w:t>
      </w:r>
    </w:p>
    <w:p>
      <w:pPr>
        <w:pStyle w:val="Quote"/>
      </w:pPr>
      <w:r>
        <w:t xml:space="preserve">Reply to Objection 4. Although finite added to infinite does not make a greater thing, it makes more things, since finite and infinite are two things, while infinite taken by itself is one. Now the greater extent of joy regards not a greater thing but more things. Wherefore joy is increased in extent, through referring to God and to the body's glory, in comparison with the joy which referred to God. Moreover, the body's glory will conduce to the intensity of the joy that refers to God, in so far as it will conduce to the more perfect operation whereby the soul tends to God: since the more perfect is a becoming operation, the greater the delight [Cf. I-II:32:1], as stated in </w:t>
      </w:r>
      <w:r>
        <w:rPr>
          <w:b/>
          <w:highlight w:val="yellow"/>
        </w:rPr>
        <w:t>Ethic</w:t>
      </w:r>
      <w:r>
        <w:t>. x, 8.</w:t>
      </w:r>
    </w:p>
    <w:p>
      <w:pPr>
        <w:pStyle w:val="Quote"/>
      </w:pPr>
      <w:r>
        <w:t>Objection 3. Further, the law of nature is the same for all; since the Philosopher says (</w:t>
      </w:r>
      <w:r>
        <w:rPr>
          <w:b/>
          <w:highlight w:val="yellow"/>
        </w:rPr>
        <w:t>Ethic</w:t>
      </w:r>
      <w:r>
        <w:t>. v, 7) that "the natural just is that which is equally valid everywhere." If therefore human laws were derived from the natural law, it would follow that they too are the same for all: which is clearly false.</w:t>
      </w:r>
    </w:p>
    <w:p>
      <w:pPr>
        <w:pStyle w:val="Quote"/>
      </w:pPr>
      <w:r>
        <w:t>Hence the Philosopher says (</w:t>
      </w:r>
      <w:r>
        <w:rPr>
          <w:b/>
          <w:highlight w:val="yellow"/>
        </w:rPr>
        <w:t>Ethic</w:t>
      </w:r>
      <w:r>
        <w:t>. vi, 11) that in such matters, "we ought to pay as much attention to the undemonstrated sayings and opinions of persons who surpass us in experience, age and prudence, as to their demonstrations."</w:t>
      </w:r>
    </w:p>
    <w:p>
      <w:pPr>
        <w:pStyle w:val="Quote"/>
      </w:pPr>
      <w:r>
        <w:t>Objection 1. It would seem that human law should be framed not for the community, but rather for the individual. For the Philosopher says (</w:t>
      </w:r>
      <w:r>
        <w:rPr>
          <w:b/>
          <w:highlight w:val="yellow"/>
        </w:rPr>
        <w:t>Ethic</w:t>
      </w:r>
      <w:r>
        <w:t>. v, 7) that "the legal just . . . includes all particular acts of legislation . . . and all those matters which are the subject of decrees," which are also individual matters, since decrees are framed about individual actions. Therefore law is framed not only for the community, but also for the individual.</w:t>
      </w:r>
    </w:p>
    <w:p>
      <w:pPr>
        <w:pStyle w:val="Quote"/>
      </w:pPr>
      <w:r>
        <w:t>Objection 2. Further, positive law is contrasted with natural law, as stated by Isidore (Etym. v, 4) and the Philosopher (</w:t>
      </w:r>
      <w:r>
        <w:rPr>
          <w:b/>
          <w:highlight w:val="yellow"/>
        </w:rPr>
        <w:t>Ethic</w:t>
      </w:r>
      <w:r>
        <w:t>. v, 7). But those things which flow as conclusions from the general principles of the natural law belong to the natural law, as stated above (I-II:94:4). Therefore that which is established by human law does not belong to the natural law.</w:t>
      </w:r>
    </w:p>
    <w:p>
      <w:pPr>
        <w:pStyle w:val="Quote"/>
      </w:pPr>
      <w:r>
        <w:t>Reply to Objection 3. "We must not seek the same degree of certainty in all things" (</w:t>
      </w:r>
      <w:r>
        <w:rPr>
          <w:b/>
          <w:highlight w:val="yellow"/>
        </w:rPr>
        <w:t>Ethic</w:t>
      </w:r>
      <w:r>
        <w:t>. i, 3). Consequently in contingent matters, such as natural and human things, it is enough for a thing to be certain, as being true in the greater number of instances, though at times and less frequently it fail.</w:t>
      </w:r>
    </w:p>
    <w:p>
      <w:pPr>
        <w:pStyle w:val="Heading2"/>
      </w:pPr>
      <w:r>
        <w:t>Volume 3 - Question 94. Idolatry</w:t>
      </w:r>
    </w:p>
    <w:p>
      <w:r>
        <w:rPr>
          <w:b/>
        </w:rPr>
        <w:t>Article 3. Whether idolatry is the gravest of sins?</w:t>
      </w:r>
    </w:p>
    <w:p>
      <w:pPr>
        <w:pStyle w:val="Quote"/>
      </w:pPr>
      <w:r>
        <w:t>Objection 1. It would seem that idolatry is not the gravest of sins. The worst is opposed to the best (</w:t>
      </w:r>
      <w:r>
        <w:rPr>
          <w:b/>
          <w:highlight w:val="yellow"/>
        </w:rPr>
        <w:t>Ethic</w:t>
      </w:r>
      <w:r>
        <w:t>. viii, 10). But interior worship, which consists of faith, hope and charity, is better than external worship. Therefore unbelief, despair and hatred of God, which are opposed to internal worship, are graver sins than idolatry, which is opposed to external worship.</w:t>
      </w:r>
    </w:p>
    <w:p>
      <w:pPr>
        <w:pStyle w:val="Heading2"/>
      </w:pPr>
      <w:r>
        <w:t>Volume 5 - Question 94. The relations of the saints towards the damned</w:t>
      </w:r>
    </w:p>
    <w:p>
      <w:r>
        <w:rPr>
          <w:b/>
        </w:rPr>
        <w:t>Article 1. Whether the blessed in heaven will see the sufferings of the damned?</w:t>
      </w:r>
    </w:p>
    <w:p>
      <w:pPr>
        <w:pStyle w:val="Quote"/>
      </w:pPr>
      <w:r>
        <w:t>Objection 2. Further, perfection of vision depends on the perfection of the visible object: wherefore the Philosopher says (</w:t>
      </w:r>
      <w:r>
        <w:rPr>
          <w:b/>
          <w:highlight w:val="yellow"/>
        </w:rPr>
        <w:t>Ethic</w:t>
      </w:r>
      <w:r>
        <w:t>. x, 4) that "the most perfect operation of the sense of sight is when the sense is most disposed with reference to the most beautiful of the objects which fall under the sight." Therefore, on the other hand, any deformity in the visible object redounds to the imperfection of the sight. But there will be no imperfection in the blessed. Therefore they will not see the sufferings of the damned wherein there is extreme deformity.</w:t>
      </w:r>
    </w:p>
    <w:p>
      <w:r>
        <w:rPr>
          <w:b/>
        </w:rPr>
        <w:t>Article 5. Whether natural contingents are subject to the eternal law?</w:t>
      </w:r>
    </w:p>
    <w:p>
      <w:pPr>
        <w:pStyle w:val="Quote"/>
      </w:pPr>
      <w:r>
        <w:t xml:space="preserve">Objection 2. Further, "Whatever obeys reason partakes somewhat of reason," as stated in </w:t>
      </w:r>
      <w:r>
        <w:rPr>
          <w:b/>
          <w:highlight w:val="yellow"/>
        </w:rPr>
        <w:t>Ethic</w:t>
      </w:r>
      <w:r>
        <w:t>. i. But the eternal law, is the supreme type, as stated above (Article 1). Since then natural contingents do not partake of reason in any way, but are altogether void of reason, it seems that they are not subject to the eternal law.</w:t>
      </w:r>
    </w:p>
    <w:p>
      <w:r>
        <w:rPr>
          <w:b/>
        </w:rPr>
        <w:t>Article 4. Whether the natural law is the same in all men?</w:t>
      </w:r>
    </w:p>
    <w:p>
      <w:pPr>
        <w:pStyle w:val="Quote"/>
      </w:pPr>
      <w:r>
        <w:t xml:space="preserve">Objection 2. Further, "Things which are according to the law are said to be just," as stated in </w:t>
      </w:r>
      <w:r>
        <w:rPr>
          <w:b/>
          <w:highlight w:val="yellow"/>
        </w:rPr>
        <w:t>Ethic</w:t>
      </w:r>
      <w:r>
        <w:t>. v. But it is stated in the same book that nothing is so universally just as not to be subject to change in regard to some men. Therefore even the natural law is not the same in all men.</w:t>
      </w:r>
    </w:p>
    <w:p>
      <w:pPr>
        <w:pStyle w:val="Heading2"/>
      </w:pPr>
      <w:r>
        <w:t>Volume 2 - Question 97. Change in laws</w:t>
      </w:r>
    </w:p>
    <w:p>
      <w:r>
        <w:rPr>
          <w:b/>
        </w:rPr>
        <w:t>Article 1. Whether human law should be changed in any way?</w:t>
      </w:r>
    </w:p>
    <w:p>
      <w:pPr>
        <w:pStyle w:val="Quote"/>
      </w:pPr>
      <w:r>
        <w:t>Objection 2. Further, as the Philosopher says (</w:t>
      </w:r>
      <w:r>
        <w:rPr>
          <w:b/>
          <w:highlight w:val="yellow"/>
        </w:rPr>
        <w:t>Ethic</w:t>
      </w:r>
      <w:r>
        <w:t>. v, 5), a measure should be absolutely stable. But human law is the measure of human acts, as stated above (Question 90, Articles 1 and 2). Therefore it should remain without change.</w:t>
      </w:r>
    </w:p>
    <w:p>
      <w:r>
        <w:rPr>
          <w:b/>
        </w:rPr>
        <w:t>Article 4. Whether the actions of the first man were less meritorious than ours are?</w:t>
      </w:r>
    </w:p>
    <w:p>
      <w:pPr>
        <w:pStyle w:val="Quote"/>
      </w:pPr>
      <w:r>
        <w:t>Objection 2. Further, struggle and difficulty are required for merit; for it is written (2 Timothy 2:5): "He . . . is not crowned except he strive lawfully" and the Philosopher says (</w:t>
      </w:r>
      <w:r>
        <w:rPr>
          <w:b/>
          <w:highlight w:val="yellow"/>
        </w:rPr>
        <w:t>Ethic</w:t>
      </w:r>
      <w:r>
        <w:t>. ii, 3): "The object of virtue is the difficult and the good." But there is more strife and difficulty now. Therefore there is greater efficacy for merit.</w:t>
      </w:r>
    </w:p>
    <w:p>
      <w:r>
        <w:rPr>
          <w:b/>
        </w:rPr>
        <w:t>Article 3. Whether the various mansions are distinguished according to the various degrees of charity?</w:t>
      </w:r>
    </w:p>
    <w:p>
      <w:pPr>
        <w:pStyle w:val="Quote"/>
      </w:pPr>
      <w:r>
        <w:t>Objection 3. Further, reward is due to act and not to habit: hence "it is not the strongest who are crowned but those who engage in the conflict" (</w:t>
      </w:r>
      <w:r>
        <w:rPr>
          <w:b/>
          <w:highlight w:val="yellow"/>
        </w:rPr>
        <w:t>Ethic</w:t>
      </w:r>
      <w:r>
        <w:t>. i, 8) and "he . . . shall not be [Vulgate: 'is not'] crowned except he strive lawfully." Now beatitude is a reward. Therefore the various degrees of beatitude will be according to the various degrees of works and not according to the various degrees of charity.</w:t>
      </w:r>
    </w:p>
    <w:p>
      <w:r>
        <w:rPr>
          <w:b/>
        </w:rPr>
        <w:t>Article 3. Whether human law prescribes acts of all the virtues?</w:t>
      </w:r>
    </w:p>
    <w:p>
      <w:pPr>
        <w:pStyle w:val="Quote"/>
      </w:pPr>
      <w:r>
        <w:t>On the contrary, The Philosopher says (</w:t>
      </w:r>
      <w:r>
        <w:rPr>
          <w:b/>
          <w:highlight w:val="yellow"/>
        </w:rPr>
        <w:t>Ethic</w:t>
      </w:r>
      <w:r>
        <w:t>. v, 1) that the law "prescribes the performance of the acts of a brave man . . . and the acts of the temperate man . . . and the acts of the meek man: and in like manner as regards the other virtues and vices, prescribing the former, forbidding the latter."</w:t>
      </w:r>
    </w:p>
    <w:p>
      <w:r>
        <w:rPr>
          <w:b/>
        </w:rPr>
        <w:t>Article 6. Whether all human affairs are subject to the eternal law?</w:t>
      </w:r>
    </w:p>
    <w:p>
      <w:pPr>
        <w:pStyle w:val="Quote"/>
      </w:pPr>
      <w:r>
        <w:t>I answer that, There are two ways in which a thing is subject to the eternal law, as explained above (Article 5): first, by partaking of the eternal law by way of knowledge; secondly, by way of action and passion, i.e. by partaking of the eternal law by way of an inward motive principle: and in this second way, irrational creatures are subject to the eternal law, as stated above (Article 5). But since the rational nature, together with that which it has in common with all creatures, has something proper to itself inasmuch as it is rational, consequently it is subject to the eternal law in both ways; because while each rational creature has some knowledge of the eternal law, as stated above (Article 2), it also has a natural inclination to that which is in harmony with the eternal law; for "we are naturally adapted to the recipients of virtue" (</w:t>
      </w:r>
      <w:r>
        <w:rPr>
          <w:b/>
          <w:highlight w:val="yellow"/>
        </w:rPr>
        <w:t>Ethic</w:t>
      </w:r>
      <w:r>
        <w:t>. ii, 1).</w:t>
      </w:r>
    </w:p>
    <w:p>
      <w:r>
        <w:rPr>
          <w:b/>
        </w:rPr>
        <w:t>Article 2. Whether human law should always be changed, whenever something better occurs?</w:t>
      </w:r>
    </w:p>
    <w:p>
      <w:pPr>
        <w:pStyle w:val="Quote"/>
      </w:pPr>
      <w:r>
        <w:t xml:space="preserve">Objection 3. Further, human laws are enacted about single acts of man. But we cannot acquire perfect knowledge in singular matters, except by experience, which "requires time," as stated in </w:t>
      </w:r>
      <w:r>
        <w:rPr>
          <w:b/>
          <w:highlight w:val="yellow"/>
        </w:rPr>
        <w:t>Ethic</w:t>
      </w:r>
      <w:r>
        <w:t>. ii. Therefore it seems that as time goes on it is possible for something better to occur for legislation.</w:t>
      </w:r>
    </w:p>
    <w:p>
      <w:pPr>
        <w:pStyle w:val="Heading2"/>
      </w:pPr>
      <w:r>
        <w:t>Volume 2 - Question 99. The precepts of the old law</w:t>
      </w:r>
    </w:p>
    <w:p>
      <w:r>
        <w:rPr>
          <w:b/>
        </w:rPr>
        <w:t>Article 1. Whether the Old Law contains only one precept?</w:t>
      </w:r>
    </w:p>
    <w:p>
      <w:pPr>
        <w:pStyle w:val="Quote"/>
      </w:pPr>
      <w:r>
        <w:t xml:space="preserve">Reply to Objection 3. As stated in </w:t>
      </w:r>
      <w:r>
        <w:rPr>
          <w:b/>
          <w:highlight w:val="yellow"/>
        </w:rPr>
        <w:t>Ethic</w:t>
      </w:r>
      <w:r>
        <w:t>. ix, 8, "friendship towards another arises from friendship towards oneself," in so far as man looks on another as on himself. Hence when it is said, "All things whatsoever you would that men should do to you, do you also to them," this is an explanation of the rule of neighborly love contained implicitly in the words, "Thou shalt love thy neighbor as thyself": so that it is an explanation of this commandment.</w:t>
      </w:r>
    </w:p>
    <w:p>
      <w:pPr>
        <w:pStyle w:val="Heading2"/>
      </w:pPr>
      <w:r>
        <w:t>Volume 5 - Question 95. The gifts, or dowry, of the blessed</w:t>
      </w:r>
    </w:p>
    <w:p>
      <w:r>
        <w:rPr>
          <w:b/>
        </w:rPr>
        <w:t>Article 2. Whether the dowry is the same as beatitude? Cf. I, 12, 7, ad 1; I-II, 4, 3</w:t>
      </w:r>
    </w:p>
    <w:p>
      <w:pPr>
        <w:pStyle w:val="Quote"/>
      </w:pPr>
      <w:r>
        <w:t>Further, beatitude is in man according to that which is principal in him (</w:t>
      </w:r>
      <w:r>
        <w:rPr>
          <w:b/>
          <w:highlight w:val="yellow"/>
        </w:rPr>
        <w:t>Ethic</w:t>
      </w:r>
      <w:r>
        <w:t>. x, 7): whereas a dowry is also appointed to the body. Therefore dowry and beatitude are not the same.</w:t>
      </w:r>
    </w:p>
    <w:p>
      <w:pPr>
        <w:pStyle w:val="Heading2"/>
      </w:pPr>
      <w:r>
        <w:t>Volume 5 - Question 96. The aureoles</w:t>
      </w:r>
    </w:p>
    <w:p>
      <w:r>
        <w:rPr>
          <w:b/>
        </w:rPr>
        <w:t>Article 1. Whether the aureole is the same as the essential reward which is called the aurea?</w:t>
      </w:r>
    </w:p>
    <w:p>
      <w:pPr>
        <w:pStyle w:val="Quote"/>
      </w:pPr>
      <w:r>
        <w:t xml:space="preserve">Reply to Objection 1. Beatitude includes all the goods necessary for man's perfect life consisting in his perfect operation. Yet some things can be added, not as being necessary for that perfect operation as though it were impossible without them, but as adding to the glory of beatitude. Hence they regard the well-being of beatitude and a certain fitness thereto. Even so civic happiness is embellished by nobility and bodily beauty and so forth, and yet it is possible without them as stated in </w:t>
      </w:r>
      <w:r>
        <w:rPr>
          <w:b/>
          <w:highlight w:val="yellow"/>
        </w:rPr>
        <w:t>Ethic</w:t>
      </w:r>
      <w:r>
        <w:t>. i, 8: and thus is the aureole in comparison with the happiness of heaven.</w:t>
      </w:r>
    </w:p>
    <w:p>
      <w:pPr>
        <w:pStyle w:val="Heading2"/>
      </w:pPr>
      <w:r>
        <w:t>Volume 3 - Question 99. Sacrilege</w:t>
      </w:r>
    </w:p>
    <w:p>
      <w:r>
        <w:rPr>
          <w:b/>
        </w:rPr>
        <w:t>Article 1. Whether sacrilege is the violation of a sacred thing?</w:t>
      </w:r>
    </w:p>
    <w:p>
      <w:pPr>
        <w:pStyle w:val="Quote"/>
      </w:pPr>
      <w:r>
        <w:t>Reply to Objection 3. Violation here means any kind of irreverence or dishonor. Now as "honor is in the person who honors and not in the one who is honored" (</w:t>
      </w:r>
      <w:r>
        <w:rPr>
          <w:b/>
          <w:highlight w:val="yellow"/>
        </w:rPr>
        <w:t>Ethic</w:t>
      </w:r>
      <w:r>
        <w:t>. i, 5), so again irreverence is in the person who behaves irreverently even though he do no harm to the object of his irreverence. Hence, so far he is concerned, he violates the sacred thing, though the latter be not violated in itself.</w:t>
      </w:r>
    </w:p>
    <w:p>
      <w:r>
        <w:rPr>
          <w:b/>
        </w:rPr>
        <w:t>Article 4. Whether the rulers of the people can dispense from human laws?</w:t>
      </w:r>
    </w:p>
    <w:p>
      <w:pPr>
        <w:pStyle w:val="Quote"/>
      </w:pPr>
      <w:r>
        <w:t>Objection 1. It would seem that the rulers of the people cannot dispense from human laws. For the law is established for the "common weal," as Isidore says (Etym. v, 21). But the common good should not be set aside for the private convenience of an individual: because, as the Philosopher says (</w:t>
      </w:r>
      <w:r>
        <w:rPr>
          <w:b/>
          <w:highlight w:val="yellow"/>
        </w:rPr>
        <w:t>Ethic</w:t>
      </w:r>
      <w:r>
        <w:t>. i, 2), "the good of the nation is more godlike than the good of one man." Therefore it seems that a man should not be dispensed from acting in compliance with the general law.</w:t>
      </w:r>
    </w:p>
    <w:p>
      <w:pPr>
        <w:pStyle w:val="Quote"/>
      </w:pPr>
      <w:r>
        <w:t>Reply to Objection 1. According to the Philosopher (</w:t>
      </w:r>
      <w:r>
        <w:rPr>
          <w:b/>
          <w:highlight w:val="yellow"/>
        </w:rPr>
        <w:t>Ethic</w:t>
      </w:r>
      <w:r>
        <w:t>. i, 2) the common good of the nation is a divine thing, wherefore in olden times the rulers of a commonwealth were called divines, as being the ministers of divine providence, according to Wisdom 6:5, "Being ministers of His kingdom, you have not judged rightly." Hence by an extension of the term, whatever savors of irreverence for the sovereign, such as disputing his judgment, and questioning whether one ought to follow it, is called sacrilege by a kind of likeness.</w:t>
      </w:r>
    </w:p>
    <w:p>
      <w:r>
        <w:rPr>
          <w:b/>
        </w:rPr>
        <w:t>Article 2. Whether the Old Law contains moral precepts?</w:t>
      </w:r>
    </w:p>
    <w:p>
      <w:pPr>
        <w:pStyle w:val="Quote"/>
      </w:pPr>
      <w:r>
        <w:t>I answer that, The Old Law contained some moral precepts; as is evident from Exodus 20:13-15: "Thou shalt not kill, Thou shalt not steal." This was reasonable: because, just as the principal intention of human law is to created friendship between man and man; so the chief intention of the Divine law is to establish man in friendship with God. Now since likeness is the reason of love, according to Sirach 13:19: "Every beast loveth its like"; there cannot possibly be any friendship of man to God, Who is supremely good, unless man become good: wherefore it is written (Leviticus 19:2; 11:45): "You shall be holy, for I am holy." But the goodness of man is virtue, which "makes its possessor good" (</w:t>
      </w:r>
      <w:r>
        <w:rPr>
          <w:b/>
          <w:highlight w:val="yellow"/>
        </w:rPr>
        <w:t>Ethic</w:t>
      </w:r>
      <w:r>
        <w:t>. ii, 6). Therefore it was necessary for the Old Law to include precepts about acts of virtue: and these are the moral precepts of the Law.</w:t>
      </w:r>
    </w:p>
    <w:p>
      <w:pPr>
        <w:pStyle w:val="Heading2"/>
      </w:pPr>
      <w:r>
        <w:t>Volume 3 - Question 95. Superstition in divinations</w:t>
      </w:r>
    </w:p>
    <w:p>
      <w:r>
        <w:rPr>
          <w:b/>
        </w:rPr>
        <w:t>Article 5. Whether divination by the stars is unlawful?</w:t>
      </w:r>
    </w:p>
    <w:p>
      <w:pPr>
        <w:pStyle w:val="Quote"/>
      </w:pPr>
      <w:r>
        <w:t xml:space="preserve">Hence the heavenly bodies cannot be the direct cause of the free-will's operations. Nevertheless they can be a dispositive cause of an inclination to those operations, in so far as they make an impression on the human body, and consequently on the sensitive powers which are acts of bodily organs having an inclination for human acts. Since, however, the sensitive powers obey reason, as the Philosopher shows (De Anima iii, 11; </w:t>
      </w:r>
      <w:r>
        <w:rPr>
          <w:b/>
          <w:highlight w:val="yellow"/>
        </w:rPr>
        <w:t>Ethic</w:t>
      </w:r>
      <w:r>
        <w:t>. i, 13), this does not impose any necessity on the free-will, and man is able, by his reason, to act counter to the inclination of the heavenly bodies.</w:t>
      </w:r>
    </w:p>
    <w:p>
      <w:r>
        <w:rPr>
          <w:b/>
        </w:rPr>
        <w:t>Article 3. Whether a fruit is due to the virtue of continence alone?</w:t>
      </w:r>
    </w:p>
    <w:p>
      <w:pPr>
        <w:pStyle w:val="Quote"/>
      </w:pPr>
      <w:r>
        <w:t>I answer that, A fruit is a reward due to a person in that he passes from the carnal to the spiritual life. Consequently a fruit corresponds especially to that virtue which more than any other frees man from subjection to the flesh. Now this is the effect of continence, since it is by sexual pleasures that the soul is especially subject to the flesh; so much so that in the carnal act, according to Jerome (Ep. ad Ageruch.), "not even the spirit of prophecy touches the heart of the prophet," nor "is it possible to understand anything in the midst of that pleasure," as the Philosopher says (</w:t>
      </w:r>
      <w:r>
        <w:rPr>
          <w:b/>
          <w:highlight w:val="yellow"/>
        </w:rPr>
        <w:t>Ethic</w:t>
      </w:r>
      <w:r>
        <w:t>. vii, 11). Therefore fruit corresponds to continence rather than to another virtue.</w:t>
      </w:r>
    </w:p>
    <w:p>
      <w:pPr>
        <w:pStyle w:val="Heading2"/>
      </w:pPr>
      <w:r>
        <w:t>Volume 2 - Question 100. The moral precepts of the old law</w:t>
      </w:r>
    </w:p>
    <w:p>
      <w:r>
        <w:rPr>
          <w:b/>
        </w:rPr>
        <w:t>Article 2. Whether the moral precepts of the Law are about all the acts of virtue?</w:t>
      </w:r>
    </w:p>
    <w:p>
      <w:pPr>
        <w:pStyle w:val="Quote"/>
      </w:pPr>
      <w:r>
        <w:t>Objection 3. Further, every law is made for the common good, as Isidore says (Etym. v, 21). But of all the virtues justice alone regards the common good, as the Philosopher says (</w:t>
      </w:r>
      <w:r>
        <w:rPr>
          <w:b/>
          <w:highlight w:val="yellow"/>
        </w:rPr>
        <w:t>Ethic</w:t>
      </w:r>
      <w:r>
        <w:t>. v, 1). Therefore the moral precepts are only about the acts of justice.</w:t>
      </w:r>
    </w:p>
    <w:p>
      <w:r>
        <w:rPr>
          <w:b/>
        </w:rPr>
        <w:t>Article 2. Whether sacrilege is a special sin?</w:t>
      </w:r>
    </w:p>
    <w:p>
      <w:pPr>
        <w:pStyle w:val="Quote"/>
      </w:pPr>
      <w:r>
        <w:t>Objection 3. Further, every special sin is to found apart from other sins as the Philosopher states, in speaking of special justice (</w:t>
      </w:r>
      <w:r>
        <w:rPr>
          <w:b/>
          <w:highlight w:val="yellow"/>
        </w:rPr>
        <w:t>Ethic</w:t>
      </w:r>
      <w:r>
        <w:t>. v, 11). But, seemingly, sacrilege is not to be found apart from other sins; for it is sometimes united to theft, sometimes to murder, as stated in the preceding objection. Therefore it is not a special sin.</w:t>
      </w:r>
    </w:p>
    <w:p>
      <w:pPr>
        <w:pStyle w:val="Quote"/>
      </w:pPr>
      <w:r>
        <w:t>I answer that, Since the precepts of the Law are ordained to the common good, as stated above (I-II:90:2), the precepts of the Law must needs be diversified according to the various kinds of community: hence the Philosopher (Polit. iv, 1) teaches that the laws which are made in a state which is ruled by a king must be different from the laws of a state which is ruled by the people, or by a few powerful men in the state. Now human law is ordained for one kind of community, and the Divine law for another kind. Because human law is ordained for the civil community, implying mutual duties of man and his fellows: and men are ordained to one another by outward acts, whereby men live in communion with one another. This life in common of man with man pertains to justice, whose proper function consists in directing the human community. Wherefore human law makes precepts only about acts of justice; and if it commands acts of other virtues, this is only in so far as they assume the nature of justice, as the Philosopher explains (</w:t>
      </w:r>
      <w:r>
        <w:rPr>
          <w:b/>
          <w:highlight w:val="yellow"/>
        </w:rPr>
        <w:t>Ethic</w:t>
      </w:r>
      <w:r>
        <w:t>. v, 1).</w:t>
      </w:r>
    </w:p>
    <w:p>
      <w:pPr>
        <w:pStyle w:val="Quote"/>
      </w:pPr>
      <w:r>
        <w:t>Reply to Objection 2. Justice properly so called regards the duty of one man to another: but all the other virtues regard the duty of the lower powers to reason. It is in relation to this latter duty that the Philosopher speaks (</w:t>
      </w:r>
      <w:r>
        <w:rPr>
          <w:b/>
          <w:highlight w:val="yellow"/>
        </w:rPr>
        <w:t>Ethic</w:t>
      </w:r>
      <w:r>
        <w:t>. v, 11) of a kind of metaphorical justice.</w:t>
      </w:r>
    </w:p>
    <w:p>
      <w:pPr>
        <w:pStyle w:val="Heading2"/>
      </w:pPr>
      <w:r>
        <w:t>Volume 3 - Question 100. Simony</w:t>
      </w:r>
    </w:p>
    <w:p>
      <w:r>
        <w:rPr>
          <w:b/>
        </w:rPr>
        <w:t>Article 2. Whether it is always unlawful to give money for the sacraments?</w:t>
      </w:r>
    </w:p>
    <w:p>
      <w:pPr>
        <w:pStyle w:val="Quote"/>
      </w:pPr>
      <w:r>
        <w:t>Accordingly we must answer that to receive money for the spiritual grace of the sacraments, is the sin of simony, which cannot be excused by any custom whatever, since "custom does not prevail over natural or divine law" [Cap. Cum tanto, de Consuetud.; cf. I-II:97:3. Now by money we are to understand anything that has a pecuniary value, as the Philosopher states (</w:t>
      </w:r>
      <w:r>
        <w:rPr>
          <w:b/>
          <w:highlight w:val="yellow"/>
        </w:rPr>
        <w:t>Ethic</w:t>
      </w:r>
      <w:r>
        <w:t>. iv, 1). On the other hand, to receive anything for the support of those who administer the sacraments, in accordance with the statutes of the Church and approved customs, is not simony, nor is it a sin. For it is received not as a price of goods, but as a payment for their need. Hence a gloss of Augustine on 1 Timothy 5:17, "Let the priests that rule well," says: "They should look to the people for a supply to their need, but to the Lord for the reward of their ministry."</w:t>
      </w:r>
    </w:p>
    <w:p>
      <w:pPr>
        <w:pStyle w:val="Heading2"/>
      </w:pPr>
      <w:r>
        <w:t>Volume 5 - Question 99. God's mercy and justice towards the damned</w:t>
      </w:r>
    </w:p>
    <w:p>
      <w:r>
        <w:rPr>
          <w:b/>
        </w:rPr>
        <w:t>Article 1. Whether by Divine justice an eternal punishment is inflicted on sinners? [Cf. I-II, 87, 3,4</w:t>
      </w:r>
    </w:p>
    <w:p>
      <w:pPr>
        <w:pStyle w:val="Quote"/>
      </w:pPr>
      <w:r>
        <w:t>Further, according to the Philosopher (</w:t>
      </w:r>
      <w:r>
        <w:rPr>
          <w:b/>
          <w:highlight w:val="yellow"/>
        </w:rPr>
        <w:t>Ethic</w:t>
      </w:r>
      <w:r>
        <w:t>. v, 5), punishment is meted according to the dignity of the person sinned against, so that a person who strikes one in authority receives a greater punishment than one who strikes anyone else. Now whoever sins mortally sins against God, Whose commandments he breaks, and Whose honor he gives another, by placing his end in some one other than God. But God's majesty is infinite. Therefore whoever sins mortally deserves infinite punishment; and consequently it seems just that for a mortal sin a man should be punished for ever.</w:t>
      </w:r>
    </w:p>
    <w:p>
      <w:pPr>
        <w:pStyle w:val="Quote"/>
      </w:pPr>
      <w:r>
        <w:t>Objection 3. Further, a just judge does not punish except in order to correct, wherefore it is stated (</w:t>
      </w:r>
      <w:r>
        <w:rPr>
          <w:b/>
          <w:highlight w:val="yellow"/>
        </w:rPr>
        <w:t>Ethic</w:t>
      </w:r>
      <w:r>
        <w:t>. ii, 3) that "punishments are a kind of medicine." Now, to punish the wicked eternally does not lead to their correction, nor to that of others, since then there will be no one in future who can be corrected thereby. Therefore eternal punishment is not inflicted for sins according to Divine justice.</w:t>
      </w:r>
    </w:p>
    <w:p>
      <w:pPr>
        <w:pStyle w:val="Heading2"/>
      </w:pPr>
      <w:r>
        <w:t>Volume 3 - Question 101. Piety</w:t>
      </w:r>
    </w:p>
    <w:p>
      <w:r>
        <w:rPr>
          <w:b/>
        </w:rPr>
        <w:t>Article 1. Whether piety extends to particular human individuals?</w:t>
      </w:r>
    </w:p>
    <w:p>
      <w:pPr>
        <w:pStyle w:val="Quote"/>
      </w:pPr>
      <w:r>
        <w:t>Objection 3. Further, in human affairs there are many other mutual relations besides those of kindred and citizenship, as the Philosopher states (</w:t>
      </w:r>
      <w:r>
        <w:rPr>
          <w:b/>
          <w:highlight w:val="yellow"/>
        </w:rPr>
        <w:t>Ethic</w:t>
      </w:r>
      <w:r>
        <w:t>. viii, 11,12), and on each of them is founded a kind of friendship, which would seem to be the virtue of piety, according to a gloss on 2 Timothy 3:5, "Having an appearance indeed of piety [Douay: 'godliness']." Therefore piety extends not only to one's kindred and fellow-citizens.</w:t>
      </w:r>
    </w:p>
    <w:p>
      <w:pPr>
        <w:pStyle w:val="Heading2"/>
      </w:pPr>
      <w:r>
        <w:t>Volume 5 - Question 98. The will and intellect of the damned</w:t>
      </w:r>
    </w:p>
    <w:p>
      <w:r>
        <w:rPr>
          <w:b/>
        </w:rPr>
        <w:t>Article 2. Whether the damned repent of the evil they have done?</w:t>
      </w:r>
    </w:p>
    <w:p>
      <w:pPr>
        <w:pStyle w:val="Quote"/>
      </w:pPr>
      <w:r>
        <w:t>Further, the Philosopher says (</w:t>
      </w:r>
      <w:r>
        <w:rPr>
          <w:b/>
          <w:highlight w:val="yellow"/>
        </w:rPr>
        <w:t>Ethic</w:t>
      </w:r>
      <w:r>
        <w:t>. ix, 4) that "the wicked are full of repentance; for afterwards they are sorry for that in which previously they took pleasure." Therefore the damned, being most wicked, repent all the more.</w:t>
      </w:r>
    </w:p>
    <w:p>
      <w:pPr>
        <w:pStyle w:val="Quote"/>
      </w:pPr>
      <w:r>
        <w:t>The worship due to our parents includes the worship given to all our kindred, since our kinsfolk are those who descend from the same parents, according to the Philosopher (</w:t>
      </w:r>
      <w:r>
        <w:rPr>
          <w:b/>
          <w:highlight w:val="yellow"/>
        </w:rPr>
        <w:t>Ethic</w:t>
      </w:r>
      <w:r>
        <w:t>. viii, 12). The worship given to our country includes homage to all our fellow-citizens and to all the friends of our country. Therefore piety extends chiefly to these.</w:t>
      </w:r>
    </w:p>
    <w:p>
      <w:r>
        <w:rPr>
          <w:b/>
        </w:rPr>
        <w:t>Article 5. Whether three dowries of the soul are suitably assigned?</w:t>
      </w:r>
    </w:p>
    <w:p>
      <w:pPr>
        <w:pStyle w:val="Quote"/>
      </w:pPr>
      <w:r>
        <w:t>Reply to Objection 7. The five things aforesaid mentioned by Boethius are certain conditions of beatitude, but not dispositions to beatitude or to its act, because beatitude by reason of its perfection has of itself alone and undividedly all that men seek in various things, as the Philosopher declares (</w:t>
      </w:r>
      <w:r>
        <w:rPr>
          <w:b/>
          <w:highlight w:val="yellow"/>
        </w:rPr>
        <w:t>Ethic</w:t>
      </w:r>
      <w:r>
        <w:t>. i, 7; x, 7,8). Accordingly Boethius shows that these five things obtain in perfect beatitude, because they are what men seek in temporal happiness. For they pertain either, as "security," to immunity from evil, or to the attainment either of the suitable good, as "joy," or of the perfect good, as "sufficiency," or to the manifestation of good, as "celebrity," inasmuch as the good of one is made known to others, or as "reverence," as indicating that good or the knowledge thereof, for reverence is the showing of honor which bears witness to virtue. Hence it is evident that these five should not be called dowries, but conditions of beatitude.</w:t>
      </w:r>
    </w:p>
    <w:p>
      <w:r>
        <w:rPr>
          <w:b/>
        </w:rPr>
        <w:t>Article 3. Whether the damned by right and deliberate reason would wish not to be?</w:t>
      </w:r>
    </w:p>
    <w:p>
      <w:pPr>
        <w:pStyle w:val="Quote"/>
      </w:pPr>
      <w:r>
        <w:t>Reply to Objection 1. The saying of Augustine is to be understood in the sense that "not to be" is eligible, not in itself but accidentally, as putting an end to unhappiness. For when it is stated that "to be" and "to live" are desired by all naturally, we are not to take this as referable to an evil and corrupt life, and a life of unhappiness, as the Philosopher says (</w:t>
      </w:r>
      <w:r>
        <w:rPr>
          <w:b/>
          <w:highlight w:val="yellow"/>
        </w:rPr>
        <w:t>Ethic</w:t>
      </w:r>
      <w:r>
        <w:t>. ix, 4), but absolutely.</w:t>
      </w:r>
    </w:p>
    <w:p>
      <w:r>
        <w:rPr>
          <w:b/>
        </w:rPr>
        <w:t>Article 4. Whether the precepts of the decalogue are suitably distinguished from one another?</w:t>
      </w:r>
    </w:p>
    <w:p>
      <w:pPr>
        <w:pStyle w:val="Quote"/>
      </w:pPr>
      <w:r>
        <w:t>Reply to Objection 3. All covetousness has one common ratio: and therefore the Apostle speaks of the commandment about covetousness as though it were one. But because there are various special kinds of covetousness, therefore Augustine distinguishes different prohibitions against coveting: for covetousness differs specifically in respect of the diversity of actions or things coveted, as the Philosopher says (</w:t>
      </w:r>
      <w:r>
        <w:rPr>
          <w:b/>
          <w:highlight w:val="yellow"/>
        </w:rPr>
        <w:t>Ethic</w:t>
      </w:r>
      <w:r>
        <w:t>. x, 5).</w:t>
      </w:r>
    </w:p>
    <w:p>
      <w:pPr>
        <w:pStyle w:val="Quote"/>
      </w:pPr>
      <w:r>
        <w:t>I answer that, Not to be may be considered in two ways. First, in itself, and thus it can nowise be desirable, since it has no aspect of good, but is pure privation of good. Secondly, it may be considered as a relief from a painful life or from some unhappiness: and thus "not to be" takes on the aspect of good, since "to lack an evil is a kind of good" as the Philosopher says (</w:t>
      </w:r>
      <w:r>
        <w:rPr>
          <w:b/>
          <w:highlight w:val="yellow"/>
        </w:rPr>
        <w:t>Ethic</w:t>
      </w:r>
      <w:r>
        <w:t>. v, 1). In this way it is better for the damned not to be than to be unhappy. Hence it is said (Matthew 26:24): "It were better for him, if that man had not been born," and (Jeremiah 20:14): "Cursed be the day wherein I was born," where a gloss of Jerome observes: "It is better not to be than to be evilly." In this sense the damned can prefer "not to be" according to their deliberate reason [Cf. I:5:2 ad 3].</w:t>
      </w:r>
    </w:p>
    <w:p>
      <w:r>
        <w:rPr>
          <w:b/>
        </w:rPr>
        <w:t>Article 5. Whether the Old Law contains any others besides the moral, judicial, and ceremonial precepts?</w:t>
      </w:r>
    </w:p>
    <w:p>
      <w:pPr>
        <w:pStyle w:val="Quote"/>
      </w:pPr>
      <w:r>
        <w:t>The things that have to be done do not come under the precept except in so far as they have the character of a duty. Now a duty is twofold: one according to the rule of reason; the other according to the rule of a law which prescribes that duty: thus the Philosopher distinguishes a twofold just—moral and legal (</w:t>
      </w:r>
      <w:r>
        <w:rPr>
          <w:b/>
          <w:highlight w:val="yellow"/>
        </w:rPr>
        <w:t>Ethic</w:t>
      </w:r>
      <w:r>
        <w:t>. v, 7).</w:t>
      </w:r>
    </w:p>
    <w:p>
      <w:pPr>
        <w:pStyle w:val="Heading2"/>
      </w:pPr>
      <w:r>
        <w:t>Volume 1 - Question 103. The government of things in general</w:t>
      </w:r>
    </w:p>
    <w:p>
      <w:r>
        <w:rPr>
          <w:b/>
        </w:rPr>
        <w:t>Article 2. Whether the end of the government of the world is something outside the world?</w:t>
      </w:r>
    </w:p>
    <w:p>
      <w:pPr>
        <w:pStyle w:val="Quote"/>
      </w:pPr>
      <w:r>
        <w:t>Objection 2. Further, the Philosopher says (</w:t>
      </w:r>
      <w:r>
        <w:rPr>
          <w:b/>
          <w:highlight w:val="yellow"/>
        </w:rPr>
        <w:t>Ethic</w:t>
      </w:r>
      <w:r>
        <w:t>. i, 1): "Some ends are an operation; some are a work"—i.e. produced by an operation. But nothing can be produced by the whole universe outside itself; and operation exists in the agent. Therefore nothing extrinsic can be the end of the government of things.</w:t>
      </w:r>
    </w:p>
    <w:p>
      <w:pPr>
        <w:pStyle w:val="Heading2"/>
      </w:pPr>
      <w:r>
        <w:t>Volume 3 - Question 103. Dulia</w:t>
      </w:r>
    </w:p>
    <w:p>
      <w:r>
        <w:rPr>
          <w:b/>
        </w:rPr>
        <w:t>Article 1. Whether honor denotes something corporal?</w:t>
      </w:r>
    </w:p>
    <w:p>
      <w:pPr>
        <w:pStyle w:val="Quote"/>
      </w:pPr>
      <w:r>
        <w:t>Objection 2. Further, according to the Philosopher (</w:t>
      </w:r>
      <w:r>
        <w:rPr>
          <w:b/>
          <w:highlight w:val="yellow"/>
        </w:rPr>
        <w:t>Ethic</w:t>
      </w:r>
      <w:r>
        <w:t>. iv, 3), "honor is the reward of virtue." Now, since virtue consists chiefly of spiritual things, its reward is not something corporal, for the reward is more excellent than the merit. Therefore honor does not consist of corporal things.</w:t>
      </w:r>
    </w:p>
    <w:p>
      <w:pPr>
        <w:pStyle w:val="Quote"/>
      </w:pPr>
      <w:r>
        <w:t>I answer that, Honor denotes a witnessing to a person's excellence. Therefore men who wish to be honored seek a witnessing to their excellence, according to the Philosopher (</w:t>
      </w:r>
      <w:r>
        <w:rPr>
          <w:b/>
          <w:highlight w:val="yellow"/>
        </w:rPr>
        <w:t>Ethic</w:t>
      </w:r>
      <w:r>
        <w:t>. i, 5; viii, 8). Now witness is borne either before God or before man. Before God, Who is the searcher of hearts, the witness of one's conscience suffices. wherefore honor, so far as God is concerned, may consist of the mere internal movement of the heart, for instance when a man acknowledges either God's excellence or another man's excellence before God. But, as regards men, one cannot bear witness, save by means of signs, either by words, as when one proclaims another's excellence by word of mouth, or by deeds, for instance by bowing, saluting, and so forth, or by external things, as by offering gifts, erecting statues, and the like. Accordingly honor consists of signs, external and corporal.</w:t>
      </w:r>
    </w:p>
    <w:p>
      <w:pPr>
        <w:pStyle w:val="Quote"/>
      </w:pPr>
      <w:r>
        <w:t>Reply to Objection 2. According to the Philosopher (</w:t>
      </w:r>
      <w:r>
        <w:rPr>
          <w:b/>
          <w:highlight w:val="yellow"/>
        </w:rPr>
        <w:t>Ethic</w:t>
      </w:r>
      <w:r>
        <w:t>. iv, 3), honor is not a sufficient reward of virtue: yet nothing in human and corporal things can be greater than honor, since these corporal things themselves are employed as signs in acknowledgment of excelling virtue. It is, however, due to the good and the beautiful, that they may be made known, according to Matthew 5:15, "Neither do men light a candle, and put it under a bushel, but upon a candlestick, that it may shine to all that are in the house." In this sense honor is said to be the reward of virtue.</w:t>
      </w:r>
    </w:p>
    <w:p>
      <w:r>
        <w:rPr>
          <w:b/>
        </w:rPr>
        <w:t>Article 4. Whether in hell the damned would wish others were damned who are not damned?</w:t>
      </w:r>
    </w:p>
    <w:p>
      <w:pPr>
        <w:pStyle w:val="Quote"/>
      </w:pPr>
      <w:r>
        <w:t>Reply to Objection 2. Love that is not based on virtue is easily voided, especially in evil men as the Philosopher says (</w:t>
      </w:r>
      <w:r>
        <w:rPr>
          <w:b/>
          <w:highlight w:val="yellow"/>
        </w:rPr>
        <w:t>Ethic</w:t>
      </w:r>
      <w:r>
        <w:t>. ix, 4). Hence the damned will not preserve their friendship for those whom they loved inordinately. Yet the will of them will remain perverse, because they will continue to love the cause of their inordinate loving.</w:t>
      </w:r>
    </w:p>
    <w:p>
      <w:pPr>
        <w:pStyle w:val="Quote"/>
      </w:pPr>
      <w:r>
        <w:t>Reply to Objection 3. Praise is distinguished from honor in two ways. First, because praise consists only of verbal signs, whereas honor consists of any external signs, so that praise is included in honor. Secondly, because by paying honor to a person we bear witness to a person's excelling goodness absolutely, whereas by praising him we bear witness to his goodness in reference to an end: thus we praise one that works well for an end. On the other hand, honor is given even to the best, which is not referred to an end, but has already arrived at the end, according to the Philosopher (</w:t>
      </w:r>
      <w:r>
        <w:rPr>
          <w:b/>
          <w:highlight w:val="yellow"/>
        </w:rPr>
        <w:t>Ethic</w:t>
      </w:r>
      <w:r>
        <w:t>. i, 5).</w:t>
      </w:r>
    </w:p>
    <w:p>
      <w:pPr>
        <w:pStyle w:val="Quote"/>
      </w:pPr>
      <w:r>
        <w:t>Objection 1. It seems that honor does not denote something corporal. For honor is showing reverence in acknowledgment of virtue, as may be gathered from the Philosopher (</w:t>
      </w:r>
      <w:r>
        <w:rPr>
          <w:b/>
          <w:highlight w:val="yellow"/>
        </w:rPr>
        <w:t>Ethic</w:t>
      </w:r>
      <w:r>
        <w:t>. i, 5). Now showing reverence is something spiritual, since to revere is an act of fear, as stated above (II-II:81:2 ad 1). Therefore honor is something spiritual.</w:t>
      </w:r>
    </w:p>
    <w:p>
      <w:r>
        <w:rPr>
          <w:b/>
        </w:rPr>
        <w:t>Article 5. Whether the precepts of the decalogue are suitably set forth?</w:t>
      </w:r>
    </w:p>
    <w:p>
      <w:pPr>
        <w:pStyle w:val="Quote"/>
      </w:pPr>
      <w:r>
        <w:t>Reply to Objection 4. That a man should not do harm to anyone is an immediate dictate of his natural reason: and therefore the precepts that forbid the doing of harm are binding on all men. But it is not an immediate dictate of natural reason that a man should do one thing in return for another, unless he happen to be indebted to someone. Now a son's debt to his father is so evident that one cannot get away from it by denying it: since the father is the principle of generation and being, and also of upbringing and teaching. Wherefore the decalogue does not prescribe deeds of kindness or service to be done to anyone except to one's parents. On the other hand parents do not seem to be indebted to their children for any favors received, but rather the reverse is the case. Again, a child is a part of his father; and "parents love their children as being a part of themselves," as the Philosopher states (</w:t>
      </w:r>
      <w:r>
        <w:rPr>
          <w:b/>
          <w:highlight w:val="yellow"/>
        </w:rPr>
        <w:t>Ethic</w:t>
      </w:r>
      <w:r>
        <w:t>. viii, 12). Hence, just as the decalogue contains no ordinance as to man's behavior towards himself, so, for the same reason, it includes no precept about loving one's children.</w:t>
      </w:r>
    </w:p>
    <w:p>
      <w:r>
        <w:rPr>
          <w:b/>
        </w:rPr>
        <w:t>Article 3. Whether piety is a special virtue distinct from other virtues?</w:t>
      </w:r>
    </w:p>
    <w:p>
      <w:pPr>
        <w:pStyle w:val="Quote"/>
      </w:pPr>
      <w:r>
        <w:t>Objection 3. Further, piety, whereby we give our country worship and duty, seems to be the same as legal justice, which looks to the common good. But legal justice is a general virtue, according to the Philosopher (</w:t>
      </w:r>
      <w:r>
        <w:rPr>
          <w:b/>
          <w:highlight w:val="yellow"/>
        </w:rPr>
        <w:t>Ethic</w:t>
      </w:r>
      <w:r>
        <w:t>. v, 1,2). Therefore piety is not a special virtue.</w:t>
      </w:r>
    </w:p>
    <w:p>
      <w:r>
        <w:rPr>
          <w:b/>
        </w:rPr>
        <w:t>Article 6. Whether an aureole is due to martyrs?</w:t>
      </w:r>
    </w:p>
    <w:p>
      <w:pPr>
        <w:pStyle w:val="Quote"/>
      </w:pPr>
      <w:r>
        <w:t>Reply to Objection 8. Even as temperance is not about pleasures of money, honors, and the like, but only about pleasures of touch as being the principal of all, so fortitude is about dangers of death as being the greatest of all (</w:t>
      </w:r>
      <w:r>
        <w:rPr>
          <w:b/>
          <w:highlight w:val="yellow"/>
        </w:rPr>
        <w:t>Ethic</w:t>
      </w:r>
      <w:r>
        <w:t>. iii, 6). Consequently the aureole is due to such injuries only as are inflicted on a person's own body and are of a nature to cause death. Accordingly whether a person lose his temporalities, or his good name, or anything else of the kind, for Christ's sake, he does not for that reason become a martyr, nor merit the aureole. Nor is it possible to love ordinately external things more than one's body; and inordinate love does not help one to merit an aureole: nor again can sorrow for the loss of corporeal things be equal to the sorrow for the slaying of the body and other like things [Cf. II-II:124:5].</w:t>
      </w:r>
    </w:p>
    <w:p>
      <w:r>
        <w:rPr>
          <w:b/>
        </w:rPr>
        <w:t>Article 2. Whether honor is properly due to those who are above us?</w:t>
      </w:r>
    </w:p>
    <w:p>
      <w:pPr>
        <w:pStyle w:val="Quote"/>
      </w:pPr>
      <w:r>
        <w:t>On the contrary, The Philosopher says (</w:t>
      </w:r>
      <w:r>
        <w:rPr>
          <w:b/>
          <w:highlight w:val="yellow"/>
        </w:rPr>
        <w:t>Ethic</w:t>
      </w:r>
      <w:r>
        <w:t>. i, 12) that "honor is due to the best."</w:t>
      </w:r>
    </w:p>
    <w:p>
      <w:pPr>
        <w:pStyle w:val="Heading2"/>
      </w:pPr>
      <w:r>
        <w:t>Volume 2 - Question 105. The reason for the judicial precepts</w:t>
      </w:r>
    </w:p>
    <w:p>
      <w:r>
        <w:rPr>
          <w:b/>
        </w:rPr>
        <w:t>Article 1. Whether the Old Law enjoined fitting precepts concerning rulers?</w:t>
      </w:r>
    </w:p>
    <w:p>
      <w:pPr>
        <w:pStyle w:val="Quote"/>
      </w:pPr>
      <w:r>
        <w:t>Reply to Objection 2. A kingdom is the best form of government of the people, so long as it is not corrupt. But since the power granted to a king is so great, it easily degenerates into tyranny, unless he to whom this power is given be a very virtuous man: for it is only the virtuous man that conducts himself well in the midst of prosperity, as the Philosopher observes (</w:t>
      </w:r>
      <w:r>
        <w:rPr>
          <w:b/>
          <w:highlight w:val="yellow"/>
        </w:rPr>
        <w:t>Ethic</w:t>
      </w:r>
      <w:r>
        <w:t>. iv, 3). Now perfect virtue is to be found in few: and especially were the Jews inclined to cruelty and avarice, which vices above all turn men into tyrants. Hence from the very first the Lord did not set up the kingly authority with full power, but gave them judges and governors to rule them. But afterwards when the people asked Him to do so, being indignant with them, so to speak, He granted them a king, as is clear from His words to Samuel (1 Samuel 8:7): "They have not rejected thee, but Me, that I should not reign over them."</w:t>
      </w:r>
    </w:p>
    <w:p>
      <w:r>
        <w:rPr>
          <w:b/>
        </w:rPr>
        <w:t>Article 7. Whether the precepts of the decalogue are suitably formulated?</w:t>
      </w:r>
    </w:p>
    <w:p>
      <w:pPr>
        <w:pStyle w:val="Quote"/>
      </w:pPr>
      <w:r>
        <w:t xml:space="preserve">Reply to Objection 1. Affirmation of one thing always leads to the denial of its opposite: but the denial of one opposite does not always lead to the affirmation of the other. For it follows that if a thing is white, it is not black: but it does not follow that if it is not black, it is white: because negation extends further than affirmation. And hence too, that one ought not to do harm to another, which pertains to the negative precepts, extends to more persons, as a primary dictate of reason, than that one ought to do someone a service or kindness. Nevertheless it is a primary dictate of reason that man is a debtor in the point of rendering a service or kindness to those from whom he has received kindness, if he has not yet repaid the debt. Now there are two whose favors no man can sufficiently repay, viz. God and man's father, as stated in </w:t>
      </w:r>
      <w:r>
        <w:rPr>
          <w:b/>
          <w:highlight w:val="yellow"/>
        </w:rPr>
        <w:t>Ethic</w:t>
      </w:r>
      <w:r>
        <w:t>. viii, 14. Therefore it is that there are only two affirmative precepts; one about the honor due to parents, the other about the celebration of the Sabbath in memory of the Divine favor.</w:t>
      </w:r>
    </w:p>
    <w:p>
      <w:pPr>
        <w:pStyle w:val="Heading2"/>
      </w:pPr>
      <w:r>
        <w:t>Volume 3 - Question 104. Obedience</w:t>
      </w:r>
    </w:p>
    <w:p>
      <w:r>
        <w:rPr>
          <w:b/>
        </w:rPr>
        <w:t>Article 2. Whether obedience is a special virtue?</w:t>
      </w:r>
    </w:p>
    <w:p>
      <w:pPr>
        <w:pStyle w:val="Quote"/>
      </w:pPr>
      <w:r>
        <w:t xml:space="preserve">Objection 3. Further, Gregory says (Moral. xxxv) that "obedience is the more meritorious and praiseworthy, the less it holds its own." But every special virtue is the more to be praised the more it holds its own, since virtue requires a man to exercise his will and choice, as stated in </w:t>
      </w:r>
      <w:r>
        <w:rPr>
          <w:b/>
          <w:highlight w:val="yellow"/>
        </w:rPr>
        <w:t>Ethic</w:t>
      </w:r>
      <w:r>
        <w:t>. ii, 4. Therefore obedience is not a special virtue.</w:t>
      </w:r>
    </w:p>
    <w:p>
      <w:pPr>
        <w:pStyle w:val="Quote"/>
      </w:pPr>
      <w:r>
        <w:t>It is, however, a moral virtue, since it is a part of justice, and it observes the mean between excess and deficiency. Excess thereof is measured in respect, not of quantity, but of other circumstances, in so far as a man obeys either whom he ought not, or in matters wherein he ought not to obey, as we have stated above regarding religion (II-II:92:2. We may also reply that as in justice, excess is in the person who retains another's property, and deficiency in the person who does not receive his due, according to the Philosopher (</w:t>
      </w:r>
      <w:r>
        <w:rPr>
          <w:b/>
          <w:highlight w:val="yellow"/>
        </w:rPr>
        <w:t>Ethic</w:t>
      </w:r>
      <w:r>
        <w:t>. v, 4), so too obedience observes the mean between excess on the part of him who fails to pay due obedience to his superior, since he exceeds in fulfilling his own will, and deficiency on the part of the superior, who does not receive obedience. Wherefore in this way obedience will be a mean between two forms of wickedness, as was stated above concerning justice (II-II:58:10).</w:t>
      </w:r>
    </w:p>
    <w:p>
      <w:r>
        <w:rPr>
          <w:b/>
        </w:rPr>
        <w:t>Article 6. Whether the damned demerit?</w:t>
      </w:r>
    </w:p>
    <w:p>
      <w:pPr>
        <w:pStyle w:val="Quote"/>
      </w:pPr>
      <w:r>
        <w:t>Objection 3. Further, an inordinate act that proceeds from a deliberate will is not excused from demerit, even though there be necessity of which one is oneself the cause: for the "drunken man deserves a double punishment" if he commit a crime through being drunk (</w:t>
      </w:r>
      <w:r>
        <w:rPr>
          <w:b/>
          <w:highlight w:val="yellow"/>
        </w:rPr>
        <w:t>Ethic</w:t>
      </w:r>
      <w:r>
        <w:t>. iii). Now the damned were themselves the cause of their own obstinacy, owing to which they are under a kind of necessity of sinning. Therefore since their act proceeds from their free will, they are not excused from demerit.</w:t>
      </w:r>
    </w:p>
    <w:p>
      <w:r>
        <w:rPr>
          <w:b/>
        </w:rPr>
        <w:t>Article 3. Whether dulia is a special virtue distinct from latria?</w:t>
      </w:r>
    </w:p>
    <w:p>
      <w:pPr>
        <w:pStyle w:val="Quote"/>
      </w:pPr>
      <w:r>
        <w:t>Objection 2. Further, according to the Philosopher (</w:t>
      </w:r>
      <w:r>
        <w:rPr>
          <w:b/>
          <w:highlight w:val="yellow"/>
        </w:rPr>
        <w:t>Ethic</w:t>
      </w:r>
      <w:r>
        <w:t>. viii, 8), "to be loved is like being honored." Now the charity with which we love God is the same as that whereby we love our neighbor. Therefore dulia whereby we honor our neighbor is not a distinct virtue from latria with which we honor God.</w:t>
      </w:r>
    </w:p>
    <w:p>
      <w:pPr>
        <w:pStyle w:val="Quote"/>
      </w:pPr>
      <w:r>
        <w:t xml:space="preserve">Reply to Objection 4. Punishments are necessary against those who are prone to evil, as stated in </w:t>
      </w:r>
      <w:r>
        <w:rPr>
          <w:b/>
          <w:highlight w:val="yellow"/>
        </w:rPr>
        <w:t>Ethic</w:t>
      </w:r>
      <w:r>
        <w:t>. x, 9. Wherefore a threat of punishment is only affixed to those precepts of the law which forbade evils to which men were prone. Now men were prone to idolatry by reason of the general custom of the nations. Likewise men are prone to perjury on account of the frequent use of oaths. Hence it is that a threat is affixed to the first two precepts.</w:t>
      </w:r>
    </w:p>
    <w:p>
      <w:pPr>
        <w:pStyle w:val="Heading2"/>
      </w:pPr>
      <w:r>
        <w:t>Volume 2 - Question 106. The law of the Gospel, called the New Law, considered in itself</w:t>
      </w:r>
    </w:p>
    <w:p>
      <w:r>
        <w:rPr>
          <w:b/>
        </w:rPr>
        <w:t>Article 1. Whether the New Law is a written law?</w:t>
      </w:r>
    </w:p>
    <w:p>
      <w:pPr>
        <w:pStyle w:val="Quote"/>
      </w:pPr>
      <w:r>
        <w:t>I answer that, "Each thing appears to be that which preponderates in it," as the Philosopher states (</w:t>
      </w:r>
      <w:r>
        <w:rPr>
          <w:b/>
          <w:highlight w:val="yellow"/>
        </w:rPr>
        <w:t>Ethic</w:t>
      </w:r>
      <w:r>
        <w:t>. ix, 8). Now that which is preponderant in the law of the New Testament, and whereon all its efficacy is based, is the grace of the Holy Ghost, which is given through faith in Christ. Consequently the New Law is chiefly the grace itself of the Holy Ghost, which is given to those who believe in Christ. This is manifestly stated by the Apostle who says (Romans 3:27): "Where is . . . thy boasting? It is excluded. By what law? Of works? No, but by the law of faith": for he calls the grace itself of faith "a law." And still more clearly it is written (Romans 8:2): "The law of the spirit of life, in Christ Jesus, hath delivered me from the law of sin and of death." Hence Augustine says (De Spir. et Lit. xxiv) that "as the law of deeds was written on tables of stone, so is the law of faith inscribed on the hearts of the faithful": and elsewhere, in the same book (xxi): "What else are the Divine laws written by God Himself on our hearts, but the very presence of His Holy Spirit?"</w:t>
      </w:r>
    </w:p>
    <w:p>
      <w:pPr>
        <w:pStyle w:val="Quote"/>
      </w:pPr>
      <w:r>
        <w:t>I answer that, We must draw a distinction between the damned before the judgment day and after. For all are agreed that after the judgment day there will be neither merit nor demerit. The reason for this is because merit or demerit is directed to the attainment of some further good or evil: and after the day of judgment good and evil will have reached their ultimate consummation, so that there will be no further addition to good or evil. Consequently, good will in the blessed will not be a merit but a reward, and evil will in the damned will be not a demerit but a punishment only. For works of virtue belong especially to the state of happiness and their contraries to the state of unhappiness (</w:t>
      </w:r>
      <w:r>
        <w:rPr>
          <w:b/>
          <w:highlight w:val="yellow"/>
        </w:rPr>
        <w:t>Ethic</w:t>
      </w:r>
      <w:r>
        <w:t>. i, 9,10).</w:t>
      </w:r>
    </w:p>
    <w:p>
      <w:pPr>
        <w:pStyle w:val="Heading2"/>
      </w:pPr>
      <w:r>
        <w:t>Volume 3 - Question 106. Thankfulness or gratitude</w:t>
      </w:r>
    </w:p>
    <w:p>
      <w:r>
        <w:rPr>
          <w:b/>
        </w:rPr>
        <w:t>Article 1. Whether thankfulness is a special virtue, distinct from other virtues?</w:t>
      </w:r>
    </w:p>
    <w:p>
      <w:pPr>
        <w:pStyle w:val="Quote"/>
      </w:pPr>
      <w:r>
        <w:t>Objection 2. Further, proportionate repayment belongs to commutative justice, according to the Philosopher (</w:t>
      </w:r>
      <w:r>
        <w:rPr>
          <w:b/>
          <w:highlight w:val="yellow"/>
        </w:rPr>
        <w:t>Ethic</w:t>
      </w:r>
      <w:r>
        <w:t>. v, 4). Now the purpose of giving thanks is repayment (</w:t>
      </w:r>
      <w:r>
        <w:rPr>
          <w:b/>
          <w:highlight w:val="yellow"/>
        </w:rPr>
        <w:t>Ethic</w:t>
      </w:r>
      <w:r>
        <w:t>. 5,4). Therefore thanksgiving, which belongs to gratitude, is an act of justice. Therefore gratitude is not a special virtue, distinct from other virtues.</w:t>
      </w:r>
    </w:p>
    <w:p>
      <w:pPr>
        <w:pStyle w:val="Quote"/>
      </w:pPr>
      <w:r>
        <w:t>Objection 3. Further, acknowledgment of favor received is requisite for the preservation of friendship, according to the Philosopher (</w:t>
      </w:r>
      <w:r>
        <w:rPr>
          <w:b/>
          <w:highlight w:val="yellow"/>
        </w:rPr>
        <w:t>Ethic</w:t>
      </w:r>
      <w:r>
        <w:t>. viii, 13; ix, 1). Now friendship is associated with all the virtues, since they are the reason for which man is loved. Therefore thankfulness or gratitude, to which it belongs to repay favors received, is not a special virtue.</w:t>
      </w:r>
    </w:p>
    <w:p>
      <w:r>
        <w:rPr>
          <w:b/>
        </w:rPr>
        <w:t>Article 4. Whether dulia has various species?</w:t>
      </w:r>
    </w:p>
    <w:p>
      <w:pPr>
        <w:pStyle w:val="Quote"/>
      </w:pPr>
      <w:r>
        <w:t>Objection 1. It seems that dulia has various species. For by dulia we show honor to our neighbor. Now different neighbors are honored under different aspects, for instance king, father and master, as the Philosopher states (</w:t>
      </w:r>
      <w:r>
        <w:rPr>
          <w:b/>
          <w:highlight w:val="yellow"/>
        </w:rPr>
        <w:t>Ethic</w:t>
      </w:r>
      <w:r>
        <w:t>. ix, 2). Since this difference of aspect in the object differentiates the species of virtue, it seems that dulia is divided into specifically different virtues.</w:t>
      </w:r>
    </w:p>
    <w:p>
      <w:r>
        <w:rPr>
          <w:b/>
        </w:rPr>
        <w:t>Article 8. Whether the precepts of the decalogue are dispensable?</w:t>
      </w:r>
    </w:p>
    <w:p>
      <w:pPr>
        <w:pStyle w:val="Quote"/>
      </w:pPr>
      <w:r>
        <w:t>Objection 1. It would seem that the precepts of the decalogue are dispensable. For the precepts of the decalogue belong to the natural law. But the natural law fails in some cases and is changeable, like human nature, as the Philosopher says (</w:t>
      </w:r>
      <w:r>
        <w:rPr>
          <w:b/>
          <w:highlight w:val="yellow"/>
        </w:rPr>
        <w:t>Ethic</w:t>
      </w:r>
      <w:r>
        <w:t>. v, 7). Now the failure of law to apply in certain particular cases is a reason for dispensation, as stated above (I-II:96:6; I-II:97:4). Therefore a dispensation can be granted in the precepts of the decalogue.</w:t>
      </w:r>
    </w:p>
    <w:p>
      <w:r>
        <w:rPr>
          <w:b/>
        </w:rPr>
        <w:t>Article 9. Whether the mode of virtue falls under the precept of the law?</w:t>
      </w:r>
    </w:p>
    <w:p>
      <w:pPr>
        <w:pStyle w:val="Quote"/>
      </w:pPr>
      <w:r>
        <w:t xml:space="preserve">Accordingly, therefore, we must say that the mode of virtue is in some sort regarded both by human and by Divine law; in some respect it is regarded by the Divine, but not by the human law; and in another way, it is regarded neither by the human nor by the Divine law. Now the mode of virtue consists in three things, as the Philosopher states in </w:t>
      </w:r>
      <w:r>
        <w:rPr>
          <w:b/>
          <w:highlight w:val="yellow"/>
        </w:rPr>
        <w:t>Ethic</w:t>
      </w:r>
      <w:r>
        <w:t>. ii. The first is that man should act "knowingly": and this is subject to the judgment of both Divine and human law; because what a man does in ignorance, he does accidentally. Hence according to both human and Divine law, certain things are judged in respect of ignorance to be punishable or pardonable.</w:t>
      </w:r>
    </w:p>
    <w:p>
      <w:r>
        <w:rPr>
          <w:b/>
        </w:rPr>
        <w:t>Article 4. Whether the Old Law set forth suitable precepts about the members of the household?</w:t>
      </w:r>
    </w:p>
    <w:p>
      <w:pPr>
        <w:pStyle w:val="Quote"/>
      </w:pPr>
      <w:r>
        <w:t>Reply to Objection 5. As the Philosopher says (</w:t>
      </w:r>
      <w:r>
        <w:rPr>
          <w:b/>
          <w:highlight w:val="yellow"/>
        </w:rPr>
        <w:t>Ethic</w:t>
      </w:r>
      <w:r>
        <w:t>. x, 9), the paternal authority has the power only of admonition; but not that of coercion, whereby rebellious and headstrong persons can be compelled. Hence in this case the Lord commanded the stubborn son to be punished by the rulers of the city.</w:t>
      </w:r>
    </w:p>
    <w:p>
      <w:pPr>
        <w:pStyle w:val="Quote"/>
      </w:pPr>
      <w:r>
        <w:t xml:space="preserve">Reply to Objection 3. That works of virtue should be done without sadness, falls under the precept of the Divine law; for whoever works with sadness works unwillingly. But to work with pleasure, i.e. joyfully or cheerfully, in one respect falls under the precept, viz. in so far as pleasure ensues from the love of God and one's neighbor (which love falls under the precept), and love causes pleasure: and in another respect does not fall under the precept, in so far as pleasure ensues from a habit; for "pleasure taken in a work proves the existence of a habit," as stated in </w:t>
      </w:r>
      <w:r>
        <w:rPr>
          <w:b/>
          <w:highlight w:val="yellow"/>
        </w:rPr>
        <w:t>Ethic</w:t>
      </w:r>
      <w:r>
        <w:t>. ii, 3. For an act may give pleasure either on account of its end, or through its proceeding from a becoming habit.</w:t>
      </w:r>
    </w:p>
    <w:p>
      <w:pPr>
        <w:pStyle w:val="Quote"/>
      </w:pPr>
      <w:r>
        <w:t xml:space="preserve">I answer that, As stated above (I-II:90:3 ad 2), a precept of law has compulsory power. Hence that on which the compulsion of the law is brought to bear, falls directly under the precept of the law. Now the law compels through fear of punishment, as stated in </w:t>
      </w:r>
      <w:r>
        <w:rPr>
          <w:b/>
          <w:highlight w:val="yellow"/>
        </w:rPr>
        <w:t>Ethic</w:t>
      </w:r>
      <w:r>
        <w:t>. x, 9, because that properly falls under the precept of the law, for which the penalty of the law is inflicted. But Divine law and human law are differently situated as to the appointment of penalties; since the penalty of the law is inflicted only for those things which come under the judgment of the lawgiver; for the law punishes in accordance with the verdict given. Now man, the framer of human law, is competent to judge only of outward acts; because "man seeth those things that appear," according to 1 Samuel 16:7: while God alone, the framer of the Divine law, is competent to judge of the inward movements of wills, according to Psalm 7:10: "The searcher of hearts and reins is God."</w:t>
      </w:r>
    </w:p>
    <w:p>
      <w:pPr>
        <w:pStyle w:val="Quote"/>
      </w:pPr>
      <w:r>
        <w:t>On the contrary, No man can act as a virtuous man acts unless he has the habit of virtue, as the Philosopher explains (</w:t>
      </w:r>
      <w:r>
        <w:rPr>
          <w:b/>
          <w:highlight w:val="yellow"/>
        </w:rPr>
        <w:t>Ethic</w:t>
      </w:r>
      <w:r>
        <w:t>. ii, 4; v, 8). Now whoever transgresses a precept of the law, deserves to be punished. Hence it would follow that a man who has not the habit of virtue, would deserve to be punished, whatever he does. But this is contrary to the intention of the law, which aims at leading man to virtue, by habituating him to good works. Therefore the mode of virtue does not fall under the precept.</w:t>
      </w:r>
    </w:p>
    <w:p>
      <w:pPr>
        <w:pStyle w:val="Quote"/>
      </w:pPr>
      <w:r>
        <w:t xml:space="preserve">Objection 2. Further, that which belongs to the intention of the lawgiver comes chiefly under the precept. But the intention of the lawgiver is directed chiefly to make men virtuous, as stated in </w:t>
      </w:r>
      <w:r>
        <w:rPr>
          <w:b/>
          <w:highlight w:val="yellow"/>
        </w:rPr>
        <w:t>Ethic</w:t>
      </w:r>
      <w:r>
        <w:t>. ii: and it belongs to a virtuous man to act virtuously. Therefore the mode of virtue falls under the precept.</w:t>
      </w:r>
    </w:p>
    <w:p>
      <w:r>
        <w:rPr>
          <w:b/>
        </w:rPr>
        <w:t>Article 2. Whether the innocent is more bound to give thanks to God than the penitent?</w:t>
      </w:r>
    </w:p>
    <w:p>
      <w:pPr>
        <w:pStyle w:val="Quote"/>
      </w:pPr>
      <w:r>
        <w:t>I answer that, Thanksgiving [gratiarum actio] in the recipient corresponds to the favor [gratia] of the giver: so that when there is greater favor on the part of the giver, greater thanks are due on the part of the recipient. Now a favor is something bestowed "gratis": wherefore on the part of the giver the favor may be greater on two counts. First, owing to the quantity of the thing given: and in this way the innocent owes greater thanksgiving, because he receives a greater gift from God, also, absolutely speaking, a more continuous gift, other things being equal. Secondly, a favor may be said to be greater, because it is given more gratuitously; and in this sense the penitent is more bound to give thanks than the innocent, because what he receives from God is more gratuitously given: since, whereas he was deserving of punishment, he has received grace. Wherefore, although the gift bestowed on the innocent is, considered absolutely, greater, yet the gift bestowed on the penitent is greater in relation to him: even as a small gift bestowed on a poor man is greater to him than a great gift is to a rich man. And since actions are about singulars, in matters of action, we have to take note of what is such here and now, rather than of what is such absolutely, as the Philosopher observes (</w:t>
      </w:r>
      <w:r>
        <w:rPr>
          <w:b/>
          <w:highlight w:val="yellow"/>
        </w:rPr>
        <w:t>Ethic</w:t>
      </w:r>
      <w:r>
        <w:t>. iii) in treating of the voluntary and the involuntary.</w:t>
      </w:r>
    </w:p>
    <w:p>
      <w:r>
        <w:rPr>
          <w:b/>
        </w:rPr>
        <w:t>Article 3. Whether a man is bound to give thanks to every benefactor?</w:t>
      </w:r>
    </w:p>
    <w:p>
      <w:pPr>
        <w:pStyle w:val="Quote"/>
      </w:pPr>
      <w:r>
        <w:t>Reply to Objection 5. A poor man is certainly not ungrateful if he does what he can. For since kindness depends on the heart rather than on the deed, so too gratitude depends chiefly the heart. Hence Seneca says (De Benef. ii): "Who receives a favor gratefully, has already begun to pay it back: and that we are grateful for favors received should be shown by the outpourings of the heart, not only in his hearing but everywhere." From this it is evident that however well off a man may be, it is possible to thank him for his kindness by showing him reverence and honor. Wherefore the Philosopher says (</w:t>
      </w:r>
      <w:r>
        <w:rPr>
          <w:b/>
          <w:highlight w:val="yellow"/>
        </w:rPr>
        <w:t>Ethic</w:t>
      </w:r>
      <w:r>
        <w:t>. viii, 14): "He that abounds should be repaid with honor, he that is in want should be repaid with money": and Seneca writes (De Benef. vi): "There are many ways of repaying those who are well off, whatever we happen to owe them; such as good advice, frequent fellowship, affable and pleasant conversation without flattery." Therefore there is no need for a man to desire neediness or distress in his benefactor before repaying his kindness, because, as Seneca says (De Benef. vi), "it were inhuman to desire this in one from whom you have received no favor; how much more so to desire it in one whose kindness has made you his debtor!"</w:t>
      </w:r>
    </w:p>
    <w:p>
      <w:pPr>
        <w:pStyle w:val="Quote"/>
      </w:pPr>
      <w:r>
        <w:t>Reply to Objection 1. In the words of Seneca (1 Benef. v), "just as a man is liberal who gives not to himself but to others, and gracious who forgives not himself but others, and merciful who is moved, not by his own misfortunes but by another's, so too, no man confers a favor on himself, he is but following the bent of his nature, which moves him to resist what hurts him, and to seek what is profitable." Wherefore in things that one does for oneself, there is no place for gratitude or ingratitude, since a man cannot deny himself a thing except by keeping it. Nevertheless things which are properly spoken of in relation to others are spoken of metaphorically in relation to oneself, as the Philosopher states regarding justice (</w:t>
      </w:r>
      <w:r>
        <w:rPr>
          <w:b/>
          <w:highlight w:val="yellow"/>
        </w:rPr>
        <w:t>Ethic</w:t>
      </w:r>
      <w:r>
        <w:t>. v, 11), in so far, to wit, as the various parts of man are considered as though they were various persons.</w:t>
      </w:r>
    </w:p>
    <w:p>
      <w:pPr>
        <w:pStyle w:val="Quote"/>
      </w:pPr>
      <w:r>
        <w:t>If, however, the benefactor has lapsed from virtue, nevertheless he should be repaid according to his state, that he may return to virtue if possible. But if he be so wicked as to be incurable, then his heart has changed, and consequently no repayment is due for his kindness, as heretofore. And yet, as far as it possible without sin, the kindness he has shown should be held in memory, as the Philosopher says (</w:t>
      </w:r>
      <w:r>
        <w:rPr>
          <w:b/>
          <w:highlight w:val="yellow"/>
        </w:rPr>
        <w:t>Ethic</w:t>
      </w:r>
      <w:r>
        <w:t>. ix, 3).</w:t>
      </w:r>
    </w:p>
    <w:p>
      <w:pPr>
        <w:pStyle w:val="Heading2"/>
      </w:pPr>
      <w:r>
        <w:t>Volume 2 - Question 109. The necessity of grace</w:t>
      </w:r>
    </w:p>
    <w:p>
      <w:r>
        <w:rPr>
          <w:b/>
        </w:rPr>
        <w:t>Article 2. Whether man can wish or do any good without grace?</w:t>
      </w:r>
    </w:p>
    <w:p>
      <w:pPr>
        <w:pStyle w:val="Quote"/>
      </w:pPr>
      <w:r>
        <w:t>Reply to Objection 1. Man is master of his acts and of his willing or not willing, because of his deliberate reason, which can be bent to one side or another. And although he is master of his deliberating or not deliberating, yet this can only be by a previous deliberation; and since it cannot go on to infinity, we must come at length to this, that man's free-will is moved by an extrinsic principle, which is above the human mind, to wit by God, as the Philosopher proves in the chapter "On Good Fortune" (</w:t>
      </w:r>
      <w:r>
        <w:rPr>
          <w:b/>
          <w:highlight w:val="yellow"/>
        </w:rPr>
        <w:t>Ethic</w:t>
      </w:r>
      <w:r>
        <w:t>. Eudem. vii). Hence the mind of man still unweakened is not so much master of its act that it does not need to be moved by God; and much more the free-will of man weakened by sin, whereby it is hindered from good by the corruption of the nature.</w:t>
      </w:r>
    </w:p>
    <w:p>
      <w:pPr>
        <w:pStyle w:val="Heading2"/>
      </w:pPr>
      <w:r>
        <w:t>Volume 3 - Question 109. Truth</w:t>
      </w:r>
    </w:p>
    <w:p>
      <w:r>
        <w:rPr>
          <w:b/>
        </w:rPr>
        <w:t>Article 1. Whether truth is a virtue?</w:t>
      </w:r>
    </w:p>
    <w:p>
      <w:pPr>
        <w:pStyle w:val="Quote"/>
      </w:pPr>
      <w:r>
        <w:t xml:space="preserve">On the contrary, The Philosopher both in the Second and in the Fourth Book of </w:t>
      </w:r>
      <w:r>
        <w:rPr>
          <w:b/>
          <w:highlight w:val="yellow"/>
        </w:rPr>
        <w:t>Ethic</w:t>
      </w:r>
      <w:r>
        <w:t>s places truth among the other virtues.</w:t>
      </w:r>
    </w:p>
    <w:p>
      <w:pPr>
        <w:pStyle w:val="Heading2"/>
      </w:pPr>
      <w:r>
        <w:t>Volume 2 - Question 107. The new law as compared with the old</w:t>
      </w:r>
    </w:p>
    <w:p>
      <w:r>
        <w:rPr>
          <w:b/>
        </w:rPr>
        <w:t>Article 4. Whether the New Law is more burdensome than the Old?</w:t>
      </w:r>
    </w:p>
    <w:p>
      <w:pPr>
        <w:pStyle w:val="Quote"/>
      </w:pPr>
      <w:r>
        <w:t>The other difficulty attaches to works of virtue as to interior acts: for instance, that a virtuous deed be done with promptitude and pleasure. It is this difficulty that virtue solves: because to act thus is difficult for a man without virtue: but through virtue it becomes easy for him. In this respect the precepts of the New Law are more burdensome than those of the Old; because the New Law prohibits certain interior movements of the soul, which were not expressly forbidden in the Old Law in all cases, although they were forbidden in some, without, however, any punishment being attached to the prohibition. Now this is very difficult to a man without virtue: thus even the Philosopher states (</w:t>
      </w:r>
      <w:r>
        <w:rPr>
          <w:b/>
          <w:highlight w:val="yellow"/>
        </w:rPr>
        <w:t>Ethic</w:t>
      </w:r>
      <w:r>
        <w:t>. v, 9) that it is easy to do what a righteous man does; but that to do it in the same way, viz. with pleasure and promptitude, is difficult to a man who is not righteous. Accordingly we read also (1 John 5:3) that "His commandments are not heavy": which words Augustine expounds by saying that "they are not heavy to the man that loveth; whereas they are a burden to him that loveth not."</w:t>
      </w:r>
    </w:p>
    <w:p>
      <w:pPr>
        <w:pStyle w:val="Heading2"/>
      </w:pPr>
      <w:r>
        <w:t>Volume 3 - Question 108. Vengeance</w:t>
      </w:r>
    </w:p>
    <w:p>
      <w:r>
        <w:rPr>
          <w:b/>
        </w:rPr>
        <w:t>Article 2. Whether vengeance is a special virtue?</w:t>
      </w:r>
    </w:p>
    <w:p>
      <w:pPr>
        <w:pStyle w:val="Quote"/>
      </w:pPr>
      <w:r>
        <w:t>I answer that, As the Philosopher states (</w:t>
      </w:r>
      <w:r>
        <w:rPr>
          <w:b/>
          <w:highlight w:val="yellow"/>
        </w:rPr>
        <w:t>Ethic</w:t>
      </w:r>
      <w:r>
        <w:t>. ii, 1), aptitude to virtue is in us by nature, but the complement of virtue is in us through habituation or some other cause. Hence it is evident that virtues perfect us so that we follow in due manner our natural inclinations, which belong to the natural right. Wherefore to every definite natural inclination there corresponds a special virtue. Now there is a special inclination of nature to remove harm, for which reason animals have the irascible power distinct from the concupiscible. Man resists harm by defending himself against wrongs, lest they be inflicted on him, or he avenges those which have already been inflicted on him, with the intention, not of harming, but of removing the harm done. And this belongs to vengeance, for Tully says (De Invent. Rhet. ii) that by "vengeance we resist force, or wrong, and in general whatever is obscure" ['Obscurum' Cicero wrote 'obfuturum' but the sense is the same as St. Thomas gives in the parenthesis] "(i.e. derogatory), either by self-defense or by avenging it." Therefore vengeance is a special virtue.</w:t>
      </w:r>
    </w:p>
    <w:p>
      <w:pPr>
        <w:pStyle w:val="Quote"/>
      </w:pPr>
      <w:r>
        <w:t>Objection 2. Further, according to the Philosopher (</w:t>
      </w:r>
      <w:r>
        <w:rPr>
          <w:b/>
          <w:highlight w:val="yellow"/>
        </w:rPr>
        <w:t>Ethic</w:t>
      </w:r>
      <w:r>
        <w:t>. iv, 7), it belongs to truth that a man should state things concerning himself to be neither more nor less than they are. But this is not always praiseworthy—neither in good things, since according to Proverbs 27:2, "Let another praise thee, and not thy own mouth"—nor even in evil things, because it is written in condemnation of certain people (Isaiah 3:9): "They have proclaimed abroad their sin as Sodom, and they have not hid it." Therefore truth is not a virtue.</w:t>
      </w:r>
    </w:p>
    <w:p>
      <w:pPr>
        <w:pStyle w:val="Quote"/>
      </w:pPr>
      <w:r>
        <w:t>Objection 3. Further, the understanding's good is truth, as the Philosopher says (</w:t>
      </w:r>
      <w:r>
        <w:rPr>
          <w:b/>
          <w:highlight w:val="yellow"/>
        </w:rPr>
        <w:t>Ethic</w:t>
      </w:r>
      <w:r>
        <w:t>. vi, 2). Now the intellect can of itself know truth, even as every other thing can work its own operation of itself. Therefore, much more can man, of himself, do and wish good.</w:t>
      </w:r>
    </w:p>
    <w:p>
      <w:pPr>
        <w:pStyle w:val="Heading2"/>
      </w:pPr>
      <w:r>
        <w:t>Volume 3 - Question 110. The vices opposed to truth, and first of lying</w:t>
      </w:r>
    </w:p>
    <w:p>
      <w:r>
        <w:rPr>
          <w:b/>
        </w:rPr>
        <w:t>Article 1. Whether lying is always opposed to truth?</w:t>
      </w:r>
    </w:p>
    <w:p>
      <w:pPr>
        <w:pStyle w:val="Quote"/>
      </w:pPr>
      <w:r>
        <w:t>Objection 2. Further, the virtue of truth applies not only to words but also to deeds, since according to the Philosopher (</w:t>
      </w:r>
      <w:r>
        <w:rPr>
          <w:b/>
          <w:highlight w:val="yellow"/>
        </w:rPr>
        <w:t>Ethic</w:t>
      </w:r>
      <w:r>
        <w:t>. iv, 7) by this virtue one tells the truth both in one's speech and in one's life. But lying applies only to words, for Augustine says (Contra Mend. xii) that "a lie is a false signification by words." Accordingly, it seems that lying is not directly opposed to the virtue of truth.</w:t>
      </w:r>
    </w:p>
    <w:p>
      <w:r>
        <w:rPr>
          <w:b/>
        </w:rPr>
        <w:t>Article 2. Whether truth is a special virtue?</w:t>
      </w:r>
    </w:p>
    <w:p>
      <w:pPr>
        <w:pStyle w:val="Quote"/>
      </w:pPr>
      <w:r>
        <w:t>On the contrary, It is numbered together with other virtues (</w:t>
      </w:r>
      <w:r>
        <w:rPr>
          <w:b/>
          <w:highlight w:val="yellow"/>
        </w:rPr>
        <w:t>Ethic</w:t>
      </w:r>
      <w:r>
        <w:t>. ii, 7).</w:t>
      </w:r>
    </w:p>
    <w:p>
      <w:pPr>
        <w:pStyle w:val="Heading2"/>
      </w:pPr>
      <w:r>
        <w:t>Volume 1 - Question 109. The ordering of the bad angels</w:t>
      </w:r>
    </w:p>
    <w:p>
      <w:r>
        <w:rPr>
          <w:b/>
        </w:rPr>
        <w:t>Article 4. Whether the good angels have precedence over the bad angels?</w:t>
      </w:r>
    </w:p>
    <w:p>
      <w:pPr>
        <w:pStyle w:val="Quote"/>
      </w:pPr>
      <w:r>
        <w:t>Reply to Objection 3. An angel who is inferior in the natural order presides over demons, although these may be naturally superior; because the power of Divine justice to which the good angels cleave, is stronger than the natural power of the angels. Hence likewise among men, "the spiritual man judgeth all things" (1 Corinthians 2:15), and the Philosopher says (</w:t>
      </w:r>
      <w:r>
        <w:rPr>
          <w:b/>
          <w:highlight w:val="yellow"/>
        </w:rPr>
        <w:t>Ethic</w:t>
      </w:r>
      <w:r>
        <w:t>. iii, 4; x, 5) that "the virtuous man is the rule and measure of all human acts."</w:t>
      </w:r>
    </w:p>
    <w:p>
      <w:r>
        <w:rPr>
          <w:b/>
        </w:rPr>
        <w:t>Article 12. Whether the moral precepts of the Old Law justified man?</w:t>
      </w:r>
    </w:p>
    <w:p>
      <w:pPr>
        <w:pStyle w:val="Quote"/>
      </w:pPr>
      <w:r>
        <w:t xml:space="preserve">If, on the other hand, by justification we understand the execution of justice, thus all the precepts of the Law justified man, but in various ways. Because the ceremonial precepts taken as a whole contained something just in itself, in so far as they aimed at offering worship to God; whereas taken individually they contained that which is just, not in itself, but by being a determination of the Divine law. Hence it is said of these precepts that they did not justify man save through the devotion and obedience of those who complied with them. On the other hand the moral and judicial precepts, either in general or also in particular, contained that which is just in itself: but the moral precepts contained that which is just in itself according to that "general justice" which is "every virtue" according to </w:t>
      </w:r>
      <w:r>
        <w:rPr>
          <w:b/>
          <w:highlight w:val="yellow"/>
        </w:rPr>
        <w:t>Ethic</w:t>
      </w:r>
      <w:r>
        <w:t>. v, 1: whereas the judicial precepts belonged to "special justice," which is about contracts connected with the human mode of life, between one man and another.</w:t>
      </w:r>
    </w:p>
    <w:p>
      <w:r>
        <w:rPr>
          <w:b/>
        </w:rPr>
        <w:t>Article 5. Whether in giving thanks we should look at the benefactor's disposition or at the deed?</w:t>
      </w:r>
    </w:p>
    <w:p>
      <w:pPr>
        <w:pStyle w:val="Quote"/>
      </w:pPr>
      <w:r>
        <w:t xml:space="preserve">On the other hand, repayment of a favor belongs, though in different ways, to friendship and likewise to the virtue of gratitude when it has the character of a moral debt. For in the repayment of friendship we have to consider the cause of friendship; so that in the friendship that is based on the useful, repayment should be made according to the usefulness accruing from the favor conferred, and in the friendship based on virtue repayment should be made with regard for the choice or disposition of the giver, since this is the chief requisite of virtue, as stated in </w:t>
      </w:r>
      <w:r>
        <w:rPr>
          <w:b/>
          <w:highlight w:val="yellow"/>
        </w:rPr>
        <w:t>Ethic</w:t>
      </w:r>
      <w:r>
        <w:t>. viii, 13. And likewise, since gratitude regards the favor inasmuch as it is bestowed gratis, and this regards the disposition of the giver, it follows again that repayment of a favor depends more on the disposition of the giver than on the effect.</w:t>
      </w:r>
    </w:p>
    <w:p>
      <w:pPr>
        <w:pStyle w:val="Heading2"/>
      </w:pPr>
      <w:r>
        <w:t>Volume 1 - Question 108. The angelic degrees of hierarchies and orders</w:t>
      </w:r>
    </w:p>
    <w:p>
      <w:r>
        <w:rPr>
          <w:b/>
        </w:rPr>
        <w:t>Article 6. Whether the grades of the orders are properly assigned?</w:t>
      </w:r>
    </w:p>
    <w:p>
      <w:pPr>
        <w:pStyle w:val="Quote"/>
      </w:pPr>
      <w:r>
        <w:t>This explanation of the orders is quite a reasonable one. For the highest in an inferior order always has affinity to the lowest in the higher order; as the lowest animals are near to the plants. Now the first order is that of the Divine Persons, which terminates in the Holy Ghost, Who is Love proceeding, with Whom the highest order of the first hierarchy has affinity, denominated as it is from the fire of love. The lowest order of the first hierarchy is that of the "Thrones," who in their own order are akin to the "Dominations"; for the "Thrones," according to Gregory (Hom. xxiv in Ev.), are so called "because through them God accomplishes His judgments," since they are enlightened by Him in a manner adapted to the immediate enlightening of the second hierarchy, to which belongs the disposition of the Divine ministrations. The order of the "Powers" is akin to the order of the "Principalities"; for as it belongs to the "Powers" to impose order on those subject to them, this ordering is plainly shown at once in the name of "Principalities," who, as presiding over the government of peoples and kingdoms (which occupies the first and principal place in the Divine ministrations), are the first in the execution thereof; "for the good of a nation is more divine than the good of one man" (</w:t>
      </w:r>
      <w:r>
        <w:rPr>
          <w:b/>
          <w:highlight w:val="yellow"/>
        </w:rPr>
        <w:t>Ethic</w:t>
      </w:r>
      <w:r>
        <w:t>. i, 2); and hence it is written, "The prince of the kingdom of the Persians resisted me" (Daniel 10:13).</w:t>
      </w:r>
    </w:p>
    <w:p>
      <w:r>
        <w:rPr>
          <w:b/>
        </w:rPr>
        <w:t>Article 4. Whether man without grace and by his own natural powers can fulfil the commandments of the Law?</w:t>
      </w:r>
    </w:p>
    <w:p>
      <w:pPr>
        <w:pStyle w:val="Quote"/>
      </w:pPr>
      <w:r>
        <w:t>Reply to Objection 2. What we can do with the Divine assistance is not altogether impossible to us; according to the Philosopher (</w:t>
      </w:r>
      <w:r>
        <w:rPr>
          <w:b/>
          <w:highlight w:val="yellow"/>
        </w:rPr>
        <w:t>Ethic</w:t>
      </w:r>
      <w:r>
        <w:t>. iii, 3): "What we can do through our friends, we can do, in some sense, by ourselves." Hence Jerome [Symboli Explanatio ad Damasum, among the supposititious works of St. Jerome: now ascribed to Pelagius] concedes that "our will is in such a way free that we must confess we still require God's help."</w:t>
      </w:r>
    </w:p>
    <w:p>
      <w:r>
        <w:rPr>
          <w:b/>
        </w:rPr>
        <w:t>Article 2. Whether lies are sufficiently divided into officious, jocose, and mischievous lies?</w:t>
      </w:r>
    </w:p>
    <w:p>
      <w:pPr>
        <w:pStyle w:val="Quote"/>
      </w:pPr>
      <w:r>
        <w:t>Objection 3. Further, the Philosopher (</w:t>
      </w:r>
      <w:r>
        <w:rPr>
          <w:b/>
          <w:highlight w:val="yellow"/>
        </w:rPr>
        <w:t>Ethic</w:t>
      </w:r>
      <w:r>
        <w:t>. iv, 7) divides lying into "boasting," which exceeds the truth in speech, and "irony," which falls short of the truth by saying something less: and these two are not contained under any one of the kinds mentioned above. Therefore it seems that the aforesaid division of lies is inadequate.</w:t>
      </w:r>
    </w:p>
    <w:p>
      <w:r>
        <w:rPr>
          <w:b/>
        </w:rPr>
        <w:t>Article 6. Whether the repayment of gratitude should surpass the favor received?</w:t>
      </w:r>
    </w:p>
    <w:p>
      <w:pPr>
        <w:pStyle w:val="Quote"/>
      </w:pPr>
      <w:r>
        <w:t>Objection 1. It seems that there is no need for the repayment of gratitude to surpass the favor received. For it is not possible to make even equal repayment to some, for instance, one's parents, as the Philosopher states (</w:t>
      </w:r>
      <w:r>
        <w:rPr>
          <w:b/>
          <w:highlight w:val="yellow"/>
        </w:rPr>
        <w:t>Ethic</w:t>
      </w:r>
      <w:r>
        <w:t>. viii, 14). Now virtue does not attempt the impossible. Therefore gratitude for a favor does not tend to something yet greater.</w:t>
      </w:r>
    </w:p>
    <w:p>
      <w:pPr>
        <w:pStyle w:val="Quote"/>
      </w:pPr>
      <w:r>
        <w:t>I answer that, Lies may be divided in three ways. First, with respect to their nature as lies: and this is the proper and essential division of lying. On this way, according to the Philosopher (</w:t>
      </w:r>
      <w:r>
        <w:rPr>
          <w:b/>
          <w:highlight w:val="yellow"/>
        </w:rPr>
        <w:t>Ethic</w:t>
      </w:r>
      <w:r>
        <w:t>. iv, 7), lies are of two kinds, namely, the lie which goes beyond the truth, and this belongs to "boasting," and the lie which stops short of the truth, and this belongs to "irony." This division is an essential division of lying itself, because lying as such is opposed to truth, as stated in the preceding Article: and truth is a kind of equality, to which more and less are in essential opposition.</w:t>
      </w:r>
    </w:p>
    <w:p>
      <w:pPr>
        <w:pStyle w:val="Quote"/>
      </w:pPr>
      <w:r>
        <w:t>Reply to Objection 1. As stated above (Article 3, Reply to Objection 5; Article 5), in repaying favors we must consider the disposition rather than the deed. Accordingly, if we consider the effect of beneficence, which a son receives from his parents namely, to be and to live, the son cannot make an equal repayment, as the Philosopher states (</w:t>
      </w:r>
      <w:r>
        <w:rPr>
          <w:b/>
          <w:highlight w:val="yellow"/>
        </w:rPr>
        <w:t>Ethic</w:t>
      </w:r>
      <w:r>
        <w:t>. viii, 14). But if we consider the will of the giver and of the repayer, then it is possible for the son to pay back something greater to his father, as Seneca declares (De Benef. ii.). If, however, he were unable to do so, the will to pay back would be sufficient for gratitude.</w:t>
      </w:r>
    </w:p>
    <w:p>
      <w:r>
        <w:rPr>
          <w:b/>
        </w:rPr>
        <w:t>Article 3. Whether truth is a part of justice?</w:t>
      </w:r>
    </w:p>
    <w:p>
      <w:pPr>
        <w:pStyle w:val="Quote"/>
      </w:pPr>
      <w:r>
        <w:t>We speak of the truth of justice in two ways. On one way we refer to the fact that justice itself is a certain rectitude regulated according to the rule of the divine law; and in this way the truth of justice differs from the truth of life, because by the truth of life a man lives aright in himself, whereas by the truth of justice a man observes the rectitude of the law in those judgments which refer to another man: and in this sense the truth of justice has nothing to do with the truth of which we speak now, as neither has the truth of life. On another way the truth of justice may be understood as referring to the fact that, out of justice, a man manifests the truth, as for instance when a man confesses the truth, or gives true evidence in a court of justice. This truth is a particular act of justice, and does not pertain directly to this truth of which we are now speaking, because, to wit, in this manifestation of the truth a man's chief intention is to give another man his due. Hence the Philosopher says (</w:t>
      </w:r>
      <w:r>
        <w:rPr>
          <w:b/>
          <w:highlight w:val="yellow"/>
        </w:rPr>
        <w:t>Ethic</w:t>
      </w:r>
      <w:r>
        <w:t>. iv, 7) in describing this virtue: "We are not speaking of one who is truthful in his agreements, nor does this apply to matters in which justice or injustice is questioned."</w:t>
      </w:r>
    </w:p>
    <w:p>
      <w:pPr>
        <w:pStyle w:val="Quote"/>
      </w:pPr>
      <w:r>
        <w:t>On the contrary, The Philosopher says (</w:t>
      </w:r>
      <w:r>
        <w:rPr>
          <w:b/>
          <w:highlight w:val="yellow"/>
        </w:rPr>
        <w:t>Ethic</w:t>
      </w:r>
      <w:r>
        <w:t>. v, 5): "We should repay those who are gracious to us, by being gracious to them return," and this is done by repaying more than we have received. Therefore gratitude should incline to do something greater.</w:t>
      </w:r>
    </w:p>
    <w:p>
      <w:pPr>
        <w:pStyle w:val="Quote"/>
      </w:pPr>
      <w:r>
        <w:t>After these three, which aggravate the sin of lying, we have a fourth, which has its own measure of gravity without addition or diminution; and this is the lie which is told "out of mere lust of lying and deceiving." This proceeds from a habit, wherefore the Philosopher says (</w:t>
      </w:r>
      <w:r>
        <w:rPr>
          <w:b/>
          <w:highlight w:val="yellow"/>
        </w:rPr>
        <w:t>Ethic</w:t>
      </w:r>
      <w:r>
        <w:t>. iv, 7) that "the liar, when he lies from habit, delights in lying."</w:t>
      </w:r>
    </w:p>
    <w:p>
      <w:pPr>
        <w:pStyle w:val="Heading2"/>
      </w:pPr>
      <w:r>
        <w:t>Volume 1 - Question 113. The guardianship of the good angels</w:t>
      </w:r>
    </w:p>
    <w:p>
      <w:r>
        <w:rPr>
          <w:b/>
        </w:rPr>
        <w:t>Article 1. Whether men are guarded by the angels?</w:t>
      </w:r>
    </w:p>
    <w:p>
      <w:pPr>
        <w:pStyle w:val="Quote"/>
      </w:pPr>
      <w:r>
        <w:t>Secondly, that reason should discover the proper methods to make perfect the good of virtue; this the Philosopher (</w:t>
      </w:r>
      <w:r>
        <w:rPr>
          <w:b/>
          <w:highlight w:val="yellow"/>
        </w:rPr>
        <w:t>Ethic</w:t>
      </w:r>
      <w:r>
        <w:t>. vi) attributes to prudence. As regards the first, God guards man immediately by infusing into him grace and virtues; as regards the second, God guards man as his universal instructor, Whose precepts reach man by the medium of the angels, as above stated (I:111:1).</w:t>
      </w:r>
    </w:p>
    <w:p>
      <w:pPr>
        <w:pStyle w:val="Heading2"/>
      </w:pPr>
      <w:r>
        <w:t>Volume 3 - Question 112. Boasting</w:t>
      </w:r>
    </w:p>
    <w:p>
      <w:r>
        <w:rPr>
          <w:b/>
        </w:rPr>
        <w:t>Article 1. Whether boasting is opposed to the virtue of truth?</w:t>
      </w:r>
    </w:p>
    <w:p>
      <w:pPr>
        <w:pStyle w:val="Quote"/>
      </w:pPr>
      <w:r>
        <w:t>On the contrary, The Philosopher says (</w:t>
      </w:r>
      <w:r>
        <w:rPr>
          <w:b/>
          <w:highlight w:val="yellow"/>
        </w:rPr>
        <w:t>Ethic</w:t>
      </w:r>
      <w:r>
        <w:t>. ii, 7; iv, 7), that boasting is opposed to truth.</w:t>
      </w:r>
    </w:p>
    <w:p>
      <w:pPr>
        <w:pStyle w:val="Heading2"/>
      </w:pPr>
      <w:r>
        <w:t>Volume 2 - Question 113. The effects of grace</w:t>
      </w:r>
    </w:p>
    <w:p>
      <w:r>
        <w:rPr>
          <w:b/>
        </w:rPr>
        <w:t>Article 1. Whether the justification of the ungodly is the remission of sins?</w:t>
      </w:r>
    </w:p>
    <w:p>
      <w:pPr>
        <w:pStyle w:val="Quote"/>
      </w:pPr>
      <w:r>
        <w:t>Secondly, justice is so-called inasmuch as it implies a certain rectitude of order in the interior disposition of a man, in so far as what is highest in man is subject to God, and the inferior powers of the soul are subject to the superior, i.e. to the reason; and this disposition the Philosopher calls "justice metaphorically speaking" (</w:t>
      </w:r>
      <w:r>
        <w:rPr>
          <w:b/>
          <w:highlight w:val="yellow"/>
        </w:rPr>
        <w:t>Ethic</w:t>
      </w:r>
      <w:r>
        <w:t>. v, 11). Now this justice may be in man in two ways: first, by simple generation, which is from privation to form; and thus justification may belong even to such as are not in sin, when they receive this justice from God, as Adam is said to have received original justice. Secondly, this justice may be brought about in man by a movement from one contrary to the other, and thus justification implies a transmutation from the state of injustice to the aforesaid state of justice. And it is thus we are now speaking of the justification of the ungodly, according to the Apostle (Romans 4:5): "But to him that worketh not, yet believeth in Him that justifieth the ungodly," etc. And because movement is named after its term "whereto" rather than from its term "whence," the transmutation whereby anyone is changed by the remission of sins from the state of ungodliness to the state of justice, borrows its name from its term "whereto," and is called "justification of the ungodly."</w:t>
      </w:r>
    </w:p>
    <w:p>
      <w:r>
        <w:rPr>
          <w:b/>
        </w:rPr>
        <w:t>Article 4. Whether the virtue of truth inclines rather to that which is less?</w:t>
      </w:r>
    </w:p>
    <w:p>
      <w:pPr>
        <w:pStyle w:val="Quote"/>
      </w:pPr>
      <w:r>
        <w:t>Objection 1. It seems that the virtue of truth does not incline to that which is less. For as one incurs falsehood by saying more, so does one by saying less: thus it is no more false that four are five, than that four are three. But "every falsehood is in itself evil, and to be avoided," as the Philosopher declares (</w:t>
      </w:r>
      <w:r>
        <w:rPr>
          <w:b/>
          <w:highlight w:val="yellow"/>
        </w:rPr>
        <w:t>Ethic</w:t>
      </w:r>
      <w:r>
        <w:t>. iv, 7). Therefore the virtue of truth does not incline to that which is less rather than to that which is greater.</w:t>
      </w:r>
    </w:p>
    <w:p>
      <w:pPr>
        <w:pStyle w:val="Quote"/>
      </w:pPr>
      <w:r>
        <w:t xml:space="preserve">I answer that, Justification taken passively implies a movement towards justice, as heating implies a movement towards heat. But since justice, by its nature, implies a certain rectitude of order, it may be taken in two ways: first, inasmuch as it implies a right order in man's act, and thus justice is placed amongst the virtues—either as particular justice, which directs a man's acts by regulating them in relation to his fellowman—or as legal justice, which directs a man's acts by regulating them in their relation to the common good of society, as appears from </w:t>
      </w:r>
      <w:r>
        <w:rPr>
          <w:b/>
          <w:highlight w:val="yellow"/>
        </w:rPr>
        <w:t>Ethic</w:t>
      </w:r>
      <w:r>
        <w:t>. v, 1.</w:t>
      </w:r>
    </w:p>
    <w:p>
      <w:pPr>
        <w:pStyle w:val="Quote"/>
      </w:pPr>
      <w:r>
        <w:t>On the contrary, The Philosopher says (</w:t>
      </w:r>
      <w:r>
        <w:rPr>
          <w:b/>
          <w:highlight w:val="yellow"/>
        </w:rPr>
        <w:t>Ethic</w:t>
      </w:r>
      <w:r>
        <w:t>. iv, 7) that "by this virtue a man declines rather from the truth towards that which is less."</w:t>
      </w:r>
    </w:p>
    <w:p>
      <w:pPr>
        <w:pStyle w:val="Quote"/>
      </w:pPr>
      <w:r>
        <w:t xml:space="preserve">Reply to Objection 3. Wealth also causes boasting, in two ways. First, as an occasional cause, inasmuch as a man prides himself on his riches. Hence (Proverbs 8:18) "riches" are significantly described as "proud" [Douay: 'glorious']. Secondly, as being the end of boasting, since according to </w:t>
      </w:r>
      <w:r>
        <w:rPr>
          <w:b/>
          <w:highlight w:val="yellow"/>
        </w:rPr>
        <w:t>Ethic</w:t>
      </w:r>
      <w:r>
        <w:t>. iv, 7, some boast, not only for the sake of glory, but also for the sake of gain. Such people invent stories about themselves, so as to make profit thereby; for instance, they pretend to be skilled in medicine, wisdom, or divination.</w:t>
      </w:r>
    </w:p>
    <w:p>
      <w:pPr>
        <w:pStyle w:val="Quote"/>
      </w:pPr>
      <w:r>
        <w:t>I answer that, There are two ways of declining from the truth to that which is less. First, by affirming, as when a man does not show the whole good that is in him, for instance science, holiness and so forth. This is done without prejudice to truth, since the lesser is contained in the greater: and in this way this virtue inclines to what is less. For, as the Philosopher says (</w:t>
      </w:r>
      <w:r>
        <w:rPr>
          <w:b/>
          <w:highlight w:val="yellow"/>
        </w:rPr>
        <w:t>Ethic</w:t>
      </w:r>
      <w:r>
        <w:t>. iv, 7), "this seems to be more prudent because exaggerations give annoyance." For those who represent themselves as being greater than they are, are a source of annoyance to others, since they seem to wish to surpass others: whereas those who make less account of themselves are a source of pleasure, since they seem to defer to others by their moderation. Hence the Apostle says (2 Corinthians 12:6): "Though I should have a mind to glory, I shall not be foolish: for I will say the truth. But I forbear, lest any man should think of me above that which he seeth in me or anything he heareth from me."</w:t>
      </w:r>
    </w:p>
    <w:p>
      <w:r>
        <w:rPr>
          <w:b/>
        </w:rPr>
        <w:t>Article 3. Whether every lie is a sin?</w:t>
      </w:r>
    </w:p>
    <w:p>
      <w:pPr>
        <w:pStyle w:val="Quote"/>
      </w:pPr>
      <w:r>
        <w:t>I answer that, An action that is naturally evil in respect of its genus can by no means be good and lawful, since in order for an action to be good it must be right in every respect: because good results from a complete cause, while evil results from any single defect, as Dionysius asserts (Div. Nom. iv). Now a lie is evil in respect of its genus, since it is an action bearing on undue matter. For as words are naturally signs of intellectual acts, it is unnatural and undue for anyone to signify by words something that is not in his mind. Hence the Philosopher says (</w:t>
      </w:r>
      <w:r>
        <w:rPr>
          <w:b/>
          <w:highlight w:val="yellow"/>
        </w:rPr>
        <w:t>Ethic</w:t>
      </w:r>
      <w:r>
        <w:t>. iv, 7) that "lying is in itself evil and to be shunned, while truthfulness is good and worthy of praise." Therefore every lie is a sin, as also Augustine declares (Contra Mend. i).</w:t>
      </w:r>
    </w:p>
    <w:p>
      <w:pPr>
        <w:pStyle w:val="Heading2"/>
      </w:pPr>
      <w:r>
        <w:t>Volume 2 - Question 114. Merit</w:t>
      </w:r>
    </w:p>
    <w:p>
      <w:r>
        <w:rPr>
          <w:b/>
        </w:rPr>
        <w:t>Article 1. Whether a man may merit anything from God?</w:t>
      </w:r>
    </w:p>
    <w:p>
      <w:pPr>
        <w:pStyle w:val="Quote"/>
      </w:pPr>
      <w:r>
        <w:t>I answer that, Merit and reward refer to the same, for a reward means something given anyone in return for work or toil, as a price for it. Hence, as it is an act of justice to give a just price for anything received from another, so also is it an act of justice to make a return for work or toil. Now justice is a kind of equality, as is clear from the Philosopher (</w:t>
      </w:r>
      <w:r>
        <w:rPr>
          <w:b/>
          <w:highlight w:val="yellow"/>
        </w:rPr>
        <w:t>Ethic</w:t>
      </w:r>
      <w:r>
        <w:t>. v, 3), and hence justice is simply between those that are simply equal; but where there is no absolute equality between them, neither is there absolute justice, but there may be a certain manner of justice, as when we speak of a father's or a master's right (</w:t>
      </w:r>
      <w:r>
        <w:rPr>
          <w:b/>
          <w:highlight w:val="yellow"/>
        </w:rPr>
        <w:t>Ethic</w:t>
      </w:r>
      <w:r>
        <w:t>. v, 6), as the Philosopher says. And hence where there is justice simply, there is the character of merit and reward simply. But where there is no simple right, but only relative, there is no character of merit simply, but only relatively, in so far as the character of justice is found there, since the child merits something from his father and the slave from his lord.</w:t>
      </w:r>
    </w:p>
    <w:p>
      <w:r>
        <w:rPr>
          <w:b/>
        </w:rPr>
        <w:t>Article 2. Whether boasting is a mortal sin?</w:t>
      </w:r>
    </w:p>
    <w:p>
      <w:pPr>
        <w:pStyle w:val="Quote"/>
      </w:pPr>
      <w:r>
        <w:t>Objection 3. Further, boasting is a kind of lie. But it is neither an officious nor a jocose lie. This is evident from the end of lying; for according to the Philosopher (</w:t>
      </w:r>
      <w:r>
        <w:rPr>
          <w:b/>
          <w:highlight w:val="yellow"/>
        </w:rPr>
        <w:t>Ethic</w:t>
      </w:r>
      <w:r>
        <w:t>. iv, 7), "the boaster pretends to something greater than he is, sometimes for no further purpose, sometimes for the sake of glory or honor, sometimes for the sake of money." Thus it is evident that it is neither an officious nor a jocose lie, and consequently it must be a mischievous lie. Therefore seemingly it is always a mortal sin.</w:t>
      </w:r>
    </w:p>
    <w:p>
      <w:pPr>
        <w:pStyle w:val="Heading2"/>
      </w:pPr>
      <w:r>
        <w:t>Volume 3 - Question 111. Dissimulation and hypocrisy</w:t>
      </w:r>
    </w:p>
    <w:p>
      <w:r>
        <w:rPr>
          <w:b/>
        </w:rPr>
        <w:t>Article 3. Whether hypocrisy is contrary to the virtue of truth?</w:t>
      </w:r>
    </w:p>
    <w:p>
      <w:pPr>
        <w:pStyle w:val="Quote"/>
      </w:pPr>
      <w:r>
        <w:t>Reply to Objection 3. Gain or glory is the remote end of the dissembler as also of the liar. Hence it does not take its species from this end, but from the proximate end, which is to show oneself other than one is. Wherefore it sometimes happens to a man to pretend great things of himself, for no further purpose than the mere lust of hypocrisy, as the Philosopher says (</w:t>
      </w:r>
      <w:r>
        <w:rPr>
          <w:b/>
          <w:highlight w:val="yellow"/>
        </w:rPr>
        <w:t>Ethic</w:t>
      </w:r>
      <w:r>
        <w:t>. iv, 7), and as also we have said above with regard to lying (II-II:110:2).</w:t>
      </w:r>
    </w:p>
    <w:p>
      <w:pPr>
        <w:pStyle w:val="Quote"/>
      </w:pPr>
      <w:r>
        <w:t>I answer that, As stated above (II-II:110:4), a mortal sin is one that is contrary to charity. Accordingly boasting may be considered in two ways. First, in itself, as a lie, and thus it is sometimes a mortal, and sometimes a venial sin. It will be a mortal sin when a man boasts of that which is contrary to God's glory—thus it is said in the person of the king of Tyre (Ezekiel 28:2): "Thy heart is lifted up, and thou hast said: I am God"—or contrary to the love of our neighbor, as when a man while boasting of himself breaks out into invectives against others, as told of the Pharisee who said (Luke 18:11): "I am not as the rest of men, extortioners, unjust, adulterers, as also is this publican." Sometimes it is a venial sin, when, to wit, a man boasts of things that are against neither God nor his neighbor. Secondly, it may be considered with regard to its cause, namely, pride, or the desire of gain or of vainglory: and then if it proceeds from pride or from such vainglory as is a mortal sin, then the boasting will also be a mortal sin: otherwise it will be a venial sin. Sometimes, however, a man breaks out into boasting through desire of gain, and for this very reason he would seem to be aiming at the deception and injury of his neighbor: wherefore boasting of this kind is more likely to be a mortal sin. Hence the Philosopher says (</w:t>
      </w:r>
      <w:r>
        <w:rPr>
          <w:b/>
          <w:highlight w:val="yellow"/>
        </w:rPr>
        <w:t>Ethic</w:t>
      </w:r>
      <w:r>
        <w:t>. iv, 7) that "a man who boasts for the sake of gain, is viler than one who boasts for the sake of glory or honor." Yet it is not always a mortal sin because the gain may be such as not to injure another man.</w:t>
      </w:r>
    </w:p>
    <w:p>
      <w:pPr>
        <w:pStyle w:val="Heading2"/>
      </w:pPr>
      <w:r>
        <w:t>Volume 3 - Question 113. Irony</w:t>
      </w:r>
    </w:p>
    <w:p>
      <w:r>
        <w:rPr>
          <w:b/>
        </w:rPr>
        <w:t>Article 1. Whether irony is a sin?</w:t>
      </w:r>
    </w:p>
    <w:p>
      <w:pPr>
        <w:pStyle w:val="Quote"/>
      </w:pPr>
      <w:r>
        <w:t>Objection 3. Further, it is not a sin to shun pride. But "some belittle themselves in words, so as to avoid pride," according to the Philosopher (</w:t>
      </w:r>
      <w:r>
        <w:rPr>
          <w:b/>
          <w:highlight w:val="yellow"/>
        </w:rPr>
        <w:t>Ethic</w:t>
      </w:r>
      <w:r>
        <w:t>. iv, 7). Therefore irony is not a sin.</w:t>
      </w:r>
    </w:p>
    <w:p>
      <w:pPr>
        <w:pStyle w:val="Quote"/>
      </w:pPr>
      <w:r>
        <w:t>Reply to Objection 3. Boasting does not always involve a mischievous lie, but only where it is contrary to the love of God or our neighbor, either in itself or in its cause. That a man boast, through mere pleasure in boasting, is an inane thing to do, as the Philosopher remarks (</w:t>
      </w:r>
      <w:r>
        <w:rPr>
          <w:b/>
          <w:highlight w:val="yellow"/>
        </w:rPr>
        <w:t>Ethic</w:t>
      </w:r>
      <w:r>
        <w:t>. iv, 7): wherefore it amounts to a jocose lie. Unless perchance he were to prefer this to the love of God, so as to contemn God's commandments for the sake of boasting: for then it would be against the charity of God, in Whom alone ought our mind to rest as in its last end.</w:t>
      </w:r>
    </w:p>
    <w:p>
      <w:pPr>
        <w:pStyle w:val="Quote"/>
      </w:pPr>
      <w:r>
        <w:t>Objection 1. It would seem that a man can merit nothing from God. For no one, it would seem, merits by giving another his due. But by all the good we do, we cannot make sufficient return to God, since yet more is His due, as also the Philosopher says (</w:t>
      </w:r>
      <w:r>
        <w:rPr>
          <w:b/>
          <w:highlight w:val="yellow"/>
        </w:rPr>
        <w:t>Ethic</w:t>
      </w:r>
      <w:r>
        <w:t>. viii, 14). Hence it is written (Luke 17:10): "When you have done all these things that are commanded you, say: We are unprofitable servants; we have done that which we ought to do." Therefore a man can merit nothing from God.</w:t>
      </w:r>
    </w:p>
    <w:p>
      <w:pPr>
        <w:pStyle w:val="Quote"/>
      </w:pPr>
      <w:r>
        <w:t xml:space="preserve">I answer that, According to the Philosopher (Metaph. text. 13, 24, x), "contrariety is opposition as regards form," i.e. the specific form. Accordingly we must reply that dissimulation or hypocrisy may be opposed to a virtue in two ways, in one way directly, in another way indirectly. Its direct opposition or contrariety is to be considered with regard to the very species of the act, and this species depends on that act's proper object. Wherefore since hypocrisy is a kind of dissimulation, whereby a man simulates a character which is not his, as stated in the preceding article, it follows that it is directly opposed to truth whereby a man shows himself in life and speech to be what he is, as stated in </w:t>
      </w:r>
      <w:r>
        <w:rPr>
          <w:b/>
          <w:highlight w:val="yellow"/>
        </w:rPr>
        <w:t>Ethic</w:t>
      </w:r>
      <w:r>
        <w:t>. iv, 7.</w:t>
      </w:r>
    </w:p>
    <w:p>
      <w:r>
        <w:rPr>
          <w:b/>
        </w:rPr>
        <w:t>Article 2. Whether irony is a less grievous sin than boasting?</w:t>
      </w:r>
    </w:p>
    <w:p>
      <w:pPr>
        <w:pStyle w:val="Quote"/>
      </w:pPr>
      <w:r>
        <w:t>Reply to Objection 2. Excellence is twofold: one is in temporal, the other in spiritual things. Now it happens at times that a person, by outward words or signs, pretends to be lacking in external things, for instance by wearing shabby clothes, or by doing something of the kind, and that he intends by so doing to make a show of some spiritual excellence. Thus our Lord said of certain men (Matthew 6:16) that "they disfigure their faces that they may appear unto men to fast." Wherefore such persons are guilty of both vices, irony and boasting, although in different respects, and for this reason they sin more grievously. Hence the Philosopher says (</w:t>
      </w:r>
      <w:r>
        <w:rPr>
          <w:b/>
          <w:highlight w:val="yellow"/>
        </w:rPr>
        <w:t>Ethic</w:t>
      </w:r>
      <w:r>
        <w:t>. iv, 7) that it is "the practice of boasters both to make overmuch of themselves, and to make very little of themselves": and for the same reason it is related of Augustine that he was unwilling to possess clothes that were either too costly or too shabby, because by both do men seek glory.</w:t>
      </w:r>
    </w:p>
    <w:p>
      <w:pPr>
        <w:pStyle w:val="Heading2"/>
      </w:pPr>
      <w:r>
        <w:t>Volume 3 - Question 114. The friendliness which is called affability</w:t>
      </w:r>
    </w:p>
    <w:p>
      <w:r>
        <w:rPr>
          <w:b/>
        </w:rPr>
        <w:t>Article 1. Whether friendliness is a special virtue?</w:t>
      </w:r>
    </w:p>
    <w:p>
      <w:pPr>
        <w:pStyle w:val="Quote"/>
      </w:pPr>
      <w:r>
        <w:t>Objection 2. Further, the Philosopher says (</w:t>
      </w:r>
      <w:r>
        <w:rPr>
          <w:b/>
          <w:highlight w:val="yellow"/>
        </w:rPr>
        <w:t>Ethic</w:t>
      </w:r>
      <w:r>
        <w:t>. iv, 6) of this kind of friend that he "takes everything in a right manner both from those he loves and from those who are not his friends." Now it seems to pertain to simulation that a person should show signs of friendship to those whom he loves not, and this is incompatible with virtue. Therefore this kind of friendliness is not a virtue.</w:t>
      </w:r>
    </w:p>
    <w:p>
      <w:pPr>
        <w:pStyle w:val="Quote"/>
      </w:pPr>
      <w:r>
        <w:t>On the contrary, The Philosopher says (</w:t>
      </w:r>
      <w:r>
        <w:rPr>
          <w:b/>
          <w:highlight w:val="yellow"/>
        </w:rPr>
        <w:t>Ethic</w:t>
      </w:r>
      <w:r>
        <w:t>. iv, 7): "Those who speak with irony and belittle themselves are more gracious, seemingly, in their manners."</w:t>
      </w:r>
    </w:p>
    <w:p>
      <w:pPr>
        <w:pStyle w:val="Quote"/>
      </w:pPr>
      <w:r>
        <w:t>But for the most part boasting proceeds from a viler motive, namely, the desire of gain or honor: whereas irony arises from a man's averseness, albeit inordinate, to be disagreeable to others by uplifting himself: and in this respect the Philosopher says (</w:t>
      </w:r>
      <w:r>
        <w:rPr>
          <w:b/>
          <w:highlight w:val="yellow"/>
        </w:rPr>
        <w:t>Ethic</w:t>
      </w:r>
      <w:r>
        <w:t>. iv, 7) that "boasting is a more grievous sin than irony."</w:t>
      </w:r>
    </w:p>
    <w:p>
      <w:pPr>
        <w:pStyle w:val="Heading2"/>
      </w:pPr>
      <w:r>
        <w:t>Volume 2 - Question 111. The division of grace</w:t>
      </w:r>
    </w:p>
    <w:p>
      <w:r>
        <w:rPr>
          <w:b/>
        </w:rPr>
        <w:t>Article 5. Whether gratuitous grace is nobler than sanctifying grace?</w:t>
      </w:r>
    </w:p>
    <w:p>
      <w:pPr>
        <w:pStyle w:val="Quote"/>
      </w:pPr>
      <w:r>
        <w:t>Objection 2. Further, it is a greater power that is able to act upon another, than that which is confined to itself, even as greater is the brightness of the body that can illuminate other bodies, than of that which can only shine but cannot illuminate; and hence the Philosopher says (</w:t>
      </w:r>
      <w:r>
        <w:rPr>
          <w:b/>
          <w:highlight w:val="yellow"/>
        </w:rPr>
        <w:t>Ethic</w:t>
      </w:r>
      <w:r>
        <w:t>. v, 1) "that justice is the most excellent of the virtues," since by it a man bears himself rightly towards others. But by sanctifying grace a man is perfected only in himself; whereas by gratuitous grace a man works for the perfection of others. Hence gratuitous grace is nobler than sanctifying grace.</w:t>
      </w:r>
    </w:p>
    <w:p>
      <w:pPr>
        <w:pStyle w:val="Quote"/>
      </w:pPr>
      <w:r>
        <w:t>Objection 3. Further, virtue "observes the mean according as a wise man decides" (</w:t>
      </w:r>
      <w:r>
        <w:rPr>
          <w:b/>
          <w:highlight w:val="yellow"/>
        </w:rPr>
        <w:t>Ethic</w:t>
      </w:r>
      <w:r>
        <w:t>. ii, 6). Now it is written (Ecclesiastes 7:5): "The heart of the wise is where there is mourning, and the heart of fools where there is mirth": wherefore "it belongs to a virtuous man to be most wary of pleasure" (</w:t>
      </w:r>
      <w:r>
        <w:rPr>
          <w:b/>
          <w:highlight w:val="yellow"/>
        </w:rPr>
        <w:t>Ethic</w:t>
      </w:r>
      <w:r>
        <w:t>. ii, 9). Now this kind of friendship, according to the Philosopher (</w:t>
      </w:r>
      <w:r>
        <w:rPr>
          <w:b/>
          <w:highlight w:val="yellow"/>
        </w:rPr>
        <w:t>Ethic</w:t>
      </w:r>
      <w:r>
        <w:t>. iv, 6), "is essentially desirous of sharing pleasures, but fears to give pain." Therefore this kind of friendliness is not a virtue.</w:t>
      </w:r>
    </w:p>
    <w:p>
      <w:pPr>
        <w:pStyle w:val="Quote"/>
      </w:pPr>
      <w:r>
        <w:t>Nevertheless, as the Philosopher says (</w:t>
      </w:r>
      <w:r>
        <w:rPr>
          <w:b/>
          <w:highlight w:val="yellow"/>
        </w:rPr>
        <w:t>Ethic</w:t>
      </w:r>
      <w:r>
        <w:t>. iv, 6), for the sake of some good that will result, or in order to avoid some evil, the virtuous man will sometimes not shrink from bringing sorrow to those among whom he lives. Hence the Apostle says (2 Corinthians 7:8): "Although I made you sorrowful by my epistle, I do not repent," and further on (2 Corinthians 7:9), "I am glad; not because you were made sorrowful, but because you were made sorrowful unto repentance." For this reason we should not show a cheerful face to those who are given to sin, in order that we may please them, lest we seem to consent to their sin, and in a way encourage them to sin further. Hence it is written (Sirach 7:26): "Hast thou daughters? Have a care of their body, and show not thy countenance gay towards them."</w:t>
      </w:r>
    </w:p>
    <w:p>
      <w:pPr>
        <w:pStyle w:val="Quote"/>
      </w:pPr>
      <w:r>
        <w:t>Objection 1. It would seem that gratuitous grace is nobler than sanctifying grace. For "the people's good is better than the individual good," as the Philosopher says (</w:t>
      </w:r>
      <w:r>
        <w:rPr>
          <w:b/>
          <w:highlight w:val="yellow"/>
        </w:rPr>
        <w:t>Ethic</w:t>
      </w:r>
      <w:r>
        <w:t>. i, 2). Now sanctifying grace is ordained to the good of one man alone, whereas gratuitous grace is ordained to the common good of the whole Church, as stated above (Article 1,Article 4). Hence gratuitous grace is nobler than sanctifying grace.</w:t>
      </w:r>
    </w:p>
    <w:p>
      <w:pPr>
        <w:pStyle w:val="Quote"/>
      </w:pPr>
      <w:r>
        <w:t xml:space="preserve">Reply to Objection 1. The Philosopher speaks of a twofold friendship in his </w:t>
      </w:r>
      <w:r>
        <w:rPr>
          <w:b/>
          <w:highlight w:val="yellow"/>
        </w:rPr>
        <w:t>Ethic</w:t>
      </w:r>
      <w:r>
        <w:t>s. One consists chiefly in the affection whereby one man loves another and may result from any virtue. We have stated above, in treating of charity (II-II:23:1 and II-II:23:3, ad 1; II-II:25; II-II:26), what things belong to this kind of friendship. But he mentions another friendliness, which consists merely in outward words or deeds; this has not the perfect nature of friendship, but bears a certain likeness thereto, in so far as a man behaves in a becoming manner towards those with whom he is in contact.</w:t>
      </w:r>
    </w:p>
    <w:p>
      <w:r>
        <w:rPr>
          <w:b/>
        </w:rPr>
        <w:t>Article 4. Whether hypocrisy is always a mortal sin?</w:t>
      </w:r>
    </w:p>
    <w:p>
      <w:pPr>
        <w:pStyle w:val="Quote"/>
      </w:pPr>
      <w:r>
        <w:t xml:space="preserve">I answer that, There are two things in hypocrisy, lack of holiness, and simulation thereof. Accordingly if by a hypocrite we mean a person whose intention is directed to both the above, one, namely, who cares not to be holy but only to appear so, in which sense Sacred Scripture is wont to use the term, it is evident that hypocrisy is a mortal sin: for no one is entirely deprived of holiness save through mortal sin. But if by a hypocrite we mean one who intends to simulate holiness, which he lacks through mortal sin, then, although he is in mortal sin, whereby he is deprived of holiness, yet, in his case, the dissimulation itself is not always a mortal sin, but sometimes a venial sin. This will depend on the end in view; for if this be contrary to the love of God or of his neighbor, it will be a mortal sin: for instance if he were to simulate holiness in order to disseminate false doctrine, or that he may obtain ecclesiastical preferment, though unworthy, or that he may obtain any temporal good in which he fixes his end. If, however, the end intended be not contrary to charity, it will be a venial sin, as for instance when a man takes pleasure in the pretense itself: of such a man it is said in </w:t>
      </w:r>
      <w:r>
        <w:rPr>
          <w:b/>
          <w:highlight w:val="yellow"/>
        </w:rPr>
        <w:t>Ethic</w:t>
      </w:r>
      <w:r>
        <w:t>. iv, 7 that "he would seem to be vain rather than evil"; for the same applies to simulation as to a lie.</w:t>
      </w:r>
    </w:p>
    <w:p>
      <w:pPr>
        <w:pStyle w:val="Quote"/>
      </w:pPr>
      <w:r>
        <w:t>Objection 1. It seems that friendliness is not a special virtue. For the Philosopher says (</w:t>
      </w:r>
      <w:r>
        <w:rPr>
          <w:b/>
          <w:highlight w:val="yellow"/>
        </w:rPr>
        <w:t>Ethic</w:t>
      </w:r>
      <w:r>
        <w:t>. viii, 3) that "the perfect friendship is that which is on account of virtue." Now any virtue is the cause of friendship: "since the good is lovable to all," as Dionysius states (Div. Nom. iv). Therefore friendliness is not a special virtue, but a consequence of every virtue.</w:t>
      </w:r>
    </w:p>
    <w:p>
      <w:pPr>
        <w:pStyle w:val="Quote"/>
      </w:pPr>
      <w:r>
        <w:t>Objection 2. Further, according to the Philosopher (</w:t>
      </w:r>
      <w:r>
        <w:rPr>
          <w:b/>
          <w:highlight w:val="yellow"/>
        </w:rPr>
        <w:t>Ethic</w:t>
      </w:r>
      <w:r>
        <w:t>. iv, 7), irony sometimes is boasting. But boasting is not irony. Therefore irony is not a less grievous sin than boasting.</w:t>
      </w:r>
    </w:p>
    <w:p>
      <w:r>
        <w:rPr>
          <w:b/>
        </w:rPr>
        <w:t>Article 8. Whether man without grace can avoid sin?</w:t>
      </w:r>
    </w:p>
    <w:p>
      <w:pPr>
        <w:pStyle w:val="Quote"/>
      </w:pPr>
      <w:r>
        <w:t>So, too, before man's reason, wherein is mortal sin, is restored by justifying grace, he can avoid each mortal sin, and for a time, since it is not necessary that he should be always actually sinning. But it cannot be that he remains for a long time without mortal sin. Hence Gregory says (Super Ezech. Hom. xi) that "a sin not at once taken away by repentance, by its weight drags us down to other sins": and this because, as the lower appetite ought to be subject to the reason, so should the reason be subject to God, and should place in Him the end of its will. Now it is by the end that all human acts ought to be regulated, even as it is by the judgment of the reason that the movements of the lower appetite should be regulated. And thus, even as inordinate movements of the sensitive appetite cannot help occurring since the lower appetite is not subject to reason, so likewise, since man's reason is not entirely subject to God, the consequence is that many disorders occur in the reason. For when man's heart is not so fixed on God as to be unwilling to be parted from Him for the sake of finding any good or avoiding any evil, many things happen for the achieving or avoiding of which a man strays from God and breaks His commandments, and thus sins mortally: especially since, when surprised, a man acts according to his preconceived end and his pre-existing habits, as the Philosopher says (</w:t>
      </w:r>
      <w:r>
        <w:rPr>
          <w:b/>
          <w:highlight w:val="yellow"/>
        </w:rPr>
        <w:t>Ethic</w:t>
      </w:r>
      <w:r>
        <w:t>. iii); although with premeditation of his reason a man may do something outside the order of his preconceived end and the inclination of his habit. But because a man cannot always have this premeditation, it cannot help occurring that he acts in accordance with his will turned aside from God, unless, by grace, he is quickly brought back to the due order.</w:t>
      </w:r>
    </w:p>
    <w:p>
      <w:pPr>
        <w:pStyle w:val="Heading2"/>
      </w:pPr>
      <w:r>
        <w:t>Volume 3 - Question 115. Flattery</w:t>
      </w:r>
    </w:p>
    <w:p>
      <w:r>
        <w:rPr>
          <w:b/>
        </w:rPr>
        <w:t>Article 1. Whether flattery is a sin?</w:t>
      </w:r>
    </w:p>
    <w:p>
      <w:pPr>
        <w:pStyle w:val="Quote"/>
      </w:pPr>
      <w:r>
        <w:t>I answer that, As stated above (II-II:114:1 ad 3), although the friendship of which we have been speaking, or affability, intends chiefly the pleasure of those among whom one lives, yet it does not fear to displease when it is a question of obtaining a certain good, or of avoiding a certain evil. Accordingly, if a man were to wish always to speak pleasantly to others, he would exceed the mode of pleasing, and would therefore sin by excess. If he do this with the mere intention of pleasing he is said to be "complaisant," according to the Philosopher (</w:t>
      </w:r>
      <w:r>
        <w:rPr>
          <w:b/>
          <w:highlight w:val="yellow"/>
        </w:rPr>
        <w:t>Ethic</w:t>
      </w:r>
      <w:r>
        <w:t>. iv, 6): whereas if he do it with the intention of making some gain out of it, he is called a "flatterer" or "adulator." As a rule, however, the term "flattery" is wont to be applied to all who wish to exceed the mode of virtue in pleasing others by words or deeds in their ordinary behavior towards their fellows.</w:t>
      </w:r>
    </w:p>
    <w:p>
      <w:r>
        <w:rPr>
          <w:b/>
        </w:rPr>
        <w:t>Article 2. Whether this kind of friendship is a part of justice?</w:t>
      </w:r>
    </w:p>
    <w:p>
      <w:pPr>
        <w:pStyle w:val="Quote"/>
      </w:pPr>
      <w:r>
        <w:t>Reply to Objection 1. As we have said above (II-II:109:3 ad 1), because man is a social animal he owes his fellow-man, in equity, the manifestation of truth without which human society could not last. Now as man could not live in society without truth, so likewise, not without joy, because, as the Philosopher says (</w:t>
      </w:r>
      <w:r>
        <w:rPr>
          <w:b/>
          <w:highlight w:val="yellow"/>
        </w:rPr>
        <w:t>Ethic</w:t>
      </w:r>
      <w:r>
        <w:t>. viii), no one could abide a day with the sad nor with the joyless. Therefore, a certain natural equity obliges a man to live agreeably with his fellow-men; unless some reason should oblige him to sadden them for their good.</w:t>
      </w:r>
    </w:p>
    <w:p>
      <w:pPr>
        <w:pStyle w:val="Quote"/>
      </w:pPr>
      <w:r>
        <w:t>Objection 2. Further, according to the Philosopher (</w:t>
      </w:r>
      <w:r>
        <w:rPr>
          <w:b/>
          <w:highlight w:val="yellow"/>
        </w:rPr>
        <w:t>Ethic</w:t>
      </w:r>
      <w:r>
        <w:t>. iv, 6), this virtue is concerned about the joys and sorrows of those who dwell in fellowship. Now it belongs to temperance to moderate the greatest pleasures, as stated above (I-II:60:5; I-II:61:3). Therefore this virtue is a part of temperance rather than of justice.</w:t>
      </w:r>
    </w:p>
    <w:p>
      <w:pPr>
        <w:pStyle w:val="Quote"/>
      </w:pPr>
      <w:r>
        <w:t>Reply to Objection 3. This saying of the Philosopher does not mean that one ought to converse and behave in the same way with acquaintances and strangers, since, as he says (</w:t>
      </w:r>
      <w:r>
        <w:rPr>
          <w:b/>
          <w:highlight w:val="yellow"/>
        </w:rPr>
        <w:t>Ethic</w:t>
      </w:r>
      <w:r>
        <w:t>. iv, 6), "it is not fitting to please and displease intimate friends and strangers in the same way." This likeness consists in this, that we ought to behave towards all in a fitting manner.</w:t>
      </w:r>
    </w:p>
    <w:p>
      <w:pPr>
        <w:pStyle w:val="Quote"/>
      </w:pPr>
      <w:r>
        <w:t>Objection 3. Further, to give equal things to those who are unequal is contrary to justice, as stated above (II-II:59:1 and II-II:59:2). Now, according to the Philosopher (</w:t>
      </w:r>
      <w:r>
        <w:rPr>
          <w:b/>
          <w:highlight w:val="yellow"/>
        </w:rPr>
        <w:t>Ethic</w:t>
      </w:r>
      <w:r>
        <w:t>. iv, 6), this virtue "treats in like manner known and unknown, companions and strangers." Therefore this virtue rather than being a part of justice is opposed thereto.</w:t>
      </w:r>
    </w:p>
    <w:p>
      <w:pPr>
        <w:pStyle w:val="Heading2"/>
      </w:pPr>
      <w:r>
        <w:t>Volume 3 - Question 116. Quarreling</w:t>
      </w:r>
    </w:p>
    <w:p>
      <w:r>
        <w:rPr>
          <w:b/>
        </w:rPr>
        <w:t>Article 1. Whether quarreling is opposed to the virtue of friendship or affability?</w:t>
      </w:r>
    </w:p>
    <w:p>
      <w:pPr>
        <w:pStyle w:val="Quote"/>
      </w:pPr>
      <w:r>
        <w:t>I answer that, Quarreling consists properly in words, when, namely, one person contradicts another's words. Now two things may be observed in this contradiction. For sometimes contradiction arises on account of the person who speaks, the contradictor refusing to consent with him from lack of that love which unites minds together, and this seems to pertain to discord, which is contrary to charity. Whereas at times contradiction arises by reason of the speaker being a person to whom someone does not fear to be disagreeable: whence arises quarreling, which is opposed to the aforesaid friendship or affability, to which it belongs to behave agreeably towards those among whom we dwell. Hence the Philosopher says (</w:t>
      </w:r>
      <w:r>
        <w:rPr>
          <w:b/>
          <w:highlight w:val="yellow"/>
        </w:rPr>
        <w:t>Ethic</w:t>
      </w:r>
      <w:r>
        <w:t>. iv, 6) that "those who are opposed to everything with the intent of being disagreeable, and care for nobody, are said to be peevish and quarrelsome."</w:t>
      </w:r>
    </w:p>
    <w:p>
      <w:pPr>
        <w:pStyle w:val="Quote"/>
      </w:pPr>
      <w:r>
        <w:t>On the contrary, The Philosopher opposes quarreling to friendship (</w:t>
      </w:r>
      <w:r>
        <w:rPr>
          <w:b/>
          <w:highlight w:val="yellow"/>
        </w:rPr>
        <w:t>Ethic</w:t>
      </w:r>
      <w:r>
        <w:t>. iv, 6).</w:t>
      </w:r>
    </w:p>
    <w:p>
      <w:pPr>
        <w:pStyle w:val="Heading2"/>
      </w:pPr>
      <w:r>
        <w:t>Volume 3 - Question 117. Liberality</w:t>
      </w:r>
    </w:p>
    <w:p>
      <w:r>
        <w:rPr>
          <w:b/>
        </w:rPr>
        <w:t>Article 1. Whether liberality is a virtue?</w:t>
      </w:r>
    </w:p>
    <w:p>
      <w:pPr>
        <w:pStyle w:val="Quote"/>
      </w:pPr>
      <w:r>
        <w:t>Reply to Objection 2. It does not belong to a liberal man so to give away his riches that nothing is left for his own support, nor the wherewithal to perform those acts of virtue whereby happiness is acquired. Hence the Philosopher says (</w:t>
      </w:r>
      <w:r>
        <w:rPr>
          <w:b/>
          <w:highlight w:val="yellow"/>
        </w:rPr>
        <w:t>Ethic</w:t>
      </w:r>
      <w:r>
        <w:t>. iv, 1) that "the liberal man does not neglect his own, wishing thus to be of help to certain people"; and Ambrose says (De Offic. i) that "Our Lord does not wish a man to pour out his riches all at once, but to dispense them: unless he do as Eliseus did, who slew his oxen and fed the poor, that he might not be bound by any household cares." For this belongs to the state of perfection, of which we shall speak farther on (184,186, 3).</w:t>
      </w:r>
    </w:p>
    <w:p>
      <w:r>
        <w:rPr>
          <w:b/>
        </w:rPr>
        <w:t>Article 2. Whether quarreling is a more grievous sin than flattery?</w:t>
      </w:r>
    </w:p>
    <w:p>
      <w:pPr>
        <w:pStyle w:val="Quote"/>
      </w:pPr>
      <w:r>
        <w:t>Objection 3. Further, shame is fear of what is vile, according to the Philosopher (</w:t>
      </w:r>
      <w:r>
        <w:rPr>
          <w:b/>
          <w:highlight w:val="yellow"/>
        </w:rPr>
        <w:t>Ethic</w:t>
      </w:r>
      <w:r>
        <w:t>. iv, 9). But a man is more ashamed to be a flatterer than a quarreler. Therefore quarreling is a less grievous sin than flattery.</w:t>
      </w:r>
    </w:p>
    <w:p>
      <w:pPr>
        <w:pStyle w:val="Quote"/>
      </w:pPr>
      <w:r>
        <w:t>Objection 2. Further, there appears to be a certain amount of deceit in flattery, since the flatterer says one thing, and thinks another: whereas the quarrelsome man is without deceit, for he contradicts openly. Now he that sins deceitfully is a viler man, according to the Philosopher (</w:t>
      </w:r>
      <w:r>
        <w:rPr>
          <w:b/>
          <w:highlight w:val="yellow"/>
        </w:rPr>
        <w:t>Ethic</w:t>
      </w:r>
      <w:r>
        <w:t>. vii, 6). Therefore flattery is a more grievous sin than quarreling.</w:t>
      </w:r>
    </w:p>
    <w:p>
      <w:r>
        <w:rPr>
          <w:b/>
        </w:rPr>
        <w:t>Article 7. Whether angels grieve for the ills of those whom they guard?</w:t>
      </w:r>
    </w:p>
    <w:p>
      <w:pPr>
        <w:pStyle w:val="Quote"/>
      </w:pPr>
      <w:r>
        <w:t>I answer that, Angels do not grieve, either for sins or for the pains inflicted on men. For grief and sorrow, according to Augustine (De Civ. Dei xiv, 15) are for those things which occur against our will. But nothing happens in the world contrary to the will of the angels and the other blessed, because their will cleaves entirely to the ordering of Divine justice; while nothing happens in the world save what is effected or permitted by Divine justice. Therefore simply speaking, nothing occurs in the world against the will of the blessed. For as the Philosopher says (</w:t>
      </w:r>
      <w:r>
        <w:rPr>
          <w:b/>
          <w:highlight w:val="yellow"/>
        </w:rPr>
        <w:t>Ethic</w:t>
      </w:r>
      <w:r>
        <w:t>. iii, 1) that is called simply voluntary, which a man wills in a particular case, and at a particular time, having considered all the circumstances; although universally speaking, such a thing would not be voluntary: thus the sailor does not will the casting of his cargo into the sea, considered universally and absolutely, but on account of the threatened danger of his life, he wills it. Wherefore this is voluntary rather than involuntary, as stated in the same passage. Therefore universally and absolutely speaking the angels do not will sin and the pains inflicted on its account: but they do will the fulfilment of the ordering of Divine justice in this matter, in respect of which some are subjected to pains and are allowed to fall into sin.</w:t>
      </w:r>
    </w:p>
    <w:p>
      <w:pPr>
        <w:pStyle w:val="Quote"/>
      </w:pPr>
      <w:r>
        <w:t>Again, nothing hinders certain people from spending much on good uses, without having the habit of liberality: even as men perform works of other virtues, before having the habit of virtue, though not in the same way as virtuous people, as stated above (I-II:65:1). On like manner nothing prevents a virtuous man from being liberal, although he be poor. Hence the Philosopher says (</w:t>
      </w:r>
      <w:r>
        <w:rPr>
          <w:b/>
          <w:highlight w:val="yellow"/>
        </w:rPr>
        <w:t>Ethic</w:t>
      </w:r>
      <w:r>
        <w:t>. iv, 1): "Liberality is proportionate to a man's substance," i.e. his means, "for it consists, not in the quantity given, but in the habit of the giver": and Ambrose says (De Offic. i) that "it is the heart that makes a gift rich or poor, and gives things their value."</w:t>
      </w:r>
    </w:p>
    <w:p>
      <w:pPr>
        <w:pStyle w:val="Quote"/>
      </w:pPr>
      <w:r>
        <w:t>Reply to Objection 3. As the Philosopher says (</w:t>
      </w:r>
      <w:r>
        <w:rPr>
          <w:b/>
          <w:highlight w:val="yellow"/>
        </w:rPr>
        <w:t>Ethic</w:t>
      </w:r>
      <w:r>
        <w:t>. iv, 1), "those who spend much on intemperance are not liberal but prodigal"; and likewise whoever spends what he has for the sake of other sins. Hence Ambrose says (De Offic. i): "If you assist to rob others of their possessions, your honesty is not to be commended, nor is your liberality genuine if you give for the sake of boasting rather than of pity." Wherefore those who lack other virtues, though they spend much on certain evil works, are not liberal.</w:t>
      </w:r>
    </w:p>
    <w:p>
      <w:pPr>
        <w:pStyle w:val="Quote"/>
      </w:pPr>
      <w:r>
        <w:t xml:space="preserve">Objection 2. Further, man sustains life by means of riches, and wealth contributes to happiness instrumentally, as stated in </w:t>
      </w:r>
      <w:r>
        <w:rPr>
          <w:b/>
          <w:highlight w:val="yellow"/>
        </w:rPr>
        <w:t>Ethic</w:t>
      </w:r>
      <w:r>
        <w:t>. i, 8. Since, then, every virtue is directed to happiness, it seems that the liberal man is not virtuous, for the Philosopher says of him (</w:t>
      </w:r>
      <w:r>
        <w:rPr>
          <w:b/>
          <w:highlight w:val="yellow"/>
        </w:rPr>
        <w:t>Ethic</w:t>
      </w:r>
      <w:r>
        <w:t>. iv, 1) that "he is inclined neither to receive nor to keep money, but to give it away."</w:t>
      </w:r>
    </w:p>
    <w:p>
      <w:pPr>
        <w:pStyle w:val="Quote"/>
      </w:pPr>
      <w:r>
        <w:t>Objection 1. It seems that liberality is not a virtue. For no virtue is contrary to a natural inclination. Now it is a natural inclination for one to provide for oneself more than for others: and yet it pertains to the liberal man to do the contrary, since, according to the Philosopher (</w:t>
      </w:r>
      <w:r>
        <w:rPr>
          <w:b/>
          <w:highlight w:val="yellow"/>
        </w:rPr>
        <w:t>Ethic</w:t>
      </w:r>
      <w:r>
        <w:t>. iv, 1), "it is the mark of a liberal man not to look to himself, so that he leaves for himself the lesser things." Therefore liberality is not a virtue.</w:t>
      </w:r>
    </w:p>
    <w:p>
      <w:r>
        <w:rPr>
          <w:b/>
        </w:rPr>
        <w:t>Article 10. Whether man possessed of grace needs the help of grace in order to persevere?</w:t>
      </w:r>
    </w:p>
    <w:p>
      <w:pPr>
        <w:pStyle w:val="Quote"/>
      </w:pPr>
      <w:r>
        <w:t>I answer that, Perseverance is taken in three ways. First, to signify a habit of the mind whereby a man stands steadfastly, lest he be moved by the assault of sadness from what is virtuous. And thus perseverance is to sadness as continence is to concupiscence and pleasure, as the Philosopher says (</w:t>
      </w:r>
      <w:r>
        <w:rPr>
          <w:b/>
          <w:highlight w:val="yellow"/>
        </w:rPr>
        <w:t>Ethic</w:t>
      </w:r>
      <w:r>
        <w:t>. vii, 7). Secondly, perseverance may be called a habit, whereby a man has the purpose of persevering in good unto the end. And in both these ways perseverance is infused together with grace, even as continence and the other virtues are. Thirdly, perseverance is called the abiding in good to the end of life. And in order to have this perseverance man does not, indeed, need another habitual grace, but he needs the Divine assistance guiding and guarding him against the attacks of the passions, as appears from the preceding article. And hence after anyone has been justified by grace, he still needs to beseech God for the aforesaid gift of perseverance, that he may be kept from evil till the end of his life. For to many grace is given to whom perseverance in grace is not given.</w:t>
      </w:r>
    </w:p>
    <w:p>
      <w:pPr>
        <w:pStyle w:val="Quote"/>
      </w:pPr>
      <w:r>
        <w:t>Objection 1. It would seem that man possessed of grace needs no help to persevere. For perseverance is something less than virtue, even as continence is, as is clear from the Philosopher (</w:t>
      </w:r>
      <w:r>
        <w:rPr>
          <w:b/>
          <w:highlight w:val="yellow"/>
        </w:rPr>
        <w:t>Ethic</w:t>
      </w:r>
      <w:r>
        <w:t>. vii, 7,9). Now since man is justified by grace, he needs no further help of grace in order to have the virtues. Much less, therefore, does he need the help of grace to have perseverance.</w:t>
      </w:r>
    </w:p>
    <w:p>
      <w:r>
        <w:rPr>
          <w:b/>
        </w:rPr>
        <w:t>Article 2. Whether liberality is about money?</w:t>
      </w:r>
    </w:p>
    <w:p>
      <w:pPr>
        <w:pStyle w:val="Quote"/>
      </w:pPr>
      <w:r>
        <w:t>On the contrary, The Philosopher says (</w:t>
      </w:r>
      <w:r>
        <w:rPr>
          <w:b/>
          <w:highlight w:val="yellow"/>
        </w:rPr>
        <w:t>Ethic</w:t>
      </w:r>
      <w:r>
        <w:t>. iv, 1) that "liberality seems to be a mean in the matter of money."</w:t>
      </w:r>
    </w:p>
    <w:p>
      <w:pPr>
        <w:pStyle w:val="Quote"/>
      </w:pPr>
      <w:r>
        <w:t>I answer that, According to the Philosopher (</w:t>
      </w:r>
      <w:r>
        <w:rPr>
          <w:b/>
          <w:highlight w:val="yellow"/>
        </w:rPr>
        <w:t>Ethic</w:t>
      </w:r>
      <w:r>
        <w:t>. iv, 1) it belongs to the liberal man to part with things. Hence liberality is also called open-handedness [largitas], because that which is open does not withhold things but parts of them. The term "liberality" seems also to allude to this, since when a man quits hold of a thing he frees it [liberat], so to speak, from his keeping and ownership, and shows his mind to be free of attachment thereto. Now those things which are the subject of a man's free-handedness towards others are the goods he possesses, which are denoted by the term "money." Therefore the proper matter of liberality is money.</w:t>
      </w:r>
    </w:p>
    <w:p>
      <w:pPr>
        <w:pStyle w:val="Quote"/>
      </w:pPr>
      <w:r>
        <w:t xml:space="preserve">Objection 1. It seems that liberality is not about money. For every moral virtue is about operations and passions. Now it is proper to justice to be about operations, as stated in </w:t>
      </w:r>
      <w:r>
        <w:rPr>
          <w:b/>
          <w:highlight w:val="yellow"/>
        </w:rPr>
        <w:t>Ethic</w:t>
      </w:r>
      <w:r>
        <w:t>. v, 1. Therefore, since liberality is a moral virtue, it seems that it is about passions and not about money.</w:t>
      </w:r>
    </w:p>
    <w:p>
      <w:pPr>
        <w:pStyle w:val="Heading2"/>
      </w:pPr>
      <w:r>
        <w:t>Volume 3 - Question 118. The vices opposed to liberality, and in the first place, of covetousness</w:t>
      </w:r>
    </w:p>
    <w:p>
      <w:r>
        <w:rPr>
          <w:b/>
        </w:rPr>
        <w:t>Article 1. Whether covetousness is a sin?</w:t>
      </w:r>
    </w:p>
    <w:p>
      <w:pPr>
        <w:pStyle w:val="Quote"/>
      </w:pPr>
      <w:r>
        <w:t>Objection 3. Further, things that occur naturally are not sins. Now covetousness comes naturally to old age and every kind of defect, according to the Philosopher (</w:t>
      </w:r>
      <w:r>
        <w:rPr>
          <w:b/>
          <w:highlight w:val="yellow"/>
        </w:rPr>
        <w:t>Ethic</w:t>
      </w:r>
      <w:r>
        <w:t>. iv, 1). Therefore covetousness is not a sin.</w:t>
      </w:r>
    </w:p>
    <w:p>
      <w:pPr>
        <w:pStyle w:val="Quote"/>
      </w:pPr>
      <w:r>
        <w:t>Reply to Objection 2. As Augustine says in his book De Disciplina Christi (Tract. de divers, i), everything whatsoever man has on earth, and whatsoever he owns, goes by the name of "'pecunia' [money], because in olden times men's possessions consisted entirely of 'pecora' [flocks]." And the Philosopher says (</w:t>
      </w:r>
      <w:r>
        <w:rPr>
          <w:b/>
          <w:highlight w:val="yellow"/>
        </w:rPr>
        <w:t>Ethic</w:t>
      </w:r>
      <w:r>
        <w:t>. iv, 1): "We give the name of money to anything that can be valued in currency."</w:t>
      </w:r>
    </w:p>
    <w:p>
      <w:pPr>
        <w:pStyle w:val="Heading2"/>
      </w:pPr>
      <w:r>
        <w:t>Volume 3 - Question 119. Prodigality</w:t>
      </w:r>
    </w:p>
    <w:p>
      <w:r>
        <w:rPr>
          <w:b/>
        </w:rPr>
        <w:t>Article 1. Whether prodigality is opposite to covetousness?</w:t>
      </w:r>
    </w:p>
    <w:p>
      <w:pPr>
        <w:pStyle w:val="Quote"/>
      </w:pPr>
      <w:r>
        <w:t>Reply to Objection 1. Nothing prevents opposites from being in the same subject in different respects. For a thing is denominated more from what is in it principally. Now just as in liberality, which observes the mean, the principal thing is giving, to which receiving and retaining are subordinate, so, too, covetousness and prodigality regard principally giving. Wherefore he who exceeds in giving is said to be "prodigal," while he who is deficient in giving is said to be "covetous." Now it happens sometimes that a man is deficient in giving, without exceeding in receiving, as the Philosopher observes (</w:t>
      </w:r>
      <w:r>
        <w:rPr>
          <w:b/>
          <w:highlight w:val="yellow"/>
        </w:rPr>
        <w:t>Ethic</w:t>
      </w:r>
      <w:r>
        <w:t>. iv, 1). And in like manner it happens sometimes that a man exceeds in giving, and therefore is prodigal, and yet at the same time exceeds in receiving. This may be due either to some kind of necessity, since while exceeding in giving he is lacking in goods of his own, so that he is driven to acquire unduly, and this pertains to covetousness; or it may be due to inordinateness of the mind, for he gives not for a good purpose, but, as though despising virtue, cares not whence or how he receives. Wherefore he is prodigal and covetous in different respects.</w:t>
      </w:r>
    </w:p>
    <w:p>
      <w:r>
        <w:rPr>
          <w:b/>
        </w:rPr>
        <w:t>Article 3. Whether using money is the act of liberality?</w:t>
      </w:r>
    </w:p>
    <w:p>
      <w:pPr>
        <w:pStyle w:val="Quote"/>
      </w:pPr>
      <w:r>
        <w:t>On the contrary, The Philosopher says (</w:t>
      </w:r>
      <w:r>
        <w:rPr>
          <w:b/>
          <w:highlight w:val="yellow"/>
        </w:rPr>
        <w:t>Ethic</w:t>
      </w:r>
      <w:r>
        <w:t>. iv, 1): "In whatever matter a man is virtuous, he will make the best use of that matter: Therefore he that has the virtue with regard to money will make the best use of riches." Now such is the liberal man. Therefore the good use of money is the act of liberality.</w:t>
      </w:r>
    </w:p>
    <w:p>
      <w:pPr>
        <w:pStyle w:val="Quote"/>
      </w:pPr>
      <w:r>
        <w:t>Reply to Objection 3. As stated (Article 2, Reply to Objection 1), the internal passions whereby man is affected towards money are the proximate matter of liberality. Hence it belongs to liberality before all that a man should not be prevented from making any due use of money through an inordinate affection for it. Now there is a twofold use of money: one consists in applying it to one's own use, and would seem to come under the designation of costs or expenditure; while the other consists in devoting it to the use of others, and comes under the head of gifts. Hence it belongs to liberality that one be not hindered by an immoderate love of money, either from spending it becomingly, or from making suitable gifts. Therefore liberality is concerned with giving and spending, according to the Philosopher (</w:t>
      </w:r>
      <w:r>
        <w:rPr>
          <w:b/>
          <w:highlight w:val="yellow"/>
        </w:rPr>
        <w:t>Ethic</w:t>
      </w:r>
      <w:r>
        <w:t>. iv, 1). The saying of Seneca refers to liberality as regards giving: for a man is not said to be liberal for the reason that he gives something to himself.</w:t>
      </w:r>
    </w:p>
    <w:p>
      <w:pPr>
        <w:pStyle w:val="Quote"/>
      </w:pPr>
      <w:r>
        <w:t>Reply to Objection 3. The prodigal does not always exceed in giving for the sake of pleasures which are the matter of temperance, but sometimes through being so disposed as not to care about riches, and sometimes on account of something else. More frequently, however, he inclines to intemperance, both because through spending too much on other things he becomes fearless of spending on objects of pleasure, to which the concupiscence of the flesh is more prone; and because through taking no pleasure in virtuous goods, he seeks for himself pleasures of the body. Hence the Philosopher says (</w:t>
      </w:r>
      <w:r>
        <w:rPr>
          <w:b/>
          <w:highlight w:val="yellow"/>
        </w:rPr>
        <w:t>Ethic</w:t>
      </w:r>
      <w:r>
        <w:t>. iv, 1) "that many a prodigal ends in becoming intemperate."</w:t>
      </w:r>
    </w:p>
    <w:p>
      <w:pPr>
        <w:pStyle w:val="Quote"/>
      </w:pPr>
      <w:r>
        <w:t>On the contrary, The Philosopher says (</w:t>
      </w:r>
      <w:r>
        <w:rPr>
          <w:b/>
          <w:highlight w:val="yellow"/>
        </w:rPr>
        <w:t>Ethic</w:t>
      </w:r>
      <w:r>
        <w:t>. ii, 7; iv, 1) that prodigality is opposed to liberality, and illiberality, to which we give here the name of covetousness.</w:t>
      </w:r>
    </w:p>
    <w:p>
      <w:r>
        <w:rPr>
          <w:b/>
        </w:rPr>
        <w:t>Article 2. Whether prodigality is a sin?</w:t>
      </w:r>
    </w:p>
    <w:p>
      <w:pPr>
        <w:pStyle w:val="Quote"/>
      </w:pPr>
      <w:r>
        <w:t>Reply to Objection 2. The Apostle bids the rich to be ready to give and communicate their riches, according as they ought. The prodigal does not do this: since, as the Philosopher remarks (</w:t>
      </w:r>
      <w:r>
        <w:rPr>
          <w:b/>
          <w:highlight w:val="yellow"/>
        </w:rPr>
        <w:t>Ethic</w:t>
      </w:r>
      <w:r>
        <w:t>. iv, 1), "his giving is neither good, nor for a good end, nor according as it ought to be. For sometimes they give much to those who ought to be poor, namely, to buffoons and flatterers, whereas to the good they give nothing."</w:t>
      </w:r>
    </w:p>
    <w:p>
      <w:r>
        <w:rPr>
          <w:b/>
        </w:rPr>
        <w:t>Article 4. Whether it belongs to a liberal man chiefly to give?</w:t>
      </w:r>
    </w:p>
    <w:p>
      <w:pPr>
        <w:pStyle w:val="Quote"/>
      </w:pPr>
      <w:r>
        <w:t>Objection 3. Further, in order to accomplish what he intends chiefly, a man employs all the ways he can. Now a liberal man is not a beggar, as the Philosopher observes (</w:t>
      </w:r>
      <w:r>
        <w:rPr>
          <w:b/>
          <w:highlight w:val="yellow"/>
        </w:rPr>
        <w:t>Ethic</w:t>
      </w:r>
      <w:r>
        <w:t>. iv, 1); and yet by begging he might provide himself with the means of giving to others. Therefore it seems that he does not chiefly aim at giving.</w:t>
      </w:r>
    </w:p>
    <w:p>
      <w:pPr>
        <w:pStyle w:val="Quote"/>
      </w:pPr>
      <w:r>
        <w:t xml:space="preserve">Objection 2. Further, no man is sorry for what he intends chiefly to do, nor does he cease from doing it. But a liberal man is sometimes sorry for what he has given, nor does he give to all, as stated in </w:t>
      </w:r>
      <w:r>
        <w:rPr>
          <w:b/>
          <w:highlight w:val="yellow"/>
        </w:rPr>
        <w:t>Ethic</w:t>
      </w:r>
      <w:r>
        <w:t>. iv, 1. Therefore it does not belong chiefly to a liberal man to give.</w:t>
      </w:r>
    </w:p>
    <w:p>
      <w:pPr>
        <w:pStyle w:val="Quote"/>
      </w:pPr>
      <w:r>
        <w:t>Objection 1. It seems that it does not belong to a liberal man chiefly to give. For liberality, like all other moral virtues, is regulated by prudence. Now it seems to belong very much to prudence that a man should keep his riches. Wherefore the Philosopher says (</w:t>
      </w:r>
      <w:r>
        <w:rPr>
          <w:b/>
          <w:highlight w:val="yellow"/>
        </w:rPr>
        <w:t>Ethic</w:t>
      </w:r>
      <w:r>
        <w:t>. iv, 1) that "those who have not earned money, but have received the money earned by others, spend it more liberally, because they have not experienced the want of it." Therefore it seems that giving does not chiefly belong to the liberal man.</w:t>
      </w:r>
    </w:p>
    <w:p>
      <w:r>
        <w:rPr>
          <w:b/>
        </w:rPr>
        <w:t>Article 3. Whether covetousness is opposed to liberality?</w:t>
      </w:r>
    </w:p>
    <w:p>
      <w:pPr>
        <w:pStyle w:val="Quote"/>
      </w:pPr>
      <w:r>
        <w:t>Objection 3. Further, liberality is a virtue that observes the mean between two contrary vices, as the Philosopher states (</w:t>
      </w:r>
      <w:r>
        <w:rPr>
          <w:b/>
          <w:highlight w:val="yellow"/>
        </w:rPr>
        <w:t>Ethic</w:t>
      </w:r>
      <w:r>
        <w:t>. i, 7; iv, 1). But covetousness has no contrary and opposite sin, according to the Philosopher (</w:t>
      </w:r>
      <w:r>
        <w:rPr>
          <w:b/>
          <w:highlight w:val="yellow"/>
        </w:rPr>
        <w:t>Ethic</w:t>
      </w:r>
      <w:r>
        <w:t>. v, 1,2). Therefore covetousness is not opposed to liberality.</w:t>
      </w:r>
    </w:p>
    <w:p>
      <w:r>
        <w:rPr>
          <w:b/>
        </w:rPr>
        <w:t>Article 9. Whether the justification of the ungodly is God's greatest work?</w:t>
      </w:r>
    </w:p>
    <w:p>
      <w:pPr>
        <w:pStyle w:val="Quote"/>
      </w:pPr>
      <w:r>
        <w:t xml:space="preserve">Objection 2. Further, the justification of the ungodly is ordained to the particular good of one man. But the good of the universe is greater than the good of one man, as is plain from </w:t>
      </w:r>
      <w:r>
        <w:rPr>
          <w:b/>
          <w:highlight w:val="yellow"/>
        </w:rPr>
        <w:t>Ethic</w:t>
      </w:r>
      <w:r>
        <w:t>. i, 2. Hence the creation of heaven and earth is a greater work than the justification of the ungodly.</w:t>
      </w:r>
    </w:p>
    <w:p>
      <w:pPr>
        <w:pStyle w:val="Quote"/>
      </w:pPr>
      <w:r>
        <w:t>Objection 1. It seems that covetousness is not opposed to liberality. For Chrysostom, commenting on Matthew 5:6, "Blessed are they that hunger and thirst after justice," says, (Hom. xv in Matth.) that there are two kinds of justice, one general, and the other special, to which covetousness is opposed: and the Philosopher says the same (</w:t>
      </w:r>
      <w:r>
        <w:rPr>
          <w:b/>
          <w:highlight w:val="yellow"/>
        </w:rPr>
        <w:t>Ethic</w:t>
      </w:r>
      <w:r>
        <w:t>. v, 2). Therefore covetousness is not opposed to liberality.</w:t>
      </w:r>
    </w:p>
    <w:p>
      <w:pPr>
        <w:pStyle w:val="Heading2"/>
      </w:pPr>
      <w:r>
        <w:t>Volume 3 - Question 120. "Epikeia" or equity</w:t>
      </w:r>
    </w:p>
    <w:p>
      <w:r>
        <w:rPr>
          <w:b/>
        </w:rPr>
        <w:t>Article 1. Whether "epikeia" [epieikeia] is a virtue?</w:t>
      </w:r>
    </w:p>
    <w:p>
      <w:pPr>
        <w:pStyle w:val="Quote"/>
      </w:pPr>
      <w:r>
        <w:t>On the contrary, The Philosopher (</w:t>
      </w:r>
      <w:r>
        <w:rPr>
          <w:b/>
          <w:highlight w:val="yellow"/>
        </w:rPr>
        <w:t>Ethic</w:t>
      </w:r>
      <w:r>
        <w:t>. v, 10) states it to be a virtue.</w:t>
      </w:r>
    </w:p>
    <w:p>
      <w:pPr>
        <w:pStyle w:val="Quote"/>
      </w:pPr>
      <w:r>
        <w:t>Reply to Objection 1. It belongs to prudence to keep money, lest it be stolen or spent uselessly. But to spend it usefully is not less but more prudent than to keep it usefully: since more things have to be considered in money's use, which is likened to movement, than in its keeping, which is likened to rest. As to those who, having received money that others have earned, spend it more liberally, through not having experienced the want of it, if their inexperience is the sole cause of their liberal expenditure they have not the virtue of liberality. Sometimes, however, this inexperience merely removes the impediment to liberality, so that it makes them all the more ready to act liberally, because, not unfrequently, the fear of want that results from the experience of want hinders those who have acquired money from using it up by acting with liberality; as does likewise the love they have for it as being their own effect, according to the Philosopher (</w:t>
      </w:r>
      <w:r>
        <w:rPr>
          <w:b/>
          <w:highlight w:val="yellow"/>
        </w:rPr>
        <w:t>Ethic</w:t>
      </w:r>
      <w:r>
        <w:t>. iv, 1).</w:t>
      </w:r>
    </w:p>
    <w:p>
      <w:pPr>
        <w:pStyle w:val="Quote"/>
      </w:pPr>
      <w:r>
        <w:t>On the contrary, The Philosopher says (</w:t>
      </w:r>
      <w:r>
        <w:rPr>
          <w:b/>
          <w:highlight w:val="yellow"/>
        </w:rPr>
        <w:t>Ethic</w:t>
      </w:r>
      <w:r>
        <w:t>. iv, 1) that "it belongs to a liberal man to surpass in giving."</w:t>
      </w:r>
    </w:p>
    <w:p>
      <w:pPr>
        <w:pStyle w:val="Quote"/>
      </w:pPr>
      <w:r>
        <w:t>Objection 3. Further, apparently it belongs to "epikeia" to consider the intention of the lawgiver, as the Philosopher states (</w:t>
      </w:r>
      <w:r>
        <w:rPr>
          <w:b/>
          <w:highlight w:val="yellow"/>
        </w:rPr>
        <w:t>Ethic</w:t>
      </w:r>
      <w:r>
        <w:t>. v, 10). But it belongs to the sovereign alone to interpret the intention of the lawgiver, wherefore the Emperor says in the Codex of Laws and Constitutions, under Law i: "It is fitting and lawful that We alone should interpret between equity and law." Therefore the act of "epikeia" is unlawful: and consequently "epikeia" is not a virtue.</w:t>
      </w:r>
    </w:p>
    <w:p>
      <w:r>
        <w:rPr>
          <w:b/>
        </w:rPr>
        <w:t>Article 2. Whether "epikeia" is a part of justice?</w:t>
      </w:r>
    </w:p>
    <w:p>
      <w:pPr>
        <w:pStyle w:val="Quote"/>
      </w:pPr>
      <w:r>
        <w:t>Accordingly, "epikeia" is a part of justice taken in a general sense, for it is a kind of justice, as the Philosopher states (</w:t>
      </w:r>
      <w:r>
        <w:rPr>
          <w:b/>
          <w:highlight w:val="yellow"/>
        </w:rPr>
        <w:t>Ethic</w:t>
      </w:r>
      <w:r>
        <w:t>. v, 10). Wherefore it is evident that "epikeia" is a subjective part of justice; and justice is predicated of it with priority to being predicated of legal justice, since legal justice is subject to the direction of "epikeia." Hence "epikeia" is by way of being a higher rule of human actions.</w:t>
      </w:r>
    </w:p>
    <w:p>
      <w:r>
        <w:rPr>
          <w:b/>
        </w:rPr>
        <w:t>Article 3. Whether prodigality is a more grievous sin than covetousness?</w:t>
      </w:r>
    </w:p>
    <w:p>
      <w:pPr>
        <w:pStyle w:val="Quote"/>
      </w:pPr>
      <w:r>
        <w:t>Objection 3. Further, prudence is chief among the moral virtues, as stated above (II-II:56:1 ad 1; I-II:61:2 ad 1). Now prodigality is more opposed to prudence than covetousness is: for it is written (Proverbs 21:20): "There is a treasure to be desired, and oil in the dwelling of the just; and the foolish man shall spend it": and the Philosopher says (</w:t>
      </w:r>
      <w:r>
        <w:rPr>
          <w:b/>
          <w:highlight w:val="yellow"/>
        </w:rPr>
        <w:t>Ethic</w:t>
      </w:r>
      <w:r>
        <w:t>. iv, 6) that "it is the mark of a fool to give too much and receive nothing." Therefore prodigality is a more grievous sin than covetousness.</w:t>
      </w:r>
    </w:p>
    <w:p>
      <w:pPr>
        <w:pStyle w:val="Quote"/>
      </w:pPr>
      <w:r>
        <w:t>Objection 2. Further, a disorder that is accompanied by a laudable circumstance is less sinful. Now the disorder of covetousness is sometimes accompanied by a laudable circumstance, as in the case of those who are unwilling to spend their own, lest they be driven to accept from others: whereas the disorder of prodigality is accompanied by a circumstance that calls for blame, inasmuch as we ascribe prodigality to those who are intemperate, as the Philosopher observes (</w:t>
      </w:r>
      <w:r>
        <w:rPr>
          <w:b/>
          <w:highlight w:val="yellow"/>
        </w:rPr>
        <w:t>Ethic</w:t>
      </w:r>
      <w:r>
        <w:t>. iv, 1). Therefore prodigality is a more grievous sin than covetousness.</w:t>
      </w:r>
    </w:p>
    <w:p>
      <w:pPr>
        <w:pStyle w:val="Quote"/>
      </w:pPr>
      <w:r>
        <w:t>On the contrary, The Philosopher says (</w:t>
      </w:r>
      <w:r>
        <w:rPr>
          <w:b/>
          <w:highlight w:val="yellow"/>
        </w:rPr>
        <w:t>Ethic</w:t>
      </w:r>
      <w:r>
        <w:t>. v, 10) that "epikeia is a kind of justice."</w:t>
      </w:r>
    </w:p>
    <w:p>
      <w:pPr>
        <w:pStyle w:val="Quote"/>
      </w:pPr>
      <w:r>
        <w:t xml:space="preserve">Reply to Objection 2. In speaking of vices in general, we judge of them according to their respective natures: thus, with regard to prodigality we note that it consumes riches to excess, and with regard to covetousness that it retains them to excess. That one spend too much for the sake of intemperance points already to several additional sins, wherefore the prodigal of this kind is worse, as stated in </w:t>
      </w:r>
      <w:r>
        <w:rPr>
          <w:b/>
          <w:highlight w:val="yellow"/>
        </w:rPr>
        <w:t>Ethic</w:t>
      </w:r>
      <w:r>
        <w:t>. iv, 1. That an illiberal or covetous man refrain from taking what belongs to others, although this appears in itself to call for praise, yet on account of the motive for which he does so it calls for blame, since he is unwilling to accept from others lest he be forced to give to others.</w:t>
      </w:r>
    </w:p>
    <w:p>
      <w:pPr>
        <w:pStyle w:val="Quote"/>
      </w:pPr>
      <w:r>
        <w:t>Objection 1. It seems that prodigality is a more grievous sin than covetousness. For by covetousness a man injures his neighbor by not communicating his goods to him, whereas by prodigality a man injures himself, because the Philosopher says (</w:t>
      </w:r>
      <w:r>
        <w:rPr>
          <w:b/>
          <w:highlight w:val="yellow"/>
        </w:rPr>
        <w:t>Ethic</w:t>
      </w:r>
      <w:r>
        <w:t>. iv, 1) that "the wasting of riches, which are the means whereby a man lives, is an undoing of his very being." Now he that injures himself sins more grievously, according to Sirach 14:5, "He that is evil to himself, to whom will he be good?" Therefore prodigality is a more grievous sin than covetousness.</w:t>
      </w:r>
    </w:p>
    <w:p>
      <w:pPr>
        <w:pStyle w:val="Quote"/>
      </w:pPr>
      <w:r>
        <w:t>On the contrary, The Philosopher says (</w:t>
      </w:r>
      <w:r>
        <w:rPr>
          <w:b/>
          <w:highlight w:val="yellow"/>
        </w:rPr>
        <w:t>Ethic</w:t>
      </w:r>
      <w:r>
        <w:t>. iv, 6) that "the prodigal seems to be much better than the illiberal man."</w:t>
      </w:r>
    </w:p>
    <w:p>
      <w:pPr>
        <w:pStyle w:val="Quote"/>
      </w:pPr>
      <w:r>
        <w:t xml:space="preserve">I answer that, Prodigality considered in itself is a less grievous sin than covetousness, and this for three reasons. First, because covetousness differs more from the opposite virtue: since giving, wherein the prodigal exceeds, belongs to liberality more than receiving or retaining, wherein the covetous man exceeds. Secondly, because the prodigal man is of use to the many to whom he gives, while the covetous man is of use to no one, not even to himself, as stated in </w:t>
      </w:r>
      <w:r>
        <w:rPr>
          <w:b/>
          <w:highlight w:val="yellow"/>
        </w:rPr>
        <w:t>Ethic</w:t>
      </w:r>
      <w:r>
        <w:t>. iv, 6. Thirdly, because prodigality is easily cured. For not only is the prodigal on the way to old age, which is opposed to prodigality, but he is easily reduced to a state of want, since much useless spending impoverishes him and makes him unable to exceed in giving. Moreover, prodigality is easily turned into virtue on account of its likeness thereto. On the other hand, the covetous man is not easily cured, for the reason given above (II-II:118:5 ad 3).</w:t>
      </w:r>
    </w:p>
    <w:p>
      <w:pPr>
        <w:pStyle w:val="Quote"/>
      </w:pPr>
      <w:r>
        <w:t>Reply to Objection 2. As the Philosopher states (</w:t>
      </w:r>
      <w:r>
        <w:rPr>
          <w:b/>
          <w:highlight w:val="yellow"/>
        </w:rPr>
        <w:t>Ethic</w:t>
      </w:r>
      <w:r>
        <w:t>. v, 10), "epikeia is better than a certain," namely, legal, "justice," which observes the letter of the law: yet since it is itself a kind of justice, it is not better than all justice.</w:t>
      </w:r>
    </w:p>
    <w:p>
      <w:r>
        <w:rPr>
          <w:b/>
        </w:rPr>
        <w:t>Article 5. Whether covetousness is the greatest of sins?</w:t>
      </w:r>
    </w:p>
    <w:p>
      <w:pPr>
        <w:pStyle w:val="Quote"/>
      </w:pPr>
      <w:r>
        <w:t>Objection 3. Further, the gravity of a sin is indicated by its being incurable: wherefore the sin against the Holy Ghost is said to be most grievous, because it is irremissible. But covetousness is an incurable sin: hence the Philosopher says (</w:t>
      </w:r>
      <w:r>
        <w:rPr>
          <w:b/>
          <w:highlight w:val="yellow"/>
        </w:rPr>
        <w:t>Ethic</w:t>
      </w:r>
      <w:r>
        <w:t>. iv, 1) that "old age and helplessness of any kind make men illiberal." Therefore covetousness is the most grievous of sins.</w:t>
      </w:r>
    </w:p>
    <w:p>
      <w:r>
        <w:rPr>
          <w:b/>
        </w:rPr>
        <w:t>Article 6. Whether liberality is the greatest of the virtues?</w:t>
      </w:r>
    </w:p>
    <w:p>
      <w:pPr>
        <w:pStyle w:val="Quote"/>
      </w:pPr>
      <w:r>
        <w:t>Objection 3. Further, men are honored and loved on account of virtue. Now Boethius says (De Consol. ii) that "bounty above all makes a man famous": and the Philosopher says (</w:t>
      </w:r>
      <w:r>
        <w:rPr>
          <w:b/>
          <w:highlight w:val="yellow"/>
        </w:rPr>
        <w:t>Ethic</w:t>
      </w:r>
      <w:r>
        <w:t>. iv, 1) that "among the virtuous the liberal are the most beloved." Therefore liberality is the greatest of virtues.</w:t>
      </w:r>
    </w:p>
    <w:p>
      <w:pPr>
        <w:pStyle w:val="Heading2"/>
      </w:pPr>
      <w:r>
        <w:t>Volume 3 - Question 122. The precepts of justice</w:t>
      </w:r>
    </w:p>
    <w:p>
      <w:r>
        <w:rPr>
          <w:b/>
        </w:rPr>
        <w:t>Article 1. Whether the precepts of the decalogue are precepts of justice?</w:t>
      </w:r>
    </w:p>
    <w:p>
      <w:pPr>
        <w:pStyle w:val="Quote"/>
      </w:pPr>
      <w:r>
        <w:t xml:space="preserve">Objection 1. It seems that the precepts of the decalogue are not precepts of justice. For the intention of a lawgiver is "to make the citizens virtuous in respect of every virtue," as stated in </w:t>
      </w:r>
      <w:r>
        <w:rPr>
          <w:b/>
          <w:highlight w:val="yellow"/>
        </w:rPr>
        <w:t>Ethic</w:t>
      </w:r>
      <w:r>
        <w:t xml:space="preserve">. ii, 1. Wherefore, according to </w:t>
      </w:r>
      <w:r>
        <w:rPr>
          <w:b/>
          <w:highlight w:val="yellow"/>
        </w:rPr>
        <w:t>Ethic</w:t>
      </w:r>
      <w:r>
        <w:t>. v, 1, "the law prescribes about all acts of all virtues." Now the precepts of the decalogue are the first. principles of the whole Divine Law. Therefore the precepts of the decalogue do not pertain to justice alone.</w:t>
      </w:r>
    </w:p>
    <w:p>
      <w:pPr>
        <w:pStyle w:val="Heading2"/>
      </w:pPr>
      <w:r>
        <w:t>Volume 3 - Question 123. Fortitude</w:t>
      </w:r>
    </w:p>
    <w:p>
      <w:r>
        <w:rPr>
          <w:b/>
        </w:rPr>
        <w:t>Article 1. Whether fortitude is a virtue?</w:t>
      </w:r>
    </w:p>
    <w:p>
      <w:pPr>
        <w:pStyle w:val="Quote"/>
      </w:pPr>
      <w:r>
        <w:t>Reply to Objection 2. Sometimes a person performs the exterior act of a virtue without having the virtue, and from some other cause than virtue. Hence the Philosopher (</w:t>
      </w:r>
      <w:r>
        <w:rPr>
          <w:b/>
          <w:highlight w:val="yellow"/>
        </w:rPr>
        <w:t>Ethic</w:t>
      </w:r>
      <w:r>
        <w:t>. iii, 8) mentions five ways in which people are said to be brave by way of resemblance, through performing acts of fortitude without having the virtue. This may be done in three ways. First, because they tend to that which is difficult as though it were not difficult: and this again happens in three ways, for sometimes this is owing to ignorance, through not perceiving the greatness of the danger; sometimes it is owing to the fact that one is hopeful of overcoming dangers—when, for instance, one has often experienced escape from danger; and sometimes this is owing to a certain science and art, as in the case of soldiers who, through skill and practice in the use of arms, think little of the dangers of battle, as they reckon themselves capable of defending themselves against them; thus Vegetius says (De Re Milit. i), "No man fears to do what he is confident of having learned to do well." Secondly, a man performs an act of fortitude without having the virtue, through the impulse of a passion, whether of sorrow that he wishes to cast off, or again of anger. Thirdly, through choice, not indeed of a due end, but of some temporal advantage to be obtained, such as honor, pleasure, or gain, or of some disadvantage to be avoided, such as blame, pain, or loss.</w:t>
      </w:r>
    </w:p>
    <w:p>
      <w:pPr>
        <w:pStyle w:val="Quote"/>
      </w:pPr>
      <w:r>
        <w:t>I answer that, According to the Philosopher (</w:t>
      </w:r>
      <w:r>
        <w:rPr>
          <w:b/>
          <w:highlight w:val="yellow"/>
        </w:rPr>
        <w:t>Ethic</w:t>
      </w:r>
      <w:r>
        <w:t>. ii, 6) "virtue is that which makes its possessor good, and renders his work good." Hence human virtue, of which we are speaking now, is that which makes a man good, and tenders his work good. Now man's good is to be in accordance with reason, according to Dionysius (Div. Nom. iv, 22). Wherefore it belongs to human virtue to make man good, to make his work accord with reason. This happens in three ways: first, by rectifying reason itself, and this is done by the intellectual virtues; secondly, by establishing the rectitude of reason in human affairs, and this belongs to justice; thirdly, by removing the obstacles to the establishment of this rectitude in human affairs. Now the human will is hindered in two ways from following the rectitude of reason. First, through being drawn by some object of pleasure to something other than what the rectitude of reason requires; and this obstacle is removed by the virtue of temperance. Secondly, through the will being disinclined to follow that which is in accordance with reason, on account of some difficulty that presents itself. On order to remove this obstacle fortitude of the mind is requisite, whereby to resist the aforesaid difficulty even as a man, by fortitude of body, overcomes and removes bodily obstacles.</w:t>
      </w:r>
    </w:p>
    <w:p>
      <w:pPr>
        <w:pStyle w:val="Quote"/>
      </w:pPr>
      <w:r>
        <w:t>Objection 3. Further, human virtue resides chiefly in the soul, since it is a "good quality of the mind," as stated above (</w:t>
      </w:r>
      <w:r>
        <w:rPr>
          <w:b/>
          <w:highlight w:val="yellow"/>
        </w:rPr>
        <w:t>Ethic</w:t>
      </w:r>
      <w:r>
        <w:t>. iii, 7,8). But fortitude, seemingly, resides in the body, or at least results from the temperament of the body. Therefore it seems that fortitude is not a virtue.</w:t>
      </w:r>
    </w:p>
    <w:p>
      <w:r>
        <w:rPr>
          <w:b/>
        </w:rPr>
        <w:t>Article 6. Whether covetousness is a spiritual sin?</w:t>
      </w:r>
    </w:p>
    <w:p>
      <w:pPr>
        <w:pStyle w:val="Quote"/>
      </w:pPr>
      <w:r>
        <w:t>I answer that, Sins are seated chiefly in the affections: and all the affections or passions of the soul have their term in pleasure and sorrow, according to the Philosopher (</w:t>
      </w:r>
      <w:r>
        <w:rPr>
          <w:b/>
          <w:highlight w:val="yellow"/>
        </w:rPr>
        <w:t>Ethic</w:t>
      </w:r>
      <w:r>
        <w:t>. ii, 5). Now some pleasures are carnal and some spiritual. Carnal pleasures are those which are consummated in the carnal senses—for instance, the pleasures of the table and sexual pleasures: while spiritual pleasures are those which are consummated in the mere apprehension of the soul. Accordingly, sins of the flesh are those which are consummated in carnal pleasures, while spiritual sins are consummated in pleasures of the spirit without pleasure of the flesh. Such is covetousness: for the covetous man takes pleasure in the consideration of himself as a possessor of riches. Therefore covetousness is a spiritual sin.</w:t>
      </w:r>
    </w:p>
    <w:p>
      <w:pPr>
        <w:pStyle w:val="Quote"/>
      </w:pPr>
      <w:r>
        <w:t>Objection 2. Further, if it is a virtue, it is either theological, intellectual, or moral. Now fortitude is not contained among the theological virtues, nor among the intellectual virtues, as may be gathered from what we have said above (I-II:57:2; I-II:62:3). Neither, apparently, is it contained among the moral virtues, since according to the Philosopher (</w:t>
      </w:r>
      <w:r>
        <w:rPr>
          <w:b/>
          <w:highlight w:val="yellow"/>
        </w:rPr>
        <w:t>Ethic</w:t>
      </w:r>
      <w:r>
        <w:t>. iii, 7,8): "Some seem to be brave through ignorance; or through experience, as soldiers," both of which cases seem to pertain to act rather than to moral virtue, "and some are called brave on account of certain passions"; for instance, on account of fear of threats, or of dishonor, or again on account of sorrow, anger, or hope. But moral virtue does not act from passion but from choice, as stated above (I-II:55:4). Therefore fortitude is not a virtue.</w:t>
      </w:r>
    </w:p>
    <w:p>
      <w:r>
        <w:rPr>
          <w:b/>
        </w:rPr>
        <w:t>Article 7. Whether covetousness is a capital vice?</w:t>
      </w:r>
    </w:p>
    <w:p>
      <w:pPr>
        <w:pStyle w:val="Quote"/>
      </w:pPr>
      <w:r>
        <w:t xml:space="preserve">Objection 2. Further, as stated above (I-II:84:3; I-II:84:4), those vices are called capital which have principal ends, to which the ends of other vices are directed. But this does not apply to covetousness: since riches have the aspect, not of an end, but rather of something directed to an end, as stated in </w:t>
      </w:r>
      <w:r>
        <w:rPr>
          <w:b/>
          <w:highlight w:val="yellow"/>
        </w:rPr>
        <w:t>Ethic</w:t>
      </w:r>
      <w:r>
        <w:t>. i, 5. Therefore covetousness is not a capital vice.</w:t>
      </w:r>
    </w:p>
    <w:p>
      <w:pPr>
        <w:pStyle w:val="Quote"/>
      </w:pPr>
      <w:r>
        <w:t>On the other hand, prodigality is not directed to an end that is desirable principally, indeed it seems rather to result from a lack of reason. Hence the Philosopher says (</w:t>
      </w:r>
      <w:r>
        <w:rPr>
          <w:b/>
          <w:highlight w:val="yellow"/>
        </w:rPr>
        <w:t>Ethic</w:t>
      </w:r>
      <w:r>
        <w:t>. iv, 1) that "a prodigal man is a fool rather than a knave."</w:t>
      </w:r>
    </w:p>
    <w:p>
      <w:r>
        <w:rPr>
          <w:b/>
        </w:rPr>
        <w:t>Article 2. Whether fortitude is a special virtue?</w:t>
      </w:r>
    </w:p>
    <w:p>
      <w:pPr>
        <w:pStyle w:val="Quote"/>
      </w:pPr>
      <w:r>
        <w:t>I answer that, As stated above (I-II:61:3; I-II:61:4), the term "fortitude" can be taken in two ways. First, as simply denoting a certain firmness of mind, and in this sense it is a general virtue, or rather a condition of every virtue, since as the Philosopher states (</w:t>
      </w:r>
      <w:r>
        <w:rPr>
          <w:b/>
          <w:highlight w:val="yellow"/>
        </w:rPr>
        <w:t>Ethic</w:t>
      </w:r>
      <w:r>
        <w:t>. ii), it is requisite for every virtue to act firmly and immovably. Secondly, fortitude may be taken to denote firmness only in bearing and withstanding those things wherein it is most difficult to be firm, namely in certain grave dangers. Therefore Tully says (Rhet. ii), that "fortitude is deliberate facing of dangers and bearing of toils." On this sense fortitude is reckoned a special virtue, because it has a special matter.</w:t>
      </w:r>
    </w:p>
    <w:p>
      <w:pPr>
        <w:pStyle w:val="Quote"/>
      </w:pPr>
      <w:r>
        <w:t xml:space="preserve">Objection 3. Further, fortitude would seem to derive its name from firmness. But it belongs to every virtue to stand firm, as stated in </w:t>
      </w:r>
      <w:r>
        <w:rPr>
          <w:b/>
          <w:highlight w:val="yellow"/>
        </w:rPr>
        <w:t>Ethic</w:t>
      </w:r>
      <w:r>
        <w:t>. ii. Therefore fortitude is a general virtue.</w:t>
      </w:r>
    </w:p>
    <w:p>
      <w:pPr>
        <w:pStyle w:val="Quote"/>
      </w:pPr>
      <w:r>
        <w:t>I answer that, As stated in the Second Objection, a capital vice is one which under the aspect of end gives rise to other vices: because when an end is very desirable, the result is that through desire thereof man sets about doing many things either good or evil. Now the most desirable end is happiness or felicity, which is the last end of human life, as stated above (I-II:1:4,7,8): wherefore the more a thing is furnished with the conditions of happiness, the more desirable it is. Also one of the conditions of happiness is that it be self-sufficing, else it would not set man's appetite at rest, as the last end does. Now riches give great promise of self-sufficiency, as Boethius says (De Consol. iii): the reason of which, according to the Philosopher (</w:t>
      </w:r>
      <w:r>
        <w:rPr>
          <w:b/>
          <w:highlight w:val="yellow"/>
        </w:rPr>
        <w:t>Ethic</w:t>
      </w:r>
      <w:r>
        <w:t>. v, 5), is that we "use money in token of taking possession of something," and again it is written (Ecclesiastes 10:19): "All things obey money." Therefore covetousness, which is desire for money, is a capital vice.</w:t>
      </w:r>
    </w:p>
    <w:p>
      <w:pPr>
        <w:pStyle w:val="Heading2"/>
      </w:pPr>
      <w:r>
        <w:t>Volume 3 - Question 125. Fear</w:t>
      </w:r>
    </w:p>
    <w:p>
      <w:r>
        <w:rPr>
          <w:b/>
        </w:rPr>
        <w:t>Article 1. Whether fear is a sin?</w:t>
      </w:r>
    </w:p>
    <w:p>
      <w:pPr>
        <w:pStyle w:val="Quote"/>
      </w:pPr>
      <w:r>
        <w:t>Objection 3. Further, nothing that is naturally in man is a sin, for sin is contrary to nature according to Damascene (De Fide Orth. iii). Now fear is natural to man: wherefore the Philosopher says (</w:t>
      </w:r>
      <w:r>
        <w:rPr>
          <w:b/>
          <w:highlight w:val="yellow"/>
        </w:rPr>
        <w:t>Ethic</w:t>
      </w:r>
      <w:r>
        <w:t>. iii, 7) that "a man would be insane or insensible to pain, if nothing, not even earthquakes nor deluges, inspired him with fear." Therefore fear is not a sin..</w:t>
      </w:r>
    </w:p>
    <w:p>
      <w:pPr>
        <w:pStyle w:val="Quote"/>
      </w:pPr>
      <w:r>
        <w:t xml:space="preserve">Objection 1. It seems that fear is not a sin. For fear is a passion, as stated above (I-II:23:4; Article 42). Now we are neither praised nor blamed for passions, as stated in </w:t>
      </w:r>
      <w:r>
        <w:rPr>
          <w:b/>
          <w:highlight w:val="yellow"/>
        </w:rPr>
        <w:t>Ethic</w:t>
      </w:r>
      <w:r>
        <w:t>. ii. Since then every sin is blameworthy, it seems that fear is not a sin.</w:t>
      </w:r>
    </w:p>
    <w:p>
      <w:r>
        <w:rPr>
          <w:b/>
        </w:rPr>
        <w:t>Article 8. Whether treachery, fraud, falsehood, perjury, restlessness, violence, and insensibility to mercy are daughters of covetousness?</w:t>
      </w:r>
    </w:p>
    <w:p>
      <w:pPr>
        <w:pStyle w:val="Quote"/>
      </w:pPr>
      <w:r>
        <w:t>Objection 5. Further, tyrants use much violence against their subjects. But the Philosopher says (</w:t>
      </w:r>
      <w:r>
        <w:rPr>
          <w:b/>
          <w:highlight w:val="yellow"/>
        </w:rPr>
        <w:t>Ethic</w:t>
      </w:r>
      <w:r>
        <w:t>. iv, 1) that "tyrants who destroy cities and despoil sacred places are not to be called illiberal," i.e. covetous. Therefore violence should not be reckoned a daughter of covetousness.</w:t>
      </w:r>
    </w:p>
    <w:p>
      <w:r>
        <w:rPr>
          <w:b/>
        </w:rPr>
        <w:t>Article 3. Whether fortitude is about fear and daring?</w:t>
      </w:r>
    </w:p>
    <w:p>
      <w:pPr>
        <w:pStyle w:val="Quote"/>
      </w:pPr>
      <w:r>
        <w:t>On the contrary, The Philosopher says (</w:t>
      </w:r>
      <w:r>
        <w:rPr>
          <w:b/>
          <w:highlight w:val="yellow"/>
        </w:rPr>
        <w:t>Ethic</w:t>
      </w:r>
      <w:r>
        <w:t>. ii, 7; iii, 9) that fortitude is about fear and daring.</w:t>
      </w:r>
    </w:p>
    <w:p>
      <w:pPr>
        <w:pStyle w:val="Quote"/>
      </w:pPr>
      <w:r>
        <w:t>Objection 4. Further, the Philosopher (</w:t>
      </w:r>
      <w:r>
        <w:rPr>
          <w:b/>
          <w:highlight w:val="yellow"/>
        </w:rPr>
        <w:t>Ethic</w:t>
      </w:r>
      <w:r>
        <w:t>. iv, 1) mentions many kinds of vices as belonging to covetousness which he calls illiberality, for he speaks of those who are "sparing, tight-fisted, skinflints [kyminopristes], misers [kimbikes], who do illiberal deeds," and of those who "batten on whoredom, usurers, gamblers, despoilers of the dead, and robbers." Therefore it seems that the aforesaid enumeration is insufficient.</w:t>
      </w:r>
    </w:p>
    <w:p>
      <w:r>
        <w:rPr>
          <w:b/>
        </w:rPr>
        <w:t>Article 2. Whether the sin of fear is contrary to fortitude?</w:t>
      </w:r>
    </w:p>
    <w:p>
      <w:pPr>
        <w:pStyle w:val="Quote"/>
      </w:pPr>
      <w:r>
        <w:t>On the contrary, The Philosopher (</w:t>
      </w:r>
      <w:r>
        <w:rPr>
          <w:b/>
          <w:highlight w:val="yellow"/>
        </w:rPr>
        <w:t>Ethic</w:t>
      </w:r>
      <w:r>
        <w:t>. ii, 7; iii, 7) states that timidity is opposed to fortitude.</w:t>
      </w:r>
    </w:p>
    <w:p>
      <w:pPr>
        <w:pStyle w:val="Quote"/>
      </w:pPr>
      <w:r>
        <w:t xml:space="preserve">I answer that, As stated above (II-II:19:3; I-II:43:1), all fear arises from love; since no one fears save what is contrary to something he loves. Now love is not confined to any particular kind of virtue or vice: but ordinate love is included in every virtue, since every virtuous man loves the good proper to his virtue; while inordinate love is included in every sin, because inordinate love gives use to inordinate desire. Hence in like manner inordinate fear is included in every sin; thus the covetous man fears the loss of money, the intemperate man the loss of pleasure, and so on. But the greatest fear of all is that which has the danger of death for its object, as we find proved in </w:t>
      </w:r>
      <w:r>
        <w:rPr>
          <w:b/>
          <w:highlight w:val="yellow"/>
        </w:rPr>
        <w:t>Ethic</w:t>
      </w:r>
      <w:r>
        <w:t>. iii, 6. Wherefore the inordinateness of this fear is opposed to fortitude which regards dangers of death. For this reason timidity is said to be antonomastically* opposed to fortitude. [Antonomasia is the figure of speech whereby we substitute the general for the individual term; e.g. The Philosopher for Aristotle: and so timidity, which is inordinate fear of any evil, is employed to denote inordinate fear of the danger of death.]</w:t>
      </w:r>
    </w:p>
    <w:p>
      <w:pPr>
        <w:pStyle w:val="Heading2"/>
      </w:pPr>
      <w:r>
        <w:t>Volume 3 - Question 126. Fearlessness</w:t>
      </w:r>
    </w:p>
    <w:p>
      <w:r>
        <w:rPr>
          <w:b/>
        </w:rPr>
        <w:t>Article 1. Whether fearlessness is a sin?</w:t>
      </w:r>
    </w:p>
    <w:p>
      <w:pPr>
        <w:pStyle w:val="Quote"/>
      </w:pPr>
      <w:r>
        <w:t>Objection 2. Further, nothing is so fearful as death, according to the Philosopher (</w:t>
      </w:r>
      <w:r>
        <w:rPr>
          <w:b/>
          <w:highlight w:val="yellow"/>
        </w:rPr>
        <w:t>Ethic</w:t>
      </w:r>
      <w:r>
        <w:t>. iii, 6). Yet one ought not to fear even death, according to Matthew 10:28, "Fear ye not them that kill the body," etc., nor anything that can be inflicted by man, according to Isaiah 51:12, "Who art thou, that thou shouldst be afraid of a mortal man?" Therefore it is not a sin to be fearless.</w:t>
      </w:r>
    </w:p>
    <w:p>
      <w:pPr>
        <w:pStyle w:val="Quote"/>
      </w:pPr>
      <w:r>
        <w:t>I answer that, Since fear is born of love, we must seemingly judge alike of love and fear. Now it is here a question of that fear whereby one dreads temporal evils, and which results from the love of temporal goods. And every man has it instilled in him by nature to love his own life and whatever is directed thereto; and to do so in due measure, that is, to love these things not as placing his end therein, but as things to be used for the sake of his last end. Hence it is contrary to the natural inclination, and therefore a sin, to fall short of loving them in due measure. Nevertheless, one never lapses entirely from this love: since what is natural cannot be wholly lost: for which reason the Apostle says (Ephesians 5:29): "No man ever hated his own flesh." Wherefore even those that slay themselves do so from love of their own flesh, which they desire to free from present stress. Hence it may happen that a man fears death and other temporal evils less than he ought, for the reason that he loves them* less than he ought. [Viz. the contrary goods. One would expect 'se' instead of 'ea.' We should then read: For the reason that he loves himself less than he ought.] But that he fear none of these things cannot result from an entire lack of love, but only from the fact that he thinks it impossible for him to be afflicted by the evils contrary to the goods he loves. This is sometimes the result of pride of soul presuming on self and despising others, according to the saying of Job 41:24-25: "He [Vulgate: 'who'] was made to fear no one, he beholdeth every high thing": and sometimes it happens through a defect in the reason; thus the Philosopher says (</w:t>
      </w:r>
      <w:r>
        <w:rPr>
          <w:b/>
          <w:highlight w:val="yellow"/>
        </w:rPr>
        <w:t>Ethic</w:t>
      </w:r>
      <w:r>
        <w:t>. iii, 7) that the "Celts, through lack of intelligence, fear nothing." ["A man would deserve to be called insane and senseless if there were nothing that he feared, not even an earthquake nor a storm at sea, as is said to be the case with the Celts."] It is therefore evident that fearlessness is a vice, whether it result from lack of love, pride of soul, or dullness of understanding: yet the latter is excused from sin if it be invincible.</w:t>
      </w:r>
    </w:p>
    <w:p>
      <w:r>
        <w:rPr>
          <w:b/>
        </w:rPr>
        <w:t>Article 4. Whether fortitude is only about dangers of death?</w:t>
      </w:r>
    </w:p>
    <w:p>
      <w:pPr>
        <w:pStyle w:val="Quote"/>
      </w:pPr>
      <w:r>
        <w:t xml:space="preserve">Objection 3. Further, no virtue is about extremes. But fear of death is about an extreme, since it is the greatest of fears, as stated in </w:t>
      </w:r>
      <w:r>
        <w:rPr>
          <w:b/>
          <w:highlight w:val="yellow"/>
        </w:rPr>
        <w:t>Ethic</w:t>
      </w:r>
      <w:r>
        <w:t>. iii. Therefore the virtue of fortitude is not about fear of death.</w:t>
      </w:r>
    </w:p>
    <w:p>
      <w:pPr>
        <w:pStyle w:val="Heading2"/>
      </w:pPr>
      <w:r>
        <w:t>Volume 3 - Question 124. Martyrdom</w:t>
      </w:r>
    </w:p>
    <w:p>
      <w:r>
        <w:rPr>
          <w:b/>
        </w:rPr>
        <w:t>Article 3. Whether martyrdom is an act of the greatest perfection?</w:t>
      </w:r>
    </w:p>
    <w:p>
      <w:pPr>
        <w:pStyle w:val="Quote"/>
      </w:pPr>
      <w:r>
        <w:t>Objection 3. Further, it would seem better to do good to others than to maintain oneself in good, since the "good of the nation is better than the good of the individual," according to the Philosopher (</w:t>
      </w:r>
      <w:r>
        <w:rPr>
          <w:b/>
          <w:highlight w:val="yellow"/>
        </w:rPr>
        <w:t>Ethic</w:t>
      </w:r>
      <w:r>
        <w:t>. i, 2). Now he that suffers martyrdom profits himself alone, whereas he that teaches does good to many. Therefore the act of teaching and guiding subjects is more perfect than the act of martyrdom.</w:t>
      </w:r>
    </w:p>
    <w:p>
      <w:pPr>
        <w:pStyle w:val="Quote"/>
      </w:pPr>
      <w:r>
        <w:t>Reply to Objection 2. Human acts are estimated chiefly with reference to the end, as stated above (I-II:01:3; I-II:18:6): and it belongs to a brave man to expose himself to danger of death for the sake of a good. But a man who exposes himself to danger of death in order to escape from slavery or hardships is overcome by fear, which is contrary to fortitude. Hence the Philosopher says (</w:t>
      </w:r>
      <w:r>
        <w:rPr>
          <w:b/>
          <w:highlight w:val="yellow"/>
        </w:rPr>
        <w:t>Ethic</w:t>
      </w:r>
      <w:r>
        <w:t>. iii, 7), that "to die in order to escape poverty, lust, or something disagreeable is an act not of fortitude but of cowardice: for to shun hardships is a mark of effeminacy."</w:t>
      </w:r>
    </w:p>
    <w:p>
      <w:r>
        <w:rPr>
          <w:b/>
        </w:rPr>
        <w:t>Article 2. Whether fearlessness is opposed to fortitude?</w:t>
      </w:r>
    </w:p>
    <w:p>
      <w:pPr>
        <w:pStyle w:val="Quote"/>
      </w:pPr>
      <w:r>
        <w:t>On the contrary, The Philosopher (</w:t>
      </w:r>
      <w:r>
        <w:rPr>
          <w:b/>
          <w:highlight w:val="yellow"/>
        </w:rPr>
        <w:t>Ethic</w:t>
      </w:r>
      <w:r>
        <w:t>. iii) reckons fearlessness to be opposed to fortitude.</w:t>
      </w:r>
    </w:p>
    <w:p>
      <w:r>
        <w:rPr>
          <w:b/>
        </w:rPr>
        <w:t>Article 5. Whether fortitude is properly about dangers of death in battle?</w:t>
      </w:r>
    </w:p>
    <w:p>
      <w:pPr>
        <w:pStyle w:val="Quote"/>
      </w:pPr>
      <w:r>
        <w:t>On the contrary, The Philosopher says (</w:t>
      </w:r>
      <w:r>
        <w:rPr>
          <w:b/>
          <w:highlight w:val="yellow"/>
        </w:rPr>
        <w:t>Ethic</w:t>
      </w:r>
      <w:r>
        <w:t>. iii) that fortitude is chiefly about death in battle.</w:t>
      </w:r>
    </w:p>
    <w:p>
      <w:pPr>
        <w:pStyle w:val="Heading2"/>
      </w:pPr>
      <w:r>
        <w:t>Volume 3 - Question 127. Daring</w:t>
      </w:r>
    </w:p>
    <w:p>
      <w:r>
        <w:rPr>
          <w:b/>
        </w:rPr>
        <w:t>Article 1. Whether daring is a sin?</w:t>
      </w:r>
    </w:p>
    <w:p>
      <w:pPr>
        <w:pStyle w:val="Quote"/>
      </w:pPr>
      <w:r>
        <w:t>Objection 2. Further, according to the Philosopher (</w:t>
      </w:r>
      <w:r>
        <w:rPr>
          <w:b/>
          <w:highlight w:val="yellow"/>
        </w:rPr>
        <w:t>Ethic</w:t>
      </w:r>
      <w:r>
        <w:t>. vi, 9), "one should take counsel in thought, and do quickly what has been counseled." But daring helps this quickness in doing. Therefore daring is not sinful but praiseworthy.</w:t>
      </w:r>
    </w:p>
    <w:p>
      <w:pPr>
        <w:pStyle w:val="Quote"/>
      </w:pPr>
      <w:r>
        <w:t>Reply to Objection 3. Some vices are unnamed, and so also are some virtues, as the Philosopher remarks (</w:t>
      </w:r>
      <w:r>
        <w:rPr>
          <w:b/>
          <w:highlight w:val="yellow"/>
        </w:rPr>
        <w:t>Ethic</w:t>
      </w:r>
      <w:r>
        <w:t>. ii, 7; iv, 4,5,6). Hence the names of certain passions have to be applied to certain vices and virtues: and in order to designate vices we employ especially the names of those passions the object of which is an evil, as in the case of hatred, fear, anger and daring. But hope and love have a good for this object, and so we use them rather to designate virtues.</w:t>
      </w:r>
    </w:p>
    <w:p>
      <w:r>
        <w:rPr>
          <w:b/>
        </w:rPr>
        <w:t>Article 6. Whether endurance is the chief act of fortitude?</w:t>
      </w:r>
    </w:p>
    <w:p>
      <w:pPr>
        <w:pStyle w:val="Quote"/>
      </w:pPr>
      <w:r>
        <w:t>On the contrary, The Philosopher says (</w:t>
      </w:r>
      <w:r>
        <w:rPr>
          <w:b/>
          <w:highlight w:val="yellow"/>
        </w:rPr>
        <w:t>Ethic</w:t>
      </w:r>
      <w:r>
        <w:t>. iii, 9) that "certain persons are" said to be brave chiefly because they endure affliction.</w:t>
      </w:r>
    </w:p>
    <w:p>
      <w:pPr>
        <w:pStyle w:val="Heading2"/>
      </w:pPr>
      <w:r>
        <w:t>Volume 3 - Question 128. The parts of fortitude</w:t>
      </w:r>
    </w:p>
    <w:p>
      <w:r>
        <w:rPr>
          <w:b/>
        </w:rPr>
        <w:t>Article 1. Whether the parts of fortitude are suitably assigned?</w:t>
      </w:r>
    </w:p>
    <w:p>
      <w:pPr>
        <w:pStyle w:val="Quote"/>
      </w:pPr>
      <w:r>
        <w:t>However, there are quasi-integral and potential parts assigned to it: integral parts, with regard to those things the concurrence of which is requisite for an act of fortitude; and potential parts, because what fortitude practices in face of the greatest hardships, namely dangers of death, certain other virtues practice in the matter of certain minor hardships and these virtues are annexed to fortitude as secondary virtues to the principal virtue. As stated above (II-II:123:6), the act of fortitude is twofold, aggression and endurance. Now two things are required for the act of aggression. The first regards preparation of the mind, and consists in one's having a mind ready for aggression. On this respect Tully mentions "confidence," of which he says (De Invent. Rhet. ii) that "with this the mind is much assured and firmly hopeful in great and honorable undertakings." The second regards the accomplishment of the deed, and consists in not failing to accomplish what one has confidently begun. On this respect Tully mentions "magnificence," which he describes as being "the discussion and administration," i.e. accomplishment "of great and lofty undertakings, with a certain broad and noble purpose of mind," so as to combine execution with greatness of purpose. Accordingly if these two be confined to the proper matter of fortitude, namely to dangers of death, they will be quasi-integral parts thereof, because without them there can be no fortitude; whereas if they be referred to other matters involving less hardship, they will be virtues specifically distinct from fortitude, but annexed thereto as secondary virtues to principal: thus "magnificence" is referred by the Philosopher (</w:t>
      </w:r>
      <w:r>
        <w:rPr>
          <w:b/>
          <w:highlight w:val="yellow"/>
        </w:rPr>
        <w:t>Ethic</w:t>
      </w:r>
      <w:r>
        <w:t>. iv) to great expenses, and "magnanimity," which seems to be the same as confidence, to great honors. Again, two things are requisite for the other act of fortitude, viz. endurance. The first is that the mind be not broken by sorrow, and fall away from its greatness, by reason of the stress of threatening evil. On this respect he mentions "patience," which he describes as "the voluntary and prolonged endurance of arduous and difficult things for the sake of virtue or profit." The other is that by the prolonged suffering of hardships man be not wearied so as to lose courage, according to Hebrews 12:3, "That you be not wearied, fainting in your minds." On this respect he mentions "perseverance," which accordingly he describes as "the fixed and continued persistence in a well considered purpose." If these two be confined to the proper matter of fortitude, they will be quasi-integral parts thereof; but if they be referred to any kind of hardship they will be virtues distinct from fortitude, yet annexed thereto as secondary to principal.</w:t>
      </w:r>
    </w:p>
    <w:p>
      <w:pPr>
        <w:pStyle w:val="Quote"/>
      </w:pPr>
      <w:r>
        <w:t>Objection 7. Further, Aristotle (</w:t>
      </w:r>
      <w:r>
        <w:rPr>
          <w:b/>
          <w:highlight w:val="yellow"/>
        </w:rPr>
        <w:t>Ethic</w:t>
      </w:r>
      <w:r>
        <w:t>. iii) reckons five parts of fortitude. The first is "civic" fortitude, which produces brave deeds through fear of dishonor or punishment; the second is "military" fortitude, which produces brave deeds as a result of warlike art or experience; the third is the fortitude which produces brave deeds resulting from passion, especially anger; the fourth is the fortitude which makes a man act bravely through being accustomed to overcome; the fifth is the fortitude which makes a man act bravely through being unaccustomed to danger. Now these kinds of fortitude are not comprised under any of the above enumerations. Therefore these enumerations of the parts of fortitude are unfitting.</w:t>
      </w:r>
    </w:p>
    <w:p>
      <w:pPr>
        <w:pStyle w:val="Quote"/>
      </w:pPr>
      <w:r>
        <w:t>Objection 1. It seems that the parts of fortitude are unsuitably assigned. For Tully (De Invent. Rhet. ii) assigns four parts to fortitude, namely "magnificence," "confidence," "patience," and "perseverance." Now magnificence seems to pertain to liberality; since both are concerned about money, and "a magnificent man must needs be liberal," as the Philosopher observes (</w:t>
      </w:r>
      <w:r>
        <w:rPr>
          <w:b/>
          <w:highlight w:val="yellow"/>
        </w:rPr>
        <w:t>Ethic</w:t>
      </w:r>
      <w:r>
        <w:t>. iv, 2). But liberality is a part of justice, as stated above (II-II:117:5). Therefore magnificence should not be reckoned a part of fortitude.</w:t>
      </w:r>
    </w:p>
    <w:p>
      <w:r>
        <w:rPr>
          <w:b/>
        </w:rPr>
        <w:t>Article 4. Whether fear excuses from sin?</w:t>
      </w:r>
    </w:p>
    <w:p>
      <w:pPr>
        <w:pStyle w:val="Quote"/>
      </w:pPr>
      <w:r>
        <w:t>I answer that, As stated above (Article 3), fear is sinful in so far as it runs counter to the order of reason. Now reason judges certain evils to be shunned rather than others. Wherefore it is no sin not to shun what is less to be shunned in order to avoid what reason judges to be more avoided: thus death of the body is more to be avoided than the loss of temporal goods. Hence a man would be excused from sin if through fear of death he were to promise or give something to a robber, and yet he would be guilty of sin were he to give to sinners, rather than to the good to whom he should give in preference. On the other hand, if through fear a man were to avoid evils which according to reason are less to be avoided, and so incur evils which according to reason are more to be avoided, he could not be wholly excused from sin, because such like fear would be inordinate. Now the evils of the soul are more to be feared than the evils of the body. and evils of the body more than evils of external things. Wherefore if one were to incur evils of the soul, namely sins, in order to avoid evils of the body, such as blows or death, or evils of external things, such as loss of money; or if one were to endure evils of the body in order to avoid loss of money, one would not be wholly excused from sin. Yet one's sin would be extenuated somewhat, for what is done through fear is less voluntary, because when fear lays hold of a man he is under a certain necessity of doing a certain thing. Hence the Philosopher (</w:t>
      </w:r>
      <w:r>
        <w:rPr>
          <w:b/>
          <w:highlight w:val="yellow"/>
        </w:rPr>
        <w:t>Ethic</w:t>
      </w:r>
      <w:r>
        <w:t>. iii, 1) says that these things that are done through fear are not simply voluntary, but a mixture of voluntary and involuntary.</w:t>
      </w:r>
    </w:p>
    <w:p>
      <w:r>
        <w:rPr>
          <w:b/>
        </w:rPr>
        <w:t>Article 2. Whether daring is opposed to fortitude?</w:t>
      </w:r>
    </w:p>
    <w:p>
      <w:pPr>
        <w:pStyle w:val="Quote"/>
      </w:pPr>
      <w:r>
        <w:t>Reply to Objection 3. The movement of daring consists in a man taking the offensive against that which is in opposition to him: and nature inclines him to do this except in so far as such inclination is hindered by the fear of receiving harm from that source. Hence the vice which exceeds in daring has no contrary deficiency, save only timidity. Yet daring does not always accompany so great a lack of timidity, for as the Philosopher says (</w:t>
      </w:r>
      <w:r>
        <w:rPr>
          <w:b/>
          <w:highlight w:val="yellow"/>
        </w:rPr>
        <w:t>Ethic</w:t>
      </w:r>
      <w:r>
        <w:t>. iii, 7), "the daring are precipitate and eager to meet danger, yet fail when the danger is present," namely through fear.</w:t>
      </w:r>
    </w:p>
    <w:p>
      <w:pPr>
        <w:pStyle w:val="Quote"/>
      </w:pPr>
      <w:r>
        <w:t>Objection 3. Further, all fear is of evil, either temporal or spiritual. Now fear of spiritual evil cannot excuse sin, because instead of inducing one to sin, it withdraws one from sin: and fear of temporal evil does not excuse from sin, because according to the Philosopher (</w:t>
      </w:r>
      <w:r>
        <w:rPr>
          <w:b/>
          <w:highlight w:val="yellow"/>
        </w:rPr>
        <w:t>Ethic</w:t>
      </w:r>
      <w:r>
        <w:t>. iii, 6), "one should not fear poverty, nor sickness, nor anything that is not a result of one's own wickedness." Therefore it seems that in no sense does fear excuse from sin.</w:t>
      </w:r>
    </w:p>
    <w:p>
      <w:pPr>
        <w:pStyle w:val="Quote"/>
      </w:pPr>
      <w:r>
        <w:t>I answer that, As stated above (Article 3), and according to the Philosopher (</w:t>
      </w:r>
      <w:r>
        <w:rPr>
          <w:b/>
          <w:highlight w:val="yellow"/>
        </w:rPr>
        <w:t>Ethic</w:t>
      </w:r>
      <w:r>
        <w:t>. iii, 9), "fortitude is more concerned to allay fear, than to moderate daring." For it is more difficult to allay fear than to moderate daring, since the danger which is the object of daring and fear, tends by its very nature to check daring, but to increase fear. Now to attack belongs to fortitude in so far as the latter moderates daring, whereas to endure follows the repression of fear. Therefore the principal act of fortitude is endurance, that is to stand immovable in the midst of dangers rather than to attack them.</w:t>
      </w:r>
    </w:p>
    <w:p>
      <w:pPr>
        <w:pStyle w:val="Quote"/>
      </w:pPr>
      <w:r>
        <w:t>Reply to Objection 1. Endurance is more difficult than aggression, for three reasons. First, because endurance seemingly implies that one is being attacked by a stronger person, whereas aggression denotes that one is attacking as though one were the stronger party; and it is more difficult to contend with a stronger than with a weaker. Secondly, because he that endures already feels the presence of danger, whereas the aggressor looks upon danger as something to come; and it is more difficult to be unmoved by the present than by the future. Thirdly, because endurance implies length of time, whereas aggression is consistent with sudden movements; and it is more difficult to remain unmoved for a long time, than to be moved suddenly to something arduous. Hence the Philosopher says (</w:t>
      </w:r>
      <w:r>
        <w:rPr>
          <w:b/>
          <w:highlight w:val="yellow"/>
        </w:rPr>
        <w:t>Ethic</w:t>
      </w:r>
      <w:r>
        <w:t>. iii, 8) that "some hurry to meet danger, yet fly when the danger is present; this is not the behavior of a brave man."</w:t>
      </w:r>
    </w:p>
    <w:p>
      <w:r>
        <w:rPr>
          <w:b/>
        </w:rPr>
        <w:t>Article 5. Whether faith alone is the cause of martyrdom?</w:t>
      </w:r>
    </w:p>
    <w:p>
      <w:pPr>
        <w:pStyle w:val="Quote"/>
      </w:pPr>
      <w:r>
        <w:t>Objection 3. Further, those virtuous deeds would seem to be of most account which are directed to the common good, since "the good of the nation is better than the good of the individual," according to the Philosopher (</w:t>
      </w:r>
      <w:r>
        <w:rPr>
          <w:b/>
          <w:highlight w:val="yellow"/>
        </w:rPr>
        <w:t>Ethic</w:t>
      </w:r>
      <w:r>
        <w:t>. i, 2). If, then, some other good were the cause of martyrdom, it would seem that before all those would be martyrs who die for the defense of their country. Yet this is not consistent with Church observance, for we do not celebrate the martyrdom of those who die in a just war. Therefore faith alone is the cause of martyrdom.</w:t>
      </w:r>
    </w:p>
    <w:p>
      <w:pPr>
        <w:pStyle w:val="Quote"/>
      </w:pPr>
      <w:r>
        <w:t xml:space="preserve">On the contrary, The Philosopher in both the Second and Third Books of </w:t>
      </w:r>
      <w:r>
        <w:rPr>
          <w:b/>
          <w:highlight w:val="yellow"/>
        </w:rPr>
        <w:t>Ethic</w:t>
      </w:r>
      <w:r>
        <w:t>s accounts daring to be opposed to fortitude.</w:t>
      </w:r>
    </w:p>
    <w:p>
      <w:pPr>
        <w:pStyle w:val="Quote"/>
      </w:pPr>
      <w:r>
        <w:t>Objection 1. It seems that endurance is not the chief act of fortitude. For virtue "is about the difficult and the good" (</w:t>
      </w:r>
      <w:r>
        <w:rPr>
          <w:b/>
          <w:highlight w:val="yellow"/>
        </w:rPr>
        <w:t>Ethic</w:t>
      </w:r>
      <w:r>
        <w:t>. ii, 3). Now it is more difficult to attack than to endure. Therefore endurance is not the chief act of fortitude.</w:t>
      </w:r>
    </w:p>
    <w:p>
      <w:r>
        <w:rPr>
          <w:b/>
        </w:rPr>
        <w:t>Article 7. Whether the brave man acts for the sake of the good of his habit?</w:t>
      </w:r>
    </w:p>
    <w:p>
      <w:pPr>
        <w:pStyle w:val="Quote"/>
      </w:pPr>
      <w:r>
        <w:t>On the contrary, The Philosopher says (</w:t>
      </w:r>
      <w:r>
        <w:rPr>
          <w:b/>
          <w:highlight w:val="yellow"/>
        </w:rPr>
        <w:t>Ethic</w:t>
      </w:r>
      <w:r>
        <w:t>. iii, 7) that "to the brave man fortitude itself is a good": and such is his end.</w:t>
      </w:r>
    </w:p>
    <w:p>
      <w:pPr>
        <w:pStyle w:val="Heading2"/>
      </w:pPr>
      <w:r>
        <w:t>Volume 3 - Question 129. Magnanimity</w:t>
      </w:r>
    </w:p>
    <w:p>
      <w:r>
        <w:rPr>
          <w:b/>
        </w:rPr>
        <w:t>Article 1. Whether magnanimity is about honors?</w:t>
      </w:r>
    </w:p>
    <w:p>
      <w:pPr>
        <w:pStyle w:val="Quote"/>
      </w:pPr>
      <w:r>
        <w:t>On the contrary, The Philosopher says (</w:t>
      </w:r>
      <w:r>
        <w:rPr>
          <w:b/>
          <w:highlight w:val="yellow"/>
        </w:rPr>
        <w:t>Ethic</w:t>
      </w:r>
      <w:r>
        <w:t>. iv, 3) that "magnanimity is about honor and dishonor."</w:t>
      </w:r>
    </w:p>
    <w:p>
      <w:r>
        <w:rPr>
          <w:b/>
        </w:rPr>
        <w:t>Article 8. Whether the brave man delights in his act?</w:t>
      </w:r>
    </w:p>
    <w:p>
      <w:pPr>
        <w:pStyle w:val="Quote"/>
      </w:pPr>
      <w:r>
        <w:t>Reply to Objection 2. Deeds of virtue are delightful chiefly on account of their end; yet they can be painful by their nature, and this is principally the case with fortitude. Hence the Philosopher says (</w:t>
      </w:r>
      <w:r>
        <w:rPr>
          <w:b/>
          <w:highlight w:val="yellow"/>
        </w:rPr>
        <w:t>Ethic</w:t>
      </w:r>
      <w:r>
        <w:t>. iii, 9) that "to perform deeds with pleasure does not happen in all virtues, except in so far as one attains the end."</w:t>
      </w:r>
    </w:p>
    <w:p>
      <w:pPr>
        <w:pStyle w:val="Quote"/>
      </w:pPr>
      <w:r>
        <w:t>On the contrary, The Philosopher says (</w:t>
      </w:r>
      <w:r>
        <w:rPr>
          <w:b/>
          <w:highlight w:val="yellow"/>
        </w:rPr>
        <w:t>Ethic</w:t>
      </w:r>
      <w:r>
        <w:t>. iii, 9) that "the brave man seems to have no delight in his act."</w:t>
      </w:r>
    </w:p>
    <w:p>
      <w:pPr>
        <w:pStyle w:val="Quote"/>
      </w:pPr>
      <w:r>
        <w:t>Yet the virtue of fortitude prevents the reason from being entirely overcome by bodily pain. And the delight of virtue overcomes spiritual sorrow, inasmuch as a man prefers the good of virtue to the life of the body and to whatever appertains thereto. Hence the Philosopher says (</w:t>
      </w:r>
      <w:r>
        <w:rPr>
          <w:b/>
          <w:highlight w:val="yellow"/>
        </w:rPr>
        <w:t>Ethic</w:t>
      </w:r>
      <w:r>
        <w:t>. ii, 3; iii, 9) that "it is not necessary for a brave man to delight so as to perceive his delight, but it suffices for him not to be sad."</w:t>
      </w:r>
    </w:p>
    <w:p>
      <w:r>
        <w:rPr>
          <w:b/>
        </w:rPr>
        <w:t>Article 2. Whether magnanimity is essentially about great honors?</w:t>
      </w:r>
    </w:p>
    <w:p>
      <w:pPr>
        <w:pStyle w:val="Quote"/>
      </w:pPr>
      <w:r>
        <w:t xml:space="preserve">I answer that According to the Philosopher (Phys. vii, 17, 18), virtue is a perfection, and by this we are to understand the perfection of a power, and that it regards the extreme limit of that power, as stated in De Coelo i, 116. Now the perfection of a power is not perceived in every operation of that power, but in such operations as are great or difficult: for every power, however imperfect, can extend to ordinary and trifling operations. Hence it is essential to a virtue to be about the difficult and the good, as stated in </w:t>
      </w:r>
      <w:r>
        <w:rPr>
          <w:b/>
          <w:highlight w:val="yellow"/>
        </w:rPr>
        <w:t>Ethic</w:t>
      </w:r>
      <w:r>
        <w:t>. ii, 3.</w:t>
      </w:r>
    </w:p>
    <w:p>
      <w:pPr>
        <w:pStyle w:val="Quote"/>
      </w:pPr>
      <w:r>
        <w:t>Objection 1. It seems that the brave man delights in his act. For "delight is the unhindered action of a connatural habit" (</w:t>
      </w:r>
      <w:r>
        <w:rPr>
          <w:b/>
          <w:highlight w:val="yellow"/>
        </w:rPr>
        <w:t>Ethic</w:t>
      </w:r>
      <w:r>
        <w:t>. x, 4,6,8). Now the brave deed proceeds from a habit which acts after the manner of nature. Therefore the brave man takes pleasure in his act.</w:t>
      </w:r>
    </w:p>
    <w:p>
      <w:pPr>
        <w:pStyle w:val="Heading2"/>
      </w:pPr>
      <w:r>
        <w:t>Volume 3 - Question 130. Presumption</w:t>
      </w:r>
    </w:p>
    <w:p>
      <w:r>
        <w:rPr>
          <w:b/>
        </w:rPr>
        <w:t>Article 1. Whether presumption is a sin?</w:t>
      </w:r>
    </w:p>
    <w:p>
      <w:pPr>
        <w:pStyle w:val="Quote"/>
      </w:pPr>
      <w:r>
        <w:t>Reply to Objection 3. As the Philosopher says (</w:t>
      </w:r>
      <w:r>
        <w:rPr>
          <w:b/>
          <w:highlight w:val="yellow"/>
        </w:rPr>
        <w:t>Ethic</w:t>
      </w:r>
      <w:r>
        <w:t>. iii, 3), "what we can do by the help of others we can do by ourselves in a sense." Hence since we can think and do good by the help of God, this is not altogether above our ability. Hence it is not presumptuous for a man to attempt the accomplishment of a virtuous deed: but it would be presumptuous if one were to make the attempt without confidence in God's assistance.</w:t>
      </w:r>
    </w:p>
    <w:p>
      <w:pPr>
        <w:pStyle w:val="Quote"/>
      </w:pPr>
      <w:r>
        <w:t>On the contrary, The Philosopher says (</w:t>
      </w:r>
      <w:r>
        <w:rPr>
          <w:b/>
          <w:highlight w:val="yellow"/>
        </w:rPr>
        <w:t>Ethic</w:t>
      </w:r>
      <w:r>
        <w:t>. ii, 7) that magnanimity is about great honors.</w:t>
      </w:r>
    </w:p>
    <w:p>
      <w:pPr>
        <w:pStyle w:val="Quote"/>
      </w:pPr>
      <w:r>
        <w:t>Objection 2. Further, the Philosopher says (</w:t>
      </w:r>
      <w:r>
        <w:rPr>
          <w:b/>
          <w:highlight w:val="yellow"/>
        </w:rPr>
        <w:t>Ethic</w:t>
      </w:r>
      <w:r>
        <w:t>. i, 7) "we should not listen to those who would persuade us to relish human things because we are men, or mortal things because we are mortal, but we should relish those that make us immortal": and (Metaph. i) "that man should pursue divine things as far as possible." Now divine and immortal things are seemingly far above man. Since then presumption consists essentially in tending to what is above oneself, it seems that presumption is something praiseworthy, rather than a sin.</w:t>
      </w:r>
    </w:p>
    <w:p>
      <w:r>
        <w:rPr>
          <w:b/>
        </w:rPr>
        <w:t>Article 2. Whether presumption is opposed to magnanimity by excess?</w:t>
      </w:r>
    </w:p>
    <w:p>
      <w:pPr>
        <w:pStyle w:val="Quote"/>
      </w:pPr>
      <w:r>
        <w:t>Reply to Objection 3. No one attempts what is above his ability, except in so far as he deems his ability greater than it is. On this one may err in two ways. First only as regards quantity, as when a man thinks he has greater virtue, or knowledge, or the like, than he has. Secondly, as regards the kind of thing, as when he thinks himself great, and worthy of great things, by reason of something that does not make him so, for instance by reason of riches or goods of fortune. For, as the Philosopher says (</w:t>
      </w:r>
      <w:r>
        <w:rPr>
          <w:b/>
          <w:highlight w:val="yellow"/>
        </w:rPr>
        <w:t>Ethic</w:t>
      </w:r>
      <w:r>
        <w:t>. iv, 3), "those who have these things without virtue, neither justly deem themselves worthy of great things, nor are rightly called magnanimous."</w:t>
      </w:r>
    </w:p>
    <w:p>
      <w:pPr>
        <w:pStyle w:val="Quote"/>
      </w:pPr>
      <w:r>
        <w:t>On the contrary, The Philosopher says (</w:t>
      </w:r>
      <w:r>
        <w:rPr>
          <w:b/>
          <w:highlight w:val="yellow"/>
        </w:rPr>
        <w:t>Ethic</w:t>
      </w:r>
      <w:r>
        <w:t>. ii, 7; iv, 3) that the "vain man," i.e. a vaporer or a wind-bag, which with us denotes a presumptuous man, "is opposed to the magnanimous man by excess."</w:t>
      </w:r>
    </w:p>
    <w:p>
      <w:pPr>
        <w:pStyle w:val="Heading2"/>
      </w:pPr>
      <w:r>
        <w:t>Volume 3 - Question 131. Ambition</w:t>
      </w:r>
    </w:p>
    <w:p>
      <w:r>
        <w:rPr>
          <w:b/>
        </w:rPr>
        <w:t>Article 1. Whether ambition is a sin?</w:t>
      </w:r>
    </w:p>
    <w:p>
      <w:pPr>
        <w:pStyle w:val="Quote"/>
      </w:pPr>
      <w:r>
        <w:t>Reply to Objection 3. Just as some are heartened to do good and disheartened from doing evil, by the desire of honor, if this be desired in due measure; so, if it be desired inordinately, it may become to man an occasion of doing many evil things, as when a man cares not by what means he obtains honor. Wherefore Sallust says (Catilin.) that "the good as well as the wicked covet honors for themselves, but the one," i.e. the good, "go about it in the right way," whereas "the other," i.e. the wicked, "through lack of the good arts, make use of deceit and falsehood." Yet they who, merely for the sake of honor, either do good or avoid evil, are not virtuous, according to the Philosopher (</w:t>
      </w:r>
      <w:r>
        <w:rPr>
          <w:b/>
          <w:highlight w:val="yellow"/>
        </w:rPr>
        <w:t>Ethic</w:t>
      </w:r>
      <w:r>
        <w:t>. iii, 8), where he says that they who do brave things for the sake of honor are not truly brave.</w:t>
      </w:r>
    </w:p>
    <w:p>
      <w:r>
        <w:rPr>
          <w:b/>
        </w:rPr>
        <w:t>Article 3. Whether magnanimity is a virtue?</w:t>
      </w:r>
    </w:p>
    <w:p>
      <w:pPr>
        <w:pStyle w:val="Quote"/>
      </w:pPr>
      <w:r>
        <w:t>Objection 3. Further, "Virtue is a good quality of the mind," as stated above (I-II:55:4). But magnanimity implies certain dispositions of the body: for the Philosopher says (</w:t>
      </w:r>
      <w:r>
        <w:rPr>
          <w:b/>
          <w:highlight w:val="yellow"/>
        </w:rPr>
        <w:t>Ethic</w:t>
      </w:r>
      <w:r>
        <w:t>. iv, 3) of "a magnanimous man that his gait is slow, his voice deep, and his utterance calm." Therefore magnanimity is not a virtue.</w:t>
      </w:r>
    </w:p>
    <w:p>
      <w:pPr>
        <w:pStyle w:val="Quote"/>
      </w:pPr>
      <w:r>
        <w:t>Objection 3. Further, that which heartens a man to do good and disheartens him from doing evil, is not a sin. Now honor heartens men to do good and to avoid evil; thus the Philosopher says (</w:t>
      </w:r>
      <w:r>
        <w:rPr>
          <w:b/>
          <w:highlight w:val="yellow"/>
        </w:rPr>
        <w:t>Ethic</w:t>
      </w:r>
      <w:r>
        <w:t>. iii, 8) that "with the bravest men, cowards are held in dishonor, and the brave in honor": and Tully says (De Tusc. Quaest. i) that "honor fosters the arts." Therefore ambition is not a sin.</w:t>
      </w:r>
    </w:p>
    <w:p>
      <w:r>
        <w:rPr>
          <w:b/>
        </w:rPr>
        <w:t>Article 9. Whether fortitude deals chiefly with sudden occurrences?</w:t>
      </w:r>
    </w:p>
    <w:p>
      <w:pPr>
        <w:pStyle w:val="Quote"/>
      </w:pPr>
      <w:r>
        <w:t>I answer that, Two things must be considered in the operation of fortitude. One is in regard to its choice: and thus fortitude is not about sudden occurrences: because the brave man chooses to think beforehand of the dangers that may arise, in order to be able to withstand them, or to bear them more easily: since according to Gregory (Hom. xxv in Evang.), "the blow that is foreseen strikes with less force, and we are able more easily to bear earthly wrongs, if we are forearmed with the shield of foreknowledge." The other thing to be considered in the operation of fortitude regards the display of the virtuous habit: and in this way fortitude is chiefly about sudden occurrences, because according to the Philosopher (</w:t>
      </w:r>
      <w:r>
        <w:rPr>
          <w:b/>
          <w:highlight w:val="yellow"/>
        </w:rPr>
        <w:t>Ethic</w:t>
      </w:r>
      <w:r>
        <w:t>. iii, 8) the habit of fortitude is displayed chiefly in sudden dangers: since a habit works by way of nature. Wherefore if a person without forethought does that which pertains to virtue, when necessity urges on account of some sudden danger, this is a very strong proof that habitual fortitude is firmly seated in his mind.</w:t>
      </w:r>
    </w:p>
    <w:p>
      <w:pPr>
        <w:pStyle w:val="Quote"/>
      </w:pPr>
      <w:r>
        <w:t xml:space="preserve">Reply to Objection 2. Honor is not the reward of virtue, as regards the virtuous man, in this sense that he should seek for it as his reward: since the reward he seeks is happiness, which is the end of virtue. But it is said to be the reward of virtue as regards others, who have nothing greater than honor whereby to reward the virtuous; which honor derives greatness from the very fact that it bears witness to virtue. Hence it is evident that it is not an adequate reward, as stated in </w:t>
      </w:r>
      <w:r>
        <w:rPr>
          <w:b/>
          <w:highlight w:val="yellow"/>
        </w:rPr>
        <w:t>Ethic</w:t>
      </w:r>
      <w:r>
        <w:t>. iv, 3.</w:t>
      </w:r>
    </w:p>
    <w:p>
      <w:pPr>
        <w:pStyle w:val="Quote"/>
      </w:pPr>
      <w:r>
        <w:t>Reply to Objection 1. As the Philosopher again says (</w:t>
      </w:r>
      <w:r>
        <w:rPr>
          <w:b/>
          <w:highlight w:val="yellow"/>
        </w:rPr>
        <w:t>Ethic</w:t>
      </w:r>
      <w:r>
        <w:t>. iv, 3), "the magnanimous in point of quantity goes to extremes," in so far as he tends to what is greatest, "but in the matter of becomingness, he follows the mean," because he tends to the greatest things according to reason, for "he deems himself worthy in accordance with his worth" (</w:t>
      </w:r>
      <w:r>
        <w:rPr>
          <w:b/>
          <w:highlight w:val="yellow"/>
        </w:rPr>
        <w:t>Ethic</w:t>
      </w:r>
      <w:r>
        <w:t>. iv, 3), since his aims do not surpass his deserts.</w:t>
      </w:r>
    </w:p>
    <w:p>
      <w:pPr>
        <w:pStyle w:val="Quote"/>
      </w:pPr>
      <w:r>
        <w:t xml:space="preserve">Objection 4. Further, no virtue is opposed to another virtue. But magnanimity is opposed to humility, since "the magnanimous deems himself worthy of great things, and despises others," according to </w:t>
      </w:r>
      <w:r>
        <w:rPr>
          <w:b/>
          <w:highlight w:val="yellow"/>
        </w:rPr>
        <w:t>Ethic</w:t>
      </w:r>
      <w:r>
        <w:t>. iv, 3. Therefore magnanimity is not a virtue.</w:t>
      </w:r>
    </w:p>
    <w:p>
      <w:pPr>
        <w:pStyle w:val="Quote"/>
      </w:pPr>
      <w:r>
        <w:t>Reply to Objection 5. These properties in so far as they belong to a magnanimous man call not for blame, but for very great praise. For in the first place, when it is said that the magnanimous is not mindful of those from whom he has received favors, this points to the fact that he takes no pleasure in accepting favors from others unless he repay them with yet greater favor; this belongs to the perfection of gratitude, in the act of which he wishes to excel, even as in the acts of other virtues. Again, in the second place, it is said that he is remiss and slow of action, not that he is lacking in doing what becomes him, but because he does not busy himself with all kinds of works, but only with great works, such as are becoming to him. He is also said, in the third place, to employ irony, not as opposed to truth, and so as either to say of himself vile things that are not true, or deny of himself great things that are true, but because he does not disclose all his greatness, especially to the large number of those who are beneath him, since, as also the Philosopher says (</w:t>
      </w:r>
      <w:r>
        <w:rPr>
          <w:b/>
          <w:highlight w:val="yellow"/>
        </w:rPr>
        <w:t>Ethic</w:t>
      </w:r>
      <w:r>
        <w:t>. iv, 3), "it belongs to a magnanimous man to be great towards persons of dignity and affluence, and unassuming towards the middle class." On the fourth place, it is said that he cannot associate with others: this means that he is not at home with others than his friends: because he altogether shuns flattery and hypocrisy, which belong to littleness of mind. But he associates with all, both great and little, according as he ought, as stated above (Reply to Objection 1). It is also said, fifthly, that he prefers to have barren things, not indeed any, but good, i.e. virtuous; for in all things he prefers the virtuous to the useful, as being greater: since the useful is sought in order to supply a defect which is inconsistent with magnanimity.</w:t>
      </w:r>
    </w:p>
    <w:p>
      <w:pPr>
        <w:pStyle w:val="Quote"/>
      </w:pPr>
      <w:r>
        <w:t>Objection 3. Further, the magnanimous man looks upon external goods as little things. Now according to the Philosopher (</w:t>
      </w:r>
      <w:r>
        <w:rPr>
          <w:b/>
          <w:highlight w:val="yellow"/>
        </w:rPr>
        <w:t>Ethic</w:t>
      </w:r>
      <w:r>
        <w:t>. iv, 3), "on account of external fortune the presumptuous disdain and wrong others, because they deem external goods as something great." Therefore presumption is opposed to magnanimity, not by excess, but only by deficiency.</w:t>
      </w:r>
    </w:p>
    <w:p>
      <w:pPr>
        <w:pStyle w:val="Quote"/>
      </w:pPr>
      <w:r>
        <w:t>Objection 3. Further, the Philosopher says (</w:t>
      </w:r>
      <w:r>
        <w:rPr>
          <w:b/>
          <w:highlight w:val="yellow"/>
        </w:rPr>
        <w:t>Ethic</w:t>
      </w:r>
      <w:r>
        <w:t>. iii, 8) that the "brave man is of good hope." But hope looks forward to the future, which is inconsistent with sudden occurrences. Therefore the operation of fortitude is not concerned with sudden happenings.</w:t>
      </w:r>
    </w:p>
    <w:p>
      <w:pPr>
        <w:pStyle w:val="Quote"/>
      </w:pPr>
      <w:r>
        <w:t>Objection 2. Further, he that has one virtue has them all, as stated above (I-II:65:1). But one may have a virtue without having magnanimity: since the Philosopher says (</w:t>
      </w:r>
      <w:r>
        <w:rPr>
          <w:b/>
          <w:highlight w:val="yellow"/>
        </w:rPr>
        <w:t>Ethic</w:t>
      </w:r>
      <w:r>
        <w:t>. iv, 3) that "whosoever is worthy of little things and deems himself worthy of them, is temperate, but he is not magnanimous." Therefore magnanimity is not a virtue.</w:t>
      </w:r>
    </w:p>
    <w:p>
      <w:pPr>
        <w:pStyle w:val="Quote"/>
      </w:pPr>
      <w:r>
        <w:t>Objection 1. It seems that magnanimity is not a virtue. For every moral virtue observes the mean. But magnanimity observes not the mean but the greater extreme: because the "magnanimous man deems himself worthy of the greatest things" (</w:t>
      </w:r>
      <w:r>
        <w:rPr>
          <w:b/>
          <w:highlight w:val="yellow"/>
        </w:rPr>
        <w:t>Ethic</w:t>
      </w:r>
      <w:r>
        <w:t>. iv, 3). Therefore magnanimity is not a virtue.</w:t>
      </w:r>
    </w:p>
    <w:p>
      <w:pPr>
        <w:pStyle w:val="Quote"/>
      </w:pPr>
      <w:r>
        <w:t>On the contrary, The Philosopher says (</w:t>
      </w:r>
      <w:r>
        <w:rPr>
          <w:b/>
          <w:highlight w:val="yellow"/>
        </w:rPr>
        <w:t>Ethic</w:t>
      </w:r>
      <w:r>
        <w:t>. iii, 8) that "fortitude is chiefly about sudden dangers of death."</w:t>
      </w:r>
    </w:p>
    <w:p>
      <w:pPr>
        <w:pStyle w:val="Quote"/>
      </w:pPr>
      <w:r>
        <w:t>Objection 2. Further, anyone may, without sin, desire what is due to him as a reward. Now honor is the reward of virtue, as the Philosopher states (</w:t>
      </w:r>
      <w:r>
        <w:rPr>
          <w:b/>
          <w:highlight w:val="yellow"/>
        </w:rPr>
        <w:t>Ethic</w:t>
      </w:r>
      <w:r>
        <w:t>. i, 12; iv, 3; viii, 14). Therefore ambition of honor is not a sin.</w:t>
      </w:r>
    </w:p>
    <w:p>
      <w:r>
        <w:rPr>
          <w:b/>
        </w:rPr>
        <w:t>Article 4. Whether magnanimity is a special virtue?</w:t>
      </w:r>
    </w:p>
    <w:p>
      <w:pPr>
        <w:pStyle w:val="Quote"/>
      </w:pPr>
      <w:r>
        <w:t>Objection 1. It seems that magnanimity is not a special virtue. For no special virtue is operative in every virtue. But the Philosopher states (</w:t>
      </w:r>
      <w:r>
        <w:rPr>
          <w:b/>
          <w:highlight w:val="yellow"/>
        </w:rPr>
        <w:t>Ethic</w:t>
      </w:r>
      <w:r>
        <w:t>. iv, 3) that "whatever is great in each virtue belongs to the magnanimous." Therefore magnanimity is not a special virtue.</w:t>
      </w:r>
    </w:p>
    <w:p>
      <w:pPr>
        <w:pStyle w:val="Quote"/>
      </w:pPr>
      <w:r>
        <w:t xml:space="preserve">Reply to Objection 3. Every virtue derives from its species a certain luster or adornment which is proper to each virtue: but further adornment results from the very greatness of a virtuous deed, through magnanimity which makes all virtues greater as stated in </w:t>
      </w:r>
      <w:r>
        <w:rPr>
          <w:b/>
          <w:highlight w:val="yellow"/>
        </w:rPr>
        <w:t>Ethic</w:t>
      </w:r>
      <w:r>
        <w:t>. iv, 3.</w:t>
      </w:r>
    </w:p>
    <w:p>
      <w:r>
        <w:rPr>
          <w:b/>
        </w:rPr>
        <w:t>Article 10. Whether the brave man makes use of anger in his action?</w:t>
      </w:r>
    </w:p>
    <w:p>
      <w:pPr>
        <w:pStyle w:val="Quote"/>
      </w:pPr>
      <w:r>
        <w:t>On the contrary, The Philosopher says (</w:t>
      </w:r>
      <w:r>
        <w:rPr>
          <w:b/>
          <w:highlight w:val="yellow"/>
        </w:rPr>
        <w:t>Ethic</w:t>
      </w:r>
      <w:r>
        <w:t>. iii, 8) that "anger helps the brave."</w:t>
      </w:r>
    </w:p>
    <w:p>
      <w:pPr>
        <w:pStyle w:val="Quote"/>
      </w:pPr>
      <w:r>
        <w:t>On the contrary, The Philosopher (</w:t>
      </w:r>
      <w:r>
        <w:rPr>
          <w:b/>
          <w:highlight w:val="yellow"/>
        </w:rPr>
        <w:t>Ethic</w:t>
      </w:r>
      <w:r>
        <w:t>. ii, 7) distinguishes it from the other virtues.</w:t>
      </w:r>
    </w:p>
    <w:p>
      <w:pPr>
        <w:pStyle w:val="Quote"/>
      </w:pPr>
      <w:r>
        <w:t>Reply to Objection 3. Whereas fortitude, as stated above (Article 6), has two acts, namely endurance and aggression, it employs anger, not for the act of endurance, because the reason by itself performs this act, but for the act of aggression, for which it employs anger rather than the other passions, since it belongs to anger to strike at the cause of sorrow, so that it directly cooperates with fortitude in attacking. On the other hand, sorrow by its very nature gives way to the thing that hurts; though accidentally it helps in aggression, either as being the cause of anger, as stated above (I-II:47:3), or as making a person expose himself to danger in order to escape from sorrow. On like manner desire, by its very nature, tends to a pleasurable good, to which it is directly contrary to withstand danger: yet accidentally sometimes it helps one to attack, in so far as one prefers to risk dangers rather than lack pleasure. Hence the Philosopher says (</w:t>
      </w:r>
      <w:r>
        <w:rPr>
          <w:b/>
          <w:highlight w:val="yellow"/>
        </w:rPr>
        <w:t>Ethic</w:t>
      </w:r>
      <w:r>
        <w:t>. iii, 5): "Of all the cases in which fortitude arises from a passion, the most natural is when a man is brave through anger, making his choice and acting for a purpose," i.e. for a due end; "this is true fortitude."</w:t>
      </w:r>
    </w:p>
    <w:p>
      <w:pPr>
        <w:pStyle w:val="Quote"/>
      </w:pPr>
      <w:r>
        <w:t>Objection 3. Further, just as people are more earnest in doing deeds of fortitude on account of anger, so are they on account of sorrow or desire; wherefore the Philosopher says (</w:t>
      </w:r>
      <w:r>
        <w:rPr>
          <w:b/>
          <w:highlight w:val="yellow"/>
        </w:rPr>
        <w:t>Ethic</w:t>
      </w:r>
      <w:r>
        <w:t>. iii, 8) that wild beasts are incited to face danger through sorrow or pain, and adulterous persons dare many things for the sake of desire. Now fortitude employs neither sorrow nor desire for its action. Therefore in like manner it should not employ anger.</w:t>
      </w:r>
    </w:p>
    <w:p>
      <w:pPr>
        <w:pStyle w:val="Quote"/>
      </w:pPr>
      <w:r>
        <w:t xml:space="preserve">Objection 2. Further, the acts of different virtues are not ascribed to any special virtue. But the acts of different virtues are ascribed to the magnanimous man. For it is stated in </w:t>
      </w:r>
      <w:r>
        <w:rPr>
          <w:b/>
          <w:highlight w:val="yellow"/>
        </w:rPr>
        <w:t>Ethic</w:t>
      </w:r>
      <w:r>
        <w:t>. iv, 3 that "it belongs to the magnanimous not to avoid reproof" (which is an act of prudence), "nor to act unjustly" (which is an act of justice), "that he is ready to do favors" (which is an act of charity), "that he gives his services readily" (which is an act of liberality), that "he is truthful" (which is an act of truthfulness), and that "he is not given to complaining" (which is an act of patience). Therefore magnanimity is not a special virtue.</w:t>
      </w:r>
    </w:p>
    <w:p>
      <w:pPr>
        <w:pStyle w:val="Quote"/>
      </w:pPr>
      <w:r>
        <w:t xml:space="preserve">Objection 3. Further, every virtue is a special ornament of the soul, according to the saying of Isaiah 61:10, "He hath clothed me with the garments of salvation," and afterwards he adds, "and as a bride adorned with her jewels." But magnanimity is the ornament of all the virtues, as stated in </w:t>
      </w:r>
      <w:r>
        <w:rPr>
          <w:b/>
          <w:highlight w:val="yellow"/>
        </w:rPr>
        <w:t>Ethic</w:t>
      </w:r>
      <w:r>
        <w:t>. iv. Therefore magnanimity is a general virtue.</w:t>
      </w:r>
    </w:p>
    <w:p>
      <w:pPr>
        <w:pStyle w:val="Heading2"/>
      </w:pPr>
      <w:r>
        <w:t>Volume 3 - Question 132. Vainglory</w:t>
      </w:r>
    </w:p>
    <w:p>
      <w:r>
        <w:rPr>
          <w:b/>
        </w:rPr>
        <w:t>Article 2. Whether vainglory is opposed to magnanimity?</w:t>
      </w:r>
    </w:p>
    <w:p>
      <w:pPr>
        <w:pStyle w:val="Quote"/>
      </w:pPr>
      <w:r>
        <w:t>Reply to Objection 3. As stated above (II-II:127:2 ad 2), the opposition of vices does not depend on their effects. Nevertheless contention, if done intentionally, is opposed to magnanimity: since no one contends save for what he deems great. Wherefore the Philosopher says (</w:t>
      </w:r>
      <w:r>
        <w:rPr>
          <w:b/>
          <w:highlight w:val="yellow"/>
        </w:rPr>
        <w:t>Ethic</w:t>
      </w:r>
      <w:r>
        <w:t>. iv, 3) that the magnanimous man is not contentious, because nothing is great in his estimation.</w:t>
      </w:r>
    </w:p>
    <w:p>
      <w:r>
        <w:rPr>
          <w:b/>
        </w:rPr>
        <w:t>Article 11. Whether fortitude is a cardinal virtue?</w:t>
      </w:r>
    </w:p>
    <w:p>
      <w:pPr>
        <w:pStyle w:val="Quote"/>
      </w:pPr>
      <w:r>
        <w:t xml:space="preserve">I answer that, As stated above (I-II:61:3 and I-II:61:4), those virtues are said to be cardinal or principal which have a foremost claim to that which belongs to the virtues in common. And among other conditions of virtue in general is one that is stated to "act steadfastly", according to </w:t>
      </w:r>
      <w:r>
        <w:rPr>
          <w:b/>
          <w:highlight w:val="yellow"/>
        </w:rPr>
        <w:t>Ethic</w:t>
      </w:r>
      <w:r>
        <w:t>. ii, 4. Now fortitude above all lays claim to praise for steadfastness. Because he that stands firm is so much the more praised, as he is more strongly impelled to fall or recede. Now man is impelled to reced from that which is in accordance with reason, both by the pleasing good and the displeasing evil. But bodily pain impels him more strongly than pleasure. For Augustine says (QQ. 83, qu. 36): "There is none that does not shun pain more than he desires pleasure. For we perceive that even the most untamed beasts are deterred from the greatest pleasures by the fear of pain." And among the pains of the mind and dangers those are mostly feared which lead to death, and it is against them that the brave man stands firm. Therefore fortitude is a cardinal virtue.</w:t>
      </w:r>
    </w:p>
    <w:p>
      <w:pPr>
        <w:pStyle w:val="Heading2"/>
      </w:pPr>
      <w:r>
        <w:t>Volume 3 - Question 133. Pusillanimity</w:t>
      </w:r>
    </w:p>
    <w:p>
      <w:r>
        <w:rPr>
          <w:b/>
        </w:rPr>
        <w:t>Article 1. Whether pusillanimity is a sin?</w:t>
      </w:r>
    </w:p>
    <w:p>
      <w:pPr>
        <w:pStyle w:val="Quote"/>
      </w:pPr>
      <w:r>
        <w:t>Objection 2. Further, the Philosopher says (</w:t>
      </w:r>
      <w:r>
        <w:rPr>
          <w:b/>
          <w:highlight w:val="yellow"/>
        </w:rPr>
        <w:t>Ethic</w:t>
      </w:r>
      <w:r>
        <w:t>. iv, 3) that "a fainthearted man is especially one who is worthy of great goods, yet does not deem himself worthy of them." Now no one is worthy of great goods except the virtuous, since as the Philosopher again says (</w:t>
      </w:r>
      <w:r>
        <w:rPr>
          <w:b/>
          <w:highlight w:val="yellow"/>
        </w:rPr>
        <w:t>Ethic</w:t>
      </w:r>
      <w:r>
        <w:t>. iv, 3), "none but the virtuous are truly worthy of honor." Therefore the fainthearted are virtuous: and consequently pusillanimity is not a sin.</w:t>
      </w:r>
    </w:p>
    <w:p>
      <w:pPr>
        <w:pStyle w:val="Quote"/>
      </w:pPr>
      <w:r>
        <w:t>Objection 1. It seems that pusillanimity is not a sin. For every sin makes a man evil, just as every virtue makes a man good. But a fainthearted man is not evil, as the Philosopher says (</w:t>
      </w:r>
      <w:r>
        <w:rPr>
          <w:b/>
          <w:highlight w:val="yellow"/>
        </w:rPr>
        <w:t>Ethic</w:t>
      </w:r>
      <w:r>
        <w:t>. iv, 3). Therefore pusillanimity is not a sin.</w:t>
      </w:r>
    </w:p>
    <w:p>
      <w:pPr>
        <w:pStyle w:val="Quote"/>
      </w:pPr>
      <w:r>
        <w:t>Objection 4. Further, the Philosopher says (</w:t>
      </w:r>
      <w:r>
        <w:rPr>
          <w:b/>
          <w:highlight w:val="yellow"/>
        </w:rPr>
        <w:t>Ethic</w:t>
      </w:r>
      <w:r>
        <w:t>. iv, 3) that "he who deems himself less worthy than he is, is said to be fainthearted." Now sometimes holy men deem themselves less worthy than they are; for instance, Moses and Jeremias, who were worthy of the office God chose them for, which they both humbly declined (Exodus 3:11; Jeremiah 1:6). Therefore pusillanimity is not a sin.</w:t>
      </w:r>
    </w:p>
    <w:p>
      <w:r>
        <w:rPr>
          <w:b/>
        </w:rPr>
        <w:t>Article 5. Whether magnanimity is a part of fortitude?</w:t>
      </w:r>
    </w:p>
    <w:p>
      <w:pPr>
        <w:pStyle w:val="Quote"/>
      </w:pPr>
      <w:r>
        <w:t>Reply to Objection 2. A man is said to love danger when he exposes himself to all kinds of dangers, which seems to be the mark of one who thinks "many" the same as "great." This is contrary to the nature of a magnanimous man, for no one seemingly exposes himself to danger for the sake of a thing that he does not deem great. But for things that are truly great, a magnanimous man is most ready to expose himself to danger, since he does something great in the act of fortitude, even as in the acts of the other virtues. Hence the Philosopher says (</w:t>
      </w:r>
      <w:r>
        <w:rPr>
          <w:b/>
          <w:highlight w:val="yellow"/>
        </w:rPr>
        <w:t>Ethic</w:t>
      </w:r>
      <w:r>
        <w:t>. ii, 7) that the magnanimous man is not mikrokindynos, i.e. endangering himself for small things, but megalokindynos, i.e. endangering himself for great things. And Seneca says (De Quat. Virtut.): "Thou wilt be magnanimous if thou neither seekest dangers like a rash man, nor fearest them like a coward. For nothing makes the soul a coward save the consciousness of a wicked life."</w:t>
      </w:r>
    </w:p>
    <w:p>
      <w:pPr>
        <w:pStyle w:val="Quote"/>
      </w:pPr>
      <w:r>
        <w:t>Reply to Objection 1. As the Philosopher says (</w:t>
      </w:r>
      <w:r>
        <w:rPr>
          <w:b/>
          <w:highlight w:val="yellow"/>
        </w:rPr>
        <w:t>Ethic</w:t>
      </w:r>
      <w:r>
        <w:t>. v, 1,3), "to lack evil is looked upon as a good," wherefore not to be overcome by a grievous evil, such as the danger of death, is looked upon as though it were the obtaining of a great good, the former belonging to fortitude, and the latter to magnanimity: in this sense fortitude and magnanimity may be considered as identical. Since, however, there is a difference as regards the difficulty on the part of either of the aforesaid, it follows that properly speaking magnanimity, according to the Philosopher (</w:t>
      </w:r>
      <w:r>
        <w:rPr>
          <w:b/>
          <w:highlight w:val="yellow"/>
        </w:rPr>
        <w:t>Ethic</w:t>
      </w:r>
      <w:r>
        <w:t>. ii, 7), is a distinct virtue from fortitude.</w:t>
      </w:r>
    </w:p>
    <w:p>
      <w:pPr>
        <w:pStyle w:val="Quote"/>
      </w:pPr>
      <w:r>
        <w:t>Reply to Objection 1. To think so much of little things as to glory in them is itself opposed to magnanimity. Wherefore it is said of the magnanimous man (</w:t>
      </w:r>
      <w:r>
        <w:rPr>
          <w:b/>
          <w:highlight w:val="yellow"/>
        </w:rPr>
        <w:t>Ethic</w:t>
      </w:r>
      <w:r>
        <w:t>. iv) that honor is of little account to him. On like manner he thinks little of other things that are sought for honor's sake, such as power and wealth. Likewise it is inconsistent with magnanimity to glory in things that are not; wherefore it is said of the magnanimous man (</w:t>
      </w:r>
      <w:r>
        <w:rPr>
          <w:b/>
          <w:highlight w:val="yellow"/>
        </w:rPr>
        <w:t>Ethic</w:t>
      </w:r>
      <w:r>
        <w:t>. iv) that he cares more for truth than for opinion. Again it is incompatible with magnanimity for a man to glory in the testimony of human praise, as though he deemed this something great; wherefore it is said of the magnanimous man (</w:t>
      </w:r>
      <w:r>
        <w:rPr>
          <w:b/>
          <w:highlight w:val="yellow"/>
        </w:rPr>
        <w:t>Ethic</w:t>
      </w:r>
      <w:r>
        <w:t>. iv), that he cares not to be praised. And so, when a man looks upon little things as though they were great, nothing hinders this from being contrary to magnanimity, as well as to other virtues.</w:t>
      </w:r>
    </w:p>
    <w:p>
      <w:pPr>
        <w:pStyle w:val="Quote"/>
      </w:pPr>
      <w:r>
        <w:t xml:space="preserve">I answer that, As stated above (I-II:61:3), a principal virtue is one to which it belongs to establish a general mode of virtue in a principal matter. Now one of the general modes of virtue is firmness of mind, because "a firm standing is necessary in every virtue," according to </w:t>
      </w:r>
      <w:r>
        <w:rPr>
          <w:b/>
          <w:highlight w:val="yellow"/>
        </w:rPr>
        <w:t>Ethic</w:t>
      </w:r>
      <w:r>
        <w:t>. ii. And this is chiefly commended in those virtues that tend to something difficult, in which it is most difficult to preserve firmness. Wherefore the more difficult it is to stand firm in some matter of difficulty, the more principal is the virtue which makes the mind firm in that matter.</w:t>
      </w:r>
    </w:p>
    <w:p>
      <w:pPr>
        <w:pStyle w:val="Quote"/>
      </w:pPr>
      <w:r>
        <w:t>Objection 2. Further, the Philosopher (</w:t>
      </w:r>
      <w:r>
        <w:rPr>
          <w:b/>
          <w:highlight w:val="yellow"/>
        </w:rPr>
        <w:t>Ethic</w:t>
      </w:r>
      <w:r>
        <w:t>. iv, 3) says that a magnanimous man is not philokindynos, that is, a lover of danger. But it belongs to a brave man to expose himself to danger. Therefore magnanimity has nothing in common with fortitude so as to be called a part thereof.</w:t>
      </w:r>
    </w:p>
    <w:p>
      <w:r>
        <w:rPr>
          <w:b/>
        </w:rPr>
        <w:t>Article 2. Whether pusillanimity is opposed to magnanimity?</w:t>
      </w:r>
    </w:p>
    <w:p>
      <w:pPr>
        <w:pStyle w:val="Quote"/>
      </w:pPr>
      <w:r>
        <w:t>Objection 1. It seems that pusillanimity is not opposed to magnanimity. For the Philosopher says (</w:t>
      </w:r>
      <w:r>
        <w:rPr>
          <w:b/>
          <w:highlight w:val="yellow"/>
        </w:rPr>
        <w:t>Ethic</w:t>
      </w:r>
      <w:r>
        <w:t>., 3) that "the fainthearted man knows not himself: for he would desire the good things, of which he is worthy, if he knew himself." Now ignorance of self seems opposed to prudence. Therefore pusillanimity is opposed to prudence.</w:t>
      </w:r>
    </w:p>
    <w:p>
      <w:pPr>
        <w:pStyle w:val="Heading2"/>
      </w:pPr>
      <w:r>
        <w:t>Volume 3 - Question 134. Magnificence</w:t>
      </w:r>
    </w:p>
    <w:p>
      <w:r>
        <w:rPr>
          <w:b/>
        </w:rPr>
        <w:t>Article 1. Whether magnificence is a virtue?</w:t>
      </w:r>
    </w:p>
    <w:p>
      <w:pPr>
        <w:pStyle w:val="Quote"/>
      </w:pPr>
      <w:r>
        <w:t>Objection 1. It seems that magnificence is not a virtue. For whoever has one virtue has all the virtues, as stated above (I-II:65:1). But one may have the other virtues without having magnificence: because the Philosopher says (</w:t>
      </w:r>
      <w:r>
        <w:rPr>
          <w:b/>
          <w:highlight w:val="yellow"/>
        </w:rPr>
        <w:t>Ethic</w:t>
      </w:r>
      <w:r>
        <w:t>. iv, 2) that "not every liberal man is magnificent." Therefore magnificence is not a virtue.</w:t>
      </w:r>
    </w:p>
    <w:p>
      <w:pPr>
        <w:pStyle w:val="Quote"/>
      </w:pPr>
      <w:r>
        <w:t xml:space="preserve">Objection 2. Further, moral virtue observes the mean, according to </w:t>
      </w:r>
      <w:r>
        <w:rPr>
          <w:b/>
          <w:highlight w:val="yellow"/>
        </w:rPr>
        <w:t>Ethic</w:t>
      </w:r>
      <w:r>
        <w:t>. ii, 6. But magnificence does not seemingly observe the mean, for it exceeds liberality in greatness. Now "great" and "little" are opposed to one another as extremes, the mean of which is "equal," as stated in Metaph. x. Hence magnificence observes not the mean, but the extreme. Therefore it is not a virtue.</w:t>
      </w:r>
    </w:p>
    <w:p>
      <w:pPr>
        <w:pStyle w:val="Quote"/>
      </w:pPr>
      <w:r>
        <w:t>Objection 3. Further, no virtue is opposed to a natural inclination, but on the contrary perfects it, as stated above (II-II:108:2;II-II:117:1 Objection 1). Now according to the Philosopher (</w:t>
      </w:r>
      <w:r>
        <w:rPr>
          <w:b/>
          <w:highlight w:val="yellow"/>
        </w:rPr>
        <w:t>Ethic</w:t>
      </w:r>
      <w:r>
        <w:t>. iv, 2) the "magnificent man is not lavish towards himself": and this is opposed to the natural inclination one has to look after oneself. Therefore magnificence is not a virtue.</w:t>
      </w:r>
    </w:p>
    <w:p>
      <w:pPr>
        <w:pStyle w:val="Quote"/>
      </w:pPr>
      <w:r>
        <w:t xml:space="preserve">Reply to Objection 3. It belongs to magnificence to do something great. But that which regards a man's person is little in comparison with that which regards Divine things, or even the affairs of the community at large. Wherefore the magnificent man does not intend principally to be lavish towards himself, not that he does not seek his own good, but because to do so is not something great. Yet if anything regarding himself admits of greatness, the magnificent man accomplishes it magnificently: for instance, things that are done once, such as a wedding, or the like; or things that are of a lasting nature; thus it belongs to a magnificent man to provide himself with a suitable dwelling, as stated in </w:t>
      </w:r>
      <w:r>
        <w:rPr>
          <w:b/>
          <w:highlight w:val="yellow"/>
        </w:rPr>
        <w:t>Ethic</w:t>
      </w:r>
      <w:r>
        <w:t>. iv.</w:t>
      </w:r>
    </w:p>
    <w:p>
      <w:pPr>
        <w:pStyle w:val="Quote"/>
      </w:pPr>
      <w:r>
        <w:t xml:space="preserve">Reply to Objection 1. This argument considers pusillanimity as proceeding from a cause in the intellect. Yet it cannot be said properly that it is opposed to prudence, even in respect of its cause: because ignorance of this kind does not proceed from indiscretion but from laziness in considering one's own ability, according to </w:t>
      </w:r>
      <w:r>
        <w:rPr>
          <w:b/>
          <w:highlight w:val="yellow"/>
        </w:rPr>
        <w:t>Ethic</w:t>
      </w:r>
      <w:r>
        <w:t>. iv, 3, or in accomplishing what is within one's power.</w:t>
      </w:r>
    </w:p>
    <w:p>
      <w:r>
        <w:rPr>
          <w:b/>
        </w:rPr>
        <w:t>Article 6. Whether confidence belongs to magnanimity?</w:t>
      </w:r>
    </w:p>
    <w:p>
      <w:pPr>
        <w:pStyle w:val="Quote"/>
      </w:pPr>
      <w:r>
        <w:t>Reply to Objection 1. As the Philosopher says (</w:t>
      </w:r>
      <w:r>
        <w:rPr>
          <w:b/>
          <w:highlight w:val="yellow"/>
        </w:rPr>
        <w:t>Ethic</w:t>
      </w:r>
      <w:r>
        <w:t>. iv, 3), it belongs to the "magnanimous to need nothing," for need is a mark of the deficient. But this is to be understood according to the mode of a man, hence he adds "or scarcely anything." For it surpasses man to need nothing at all. For every man needs, first, the Divine assistance, secondly, even human assistance, since man is naturally a social animal, for he is sufficient by himself to provide for his own life. Accordingly, in so far as he needs others, it belongs to a magnanimous man to have confidence in others, for it is also a point of excellence in a man that he should have at hand those who are able to be of service to him. And in so far as his own ability goes, it belongs to a magnanimous man to be confident in himself.</w:t>
      </w:r>
    </w:p>
    <w:p>
      <w:pPr>
        <w:pStyle w:val="Quote"/>
      </w:pPr>
      <w:r>
        <w:t>Reply to Objection 4. As the Philosopher says (</w:t>
      </w:r>
      <w:r>
        <w:rPr>
          <w:b/>
          <w:highlight w:val="yellow"/>
        </w:rPr>
        <w:t>Ethic</w:t>
      </w:r>
      <w:r>
        <w:t>. vi, 5) "there must needs be a virtue of act," i.e. a moral virtue, whereby the appetite is inclined to make good use of the rule of act: and this is what magnificence does. Hence it is not an act but a virtue.</w:t>
      </w:r>
    </w:p>
    <w:p>
      <w:pPr>
        <w:pStyle w:val="Quote"/>
      </w:pPr>
      <w:r>
        <w:t>Objection 2. Further our Lord calls the servant wicked and slothful who through pusillanimity refused to make use of the money. Moreover the Philosopher says (</w:t>
      </w:r>
      <w:r>
        <w:rPr>
          <w:b/>
          <w:highlight w:val="yellow"/>
        </w:rPr>
        <w:t>Ethic</w:t>
      </w:r>
      <w:r>
        <w:t>. iv, 3) that the fainthearted seem to be slothful. Now sloth is opposed to solicitude, which is an act of prudence, as stated above (II-II:47:09). Therefore pusillanimity is not opposed to magnanimity.</w:t>
      </w:r>
    </w:p>
    <w:p>
      <w:pPr>
        <w:pStyle w:val="Quote"/>
      </w:pPr>
      <w:r>
        <w:t xml:space="preserve">Reply to Objection 4. According to its proper species pusillanimity is a graver sin than presumption, since thereby a man withdraws from good things, which is a very great evil according to </w:t>
      </w:r>
      <w:r>
        <w:rPr>
          <w:b/>
          <w:highlight w:val="yellow"/>
        </w:rPr>
        <w:t>Ethic</w:t>
      </w:r>
      <w:r>
        <w:t>. iv. Presumption, however, is stated to be "wicked" on account of pride whence it proceeds.</w:t>
      </w:r>
    </w:p>
    <w:p>
      <w:pPr>
        <w:pStyle w:val="Quote"/>
      </w:pPr>
      <w:r>
        <w:t>Objection 4. Further, according to the Philosopher (</w:t>
      </w:r>
      <w:r>
        <w:rPr>
          <w:b/>
          <w:highlight w:val="yellow"/>
        </w:rPr>
        <w:t>Ethic</w:t>
      </w:r>
      <w:r>
        <w:t>. vi, 4) "act is right reason about things to be made." Now magnificence is about things to be made, as its very name denotes [Magnificence= magna facere—i.e. to make great things]. Therefore it is an act rather than a virtue.</w:t>
      </w:r>
    </w:p>
    <w:p>
      <w:r>
        <w:rPr>
          <w:b/>
        </w:rPr>
        <w:t>Article 2. Whether magnificence is a special virtue?</w:t>
      </w:r>
    </w:p>
    <w:p>
      <w:pPr>
        <w:pStyle w:val="Quote"/>
      </w:pPr>
      <w:r>
        <w:t>On the contrary, The Philosopher reckons it with other special virtues (</w:t>
      </w:r>
      <w:r>
        <w:rPr>
          <w:b/>
          <w:highlight w:val="yellow"/>
        </w:rPr>
        <w:t>Ethic</w:t>
      </w:r>
      <w:r>
        <w:t>. ii, 7; iv 2).</w:t>
      </w:r>
    </w:p>
    <w:p>
      <w:pPr>
        <w:pStyle w:val="Heading2"/>
      </w:pPr>
      <w:r>
        <w:t>Volume 3 - Question 135. Meanness</w:t>
      </w:r>
    </w:p>
    <w:p>
      <w:r>
        <w:rPr>
          <w:b/>
        </w:rPr>
        <w:t>Article 1. Whether meanness is a vice?</w:t>
      </w:r>
    </w:p>
    <w:p>
      <w:pPr>
        <w:pStyle w:val="Quote"/>
      </w:pPr>
      <w:r>
        <w:t>Objection 3. Further, the Philosopher says (</w:t>
      </w:r>
      <w:r>
        <w:rPr>
          <w:b/>
          <w:highlight w:val="yellow"/>
        </w:rPr>
        <w:t>Ethic</w:t>
      </w:r>
      <w:r>
        <w:t>. iv, 2) that "a mean man is loth to spend money." But this belongs to covetousness or illiberality. Therefore meanness is not a distinct vice from the others.</w:t>
      </w:r>
    </w:p>
    <w:p>
      <w:pPr>
        <w:pStyle w:val="Quote"/>
      </w:pPr>
      <w:r>
        <w:t>Objection 2. Further, the Philosopher says (</w:t>
      </w:r>
      <w:r>
        <w:rPr>
          <w:b/>
          <w:highlight w:val="yellow"/>
        </w:rPr>
        <w:t>Ethic</w:t>
      </w:r>
      <w:r>
        <w:t>. iv, 2) that "careful reckoning is mean." But careful reckoning is apparently praiseworthy, since man's good is to be in accordance with reason, as Dionysius states (Div. Nom. iv, 4). Therefore meanness is not a vice.</w:t>
      </w:r>
    </w:p>
    <w:p>
      <w:pPr>
        <w:pStyle w:val="Quote"/>
      </w:pPr>
      <w:r>
        <w:t xml:space="preserve">Reply to Objection 2. It belongs to magnanimity not only to tend to something great, but also to do great works in all the virtues, either by making [faciendo], or by any kind of action, as stated in </w:t>
      </w:r>
      <w:r>
        <w:rPr>
          <w:b/>
          <w:highlight w:val="yellow"/>
        </w:rPr>
        <w:t>Ethic</w:t>
      </w:r>
      <w:r>
        <w:t>. iv, 3: yet so that magnanimity, in this respect, regards the sole aspect of great, while the other virtues which, if they be perfect, do something great, direct their principal intention, not to something great, but to that which is proper to each virtue: and the greatness of the thing done is sometimes consequent upon the greatness of the virtue.</w:t>
      </w:r>
    </w:p>
    <w:p>
      <w:pPr>
        <w:pStyle w:val="Quote"/>
      </w:pPr>
      <w:r>
        <w:t>On the contrary, The Philosopher (</w:t>
      </w:r>
      <w:r>
        <w:rPr>
          <w:b/>
          <w:highlight w:val="yellow"/>
        </w:rPr>
        <w:t>Ethic</w:t>
      </w:r>
      <w:r>
        <w:t>. ii) accounts meanness a special vice opposed to magnificence.</w:t>
      </w:r>
    </w:p>
    <w:p>
      <w:pPr>
        <w:pStyle w:val="Quote"/>
      </w:pPr>
      <w:r>
        <w:t>Reply to Objection 3. Just as the magnificent man has this in common with the liberal man, that he spends his money readily and with pleasure, so too the mean man in common with the illiberal or covetous man is loth and slow to spend. Yet they differ in this, that illiberality regards ordinary expenditure, while meanness regards great expenditure, which is a more difficult accomplishment: wherefore meanness is less sinful than illiberality. Hence the Philosopher says (</w:t>
      </w:r>
      <w:r>
        <w:rPr>
          <w:b/>
          <w:highlight w:val="yellow"/>
        </w:rPr>
        <w:t>Ethic</w:t>
      </w:r>
      <w:r>
        <w:t>. iv, 2) that "although meanness and its contrary vice are sinful, they do not bring shame on a man, since neither do they harm one's neighbor, nor are they very disgraceful."</w:t>
      </w:r>
    </w:p>
    <w:p>
      <w:pPr>
        <w:pStyle w:val="Quote"/>
      </w:pPr>
      <w:r>
        <w:t>I answer that, As stated above (I-II:01:3; I-II:18:6), moral acts take their species from their end, wherefore in many cases they are denominated from that end. Accordingly a man is said to be mean [parvificus] because he intends to do something little [parvum]. Now according to the Philosopher (De Praedic. Cap. Ad aliquid.) great and little are relative terms: and when we say that a mean man intends to do something little, this must be understood in relation to the kind of work he does. This may be little or great in two ways: in one way as regards the work itself to be done, in another as regards the expense. Accordingly the magnificent man intends principally the greatness of his work, and secondarily he intends the greatness of the expense, which he does not shirk, so that he may produce a great work. Wherefore the Philosopher says (</w:t>
      </w:r>
      <w:r>
        <w:rPr>
          <w:b/>
          <w:highlight w:val="yellow"/>
        </w:rPr>
        <w:t>Ethic</w:t>
      </w:r>
      <w:r>
        <w:t>. iv, 4) that "the magnificent man with equal expenditure will produce a more magnificent result." On the other hand, the mean man intends principally to spend little, wherefore the Philosopher says (</w:t>
      </w:r>
      <w:r>
        <w:rPr>
          <w:b/>
          <w:highlight w:val="yellow"/>
        </w:rPr>
        <w:t>Ethic</w:t>
      </w:r>
      <w:r>
        <w:t>. iv, 2) that "he seeks how he may spend least." As a result of this he intends to produce a little work, that is, he does not shrink from producing a little work, so long as he spends little. Wherefore the Philosopher says that "the mean man after going to great expense forfeits the good" of the magnificent work, "for the trifle" that he is unwilling to spend. Therefore it is evident that the mean man fails to observe the proportion that reason demands between expenditure and work. Now the essence of vice is that it consists in failing to do what is in accordance with reason. Hence it is manifest that meanness is a vice.</w:t>
      </w:r>
    </w:p>
    <w:p>
      <w:pPr>
        <w:pStyle w:val="Quote"/>
      </w:pPr>
      <w:r>
        <w:t>Reply to Objection 3. The intention of magnificence is the production of a great work. Now works done by men are directed to an end: and no end of human works is so great as the honor of God: wherefore magnificence does a great work especially in reference to the Divine honor. Wherefore the Philosopher says (</w:t>
      </w:r>
      <w:r>
        <w:rPr>
          <w:b/>
          <w:highlight w:val="yellow"/>
        </w:rPr>
        <w:t>Ethic</w:t>
      </w:r>
      <w:r>
        <w:t>. iv, 2) that "the most commendable expenditure is that which is directed to Divine sacrifices": and this is the chief object of magnificence. For this reason magnificence is connected with holiness, since its chief effect is directed to religion or holiness.</w:t>
      </w:r>
    </w:p>
    <w:p>
      <w:r>
        <w:rPr>
          <w:b/>
        </w:rPr>
        <w:t>Article 2. Whether there is a vice opposed to meanness?</w:t>
      </w:r>
    </w:p>
    <w:p>
      <w:pPr>
        <w:pStyle w:val="Quote"/>
      </w:pPr>
      <w:r>
        <w:t xml:space="preserve">Objection 2. Further, since meanness is a vice by deficiency, as stated above (Article 1), it seems that if any vice is opposed to meanness, it would merely consist in excessive spending. But those who spend much, where they ought to spend little, spend little where they ought to spend much, according to </w:t>
      </w:r>
      <w:r>
        <w:rPr>
          <w:b/>
          <w:highlight w:val="yellow"/>
        </w:rPr>
        <w:t>Ethic</w:t>
      </w:r>
      <w:r>
        <w:t>. iv, 2, and thus they have something of meanness. Therefore there is not a vice opposed to meanness.</w:t>
      </w:r>
    </w:p>
    <w:p>
      <w:pPr>
        <w:pStyle w:val="Quote"/>
      </w:pPr>
      <w:r>
        <w:t>On the contrary, stands the authority of the Philosopher who (</w:t>
      </w:r>
      <w:r>
        <w:rPr>
          <w:b/>
          <w:highlight w:val="yellow"/>
        </w:rPr>
        <w:t>Ethic</w:t>
      </w:r>
      <w:r>
        <w:t>. ii, 8; iv, 2) places magnificence as a mean between two opposite vices.</w:t>
      </w:r>
    </w:p>
    <w:p>
      <w:r>
        <w:rPr>
          <w:b/>
        </w:rPr>
        <w:t>Article 8. Whether goods of fortune conduce to magnanimity?</w:t>
      </w:r>
    </w:p>
    <w:p>
      <w:pPr>
        <w:pStyle w:val="Quote"/>
      </w:pPr>
      <w:r>
        <w:t>On the contrary, The Philosopher says (</w:t>
      </w:r>
      <w:r>
        <w:rPr>
          <w:b/>
          <w:highlight w:val="yellow"/>
        </w:rPr>
        <w:t>Ethic</w:t>
      </w:r>
      <w:r>
        <w:t>. iv, 3) that "good fortune seems to conduce to magnanimity."</w:t>
      </w:r>
    </w:p>
    <w:p>
      <w:r>
        <w:rPr>
          <w:b/>
        </w:rPr>
        <w:t>Article 3. Whether the matter of magnificence is great expenditure?</w:t>
      </w:r>
    </w:p>
    <w:p>
      <w:pPr>
        <w:pStyle w:val="Quote"/>
      </w:pPr>
      <w:r>
        <w:t>Objection 2. Further, "every magnificent man is liberal" (</w:t>
      </w:r>
      <w:r>
        <w:rPr>
          <w:b/>
          <w:highlight w:val="yellow"/>
        </w:rPr>
        <w:t>Ethic</w:t>
      </w:r>
      <w:r>
        <w:t>. iv, 2). But liberality is about gifts rather than about expenditure. Therefore magnificence also is not chiefly about expenditure, but about gifts.</w:t>
      </w:r>
    </w:p>
    <w:p>
      <w:pPr>
        <w:pStyle w:val="Quote"/>
      </w:pPr>
      <w:r>
        <w:t>I answer that, As stated above (Article 2), it belongs to magnificence to intend doing some great work. Now for the doing of a great work, proportionate expenditure is necessary, for great works cannot be produced without great expenditure. Hence it belongs to magnificence to spend much in order that some great work may be accomplished in becoming manner. Wherefore the Philosopher says (</w:t>
      </w:r>
      <w:r>
        <w:rPr>
          <w:b/>
          <w:highlight w:val="yellow"/>
        </w:rPr>
        <w:t>Ethic</w:t>
      </w:r>
      <w:r>
        <w:t>. iv, 2) that "a magnificent man will produce a more magnificent work with equal," i.e. proportionate, "expenditure." Now expenditure is the outlay of a sum of money; and a man may be hindered from making that outlay if he love money too much. Hence the matter of magnificence may be said to be both this expenditure itself, which the magnificent man uses to produce a great work, and also the very money which he employs in going to great expense, and as well as the love of money, which love the magnificent man moderates, lest he be hindered from spending much.</w:t>
      </w:r>
    </w:p>
    <w:p>
      <w:pPr>
        <w:pStyle w:val="Quote"/>
      </w:pPr>
      <w:r>
        <w:t>On the contrary, The Philosopher says (</w:t>
      </w:r>
      <w:r>
        <w:rPr>
          <w:b/>
          <w:highlight w:val="yellow"/>
        </w:rPr>
        <w:t>Ethic</w:t>
      </w:r>
      <w:r>
        <w:t>. iv, 2) that "magnificence does not extend, like liberality, to all transactions in money, but only to expensive ones, wherein it exceeds liberality in scale." Therefore it is only about great expenditure.</w:t>
      </w:r>
    </w:p>
    <w:p>
      <w:pPr>
        <w:pStyle w:val="Quote"/>
      </w:pPr>
      <w:r>
        <w:t>Objection 3. Further, Tully adds (De Offic. i) that "it belongs to a great soul so to bear what seems troublesome, as nowise to depart from his natural estate, or from the dignity of a wise man." And Aristotle says (</w:t>
      </w:r>
      <w:r>
        <w:rPr>
          <w:b/>
          <w:highlight w:val="yellow"/>
        </w:rPr>
        <w:t>Ethic</w:t>
      </w:r>
      <w:r>
        <w:t>. iv, 3) that "a magnanimous man does not grieve at misfortune." Now troubles and misfortunes are opposed to goods of fortune, for every one grieves at the loss of what is helpful to him. Therefore external goods of fortune do not conduce to magnanimity.</w:t>
      </w:r>
    </w:p>
    <w:p>
      <w:r>
        <w:rPr>
          <w:b/>
        </w:rPr>
        <w:t>Article 5. Whether the daughters of vainglory are suitably reckoned to be disobedience, boastfulness, hypocrisy, contention, obstinacy, discord, and love of novelties?</w:t>
      </w:r>
    </w:p>
    <w:p>
      <w:pPr>
        <w:pStyle w:val="Quote"/>
      </w:pPr>
      <w:r>
        <w:t xml:space="preserve">Reply to Objection 1. As stated above (II-II:112:1 ad 2), boasting is reckoned a kind of pride, as regards its interior cause, which is arrogance: but outward boasting, according to </w:t>
      </w:r>
      <w:r>
        <w:rPr>
          <w:b/>
          <w:highlight w:val="yellow"/>
        </w:rPr>
        <w:t>Ethic</w:t>
      </w:r>
      <w:r>
        <w:t>. iv, is directed sometimes to gain, but more often to glory and honor, and thus it is the result of vainglory.</w:t>
      </w:r>
    </w:p>
    <w:p>
      <w:pPr>
        <w:pStyle w:val="Quote"/>
      </w:pPr>
      <w:r>
        <w:t xml:space="preserve">Objection 3. Further, moral acts take their species from their end, as stated above (Article 1). Now those who spend excessively, do so in order to make a show of their wealth, as stated in </w:t>
      </w:r>
      <w:r>
        <w:rPr>
          <w:b/>
          <w:highlight w:val="yellow"/>
        </w:rPr>
        <w:t>Ethic</w:t>
      </w:r>
      <w:r>
        <w:t>. iv, 2. But this belongs to vainglory, which is opposed to magnanimity, as stated above (II-II:131:2). Therefore no vice is opposed to meanness.</w:t>
      </w:r>
    </w:p>
    <w:p>
      <w:pPr>
        <w:pStyle w:val="Quote"/>
      </w:pPr>
      <w:r>
        <w:t xml:space="preserve">Reply to Objection 3. The magnificent man also makes gifts of presents, as stated in </w:t>
      </w:r>
      <w:r>
        <w:rPr>
          <w:b/>
          <w:highlight w:val="yellow"/>
        </w:rPr>
        <w:t>Ethic</w:t>
      </w:r>
      <w:r>
        <w:t>. iv, 2, but not under the aspect of gift, but rather under the aspect of expenditure directed to the production of some work, for instance in order to honor someone, or in order to do something which will reflect honor on the whole state: as when he brings to effect what the whole state is striving for.</w:t>
      </w:r>
    </w:p>
    <w:p>
      <w:pPr>
        <w:pStyle w:val="Heading2"/>
      </w:pPr>
      <w:r>
        <w:t>Volume 3 - Question 136. Patience</w:t>
      </w:r>
    </w:p>
    <w:p>
      <w:r>
        <w:rPr>
          <w:b/>
        </w:rPr>
        <w:t>Article 1. Whether patience is a virtue?</w:t>
      </w:r>
    </w:p>
    <w:p>
      <w:pPr>
        <w:pStyle w:val="Quote"/>
      </w:pPr>
      <w:r>
        <w:t xml:space="preserve">Reply to Objection 3. As stated above (I-II:11:1), the very notion of fruit denotes pleasure. And works of virtue afford pleasure in themselves, as stated in </w:t>
      </w:r>
      <w:r>
        <w:rPr>
          <w:b/>
          <w:highlight w:val="yellow"/>
        </w:rPr>
        <w:t>Ethic</w:t>
      </w:r>
      <w:r>
        <w:t>. i, 8. Now the names of the virtues are wont to be applied to their acts. Wherefore patience as a habit is a virtue. but as to the pleasure which its act affords, it is reckoned a fruit, especially in this, that patience safeguards the mind from being overcome by sorrow.</w:t>
      </w:r>
    </w:p>
    <w:p>
      <w:r>
        <w:rPr>
          <w:b/>
        </w:rPr>
        <w:t>Article 4. Whether magnificence is a part of fortitude?</w:t>
      </w:r>
    </w:p>
    <w:p>
      <w:pPr>
        <w:pStyle w:val="Quote"/>
      </w:pPr>
      <w:r>
        <w:t>Objection 3. Further, the Philosopher says (</w:t>
      </w:r>
      <w:r>
        <w:rPr>
          <w:b/>
          <w:highlight w:val="yellow"/>
        </w:rPr>
        <w:t>Ethic</w:t>
      </w:r>
      <w:r>
        <w:t>. iv, 2) that "the magnificent man is like the man of science." Now science has more in common with prudence than with fortitude. Therefore magnificence should not be reckoned a part of fortitude.</w:t>
      </w:r>
    </w:p>
    <w:p>
      <w:pPr>
        <w:pStyle w:val="Heading2"/>
      </w:pPr>
      <w:r>
        <w:t>Volume 3 - Question 137. Perseverance</w:t>
      </w:r>
    </w:p>
    <w:p>
      <w:r>
        <w:rPr>
          <w:b/>
        </w:rPr>
        <w:t>Article 1. Whether perseverance is a virtue?</w:t>
      </w:r>
    </w:p>
    <w:p>
      <w:pPr>
        <w:pStyle w:val="Quote"/>
      </w:pPr>
      <w:r>
        <w:t>I answer that, According to the Philosopher (</w:t>
      </w:r>
      <w:r>
        <w:rPr>
          <w:b/>
          <w:highlight w:val="yellow"/>
        </w:rPr>
        <w:t>Ethic</w:t>
      </w:r>
      <w:r>
        <w:t>. ii, 3), "virtue is about the difficult and the good"; and so where there is a special kind of difficulty or goodness, there is a special virtue. Now a virtuous deed may involve goodness or difficulty on two counts. First, from the act's very species, which is considered in respect of the proper object of that act: secondly, from the length of time, since to persist long in something difficult involves a special difficulty. Hence to persist long in something good until it is accomplished belongs to a special virtue.</w:t>
      </w:r>
    </w:p>
    <w:p>
      <w:pPr>
        <w:pStyle w:val="Quote"/>
      </w:pPr>
      <w:r>
        <w:t xml:space="preserve">Objection 3. Further, it is requisite of every virtue that one should persist unchangeably in the work of that virtue, as stated in </w:t>
      </w:r>
      <w:r>
        <w:rPr>
          <w:b/>
          <w:highlight w:val="yellow"/>
        </w:rPr>
        <w:t>Ethic</w:t>
      </w:r>
      <w:r>
        <w:t>. ii, 4. But this is what we understand by perseverance: for Tully says (De Invent. Rhet. ii) that "perseverance is the fixed and continued persistence in a well-considered purpose." Therefore perseverance is not a special virtue, but a condition of every virtue.</w:t>
      </w:r>
    </w:p>
    <w:p>
      <w:r>
        <w:rPr>
          <w:b/>
        </w:rPr>
        <w:t>Article 2. Whether patience is the greatest of the virtues?</w:t>
      </w:r>
    </w:p>
    <w:p>
      <w:pPr>
        <w:pStyle w:val="Quote"/>
      </w:pPr>
      <w:r>
        <w:t>I answer that, Virtues by their very nature are directed to good. For it is virtue that "makes its possessor good, and renders the latter's work good" (</w:t>
      </w:r>
      <w:r>
        <w:rPr>
          <w:b/>
          <w:highlight w:val="yellow"/>
        </w:rPr>
        <w:t>Ethic</w:t>
      </w:r>
      <w:r>
        <w:t>. ii, 6). Hence it follows that a virtue's superiority and preponderance over other virtues is the greater according as it inclines man to good more effectively and directly. Now those virtues which are effective of good, incline a man more directly to good than those which are a check on the things which lead man away from good: and just as among those that are effective of good, the greater is that which establishes man in a greater good (thus faith, hope, and charity are greater than prudence and justice); so too among those that are a check on things that withdraw man from good, the greater virtue is the one which is a check on a greater obstacle to good. But dangers of death, about which is fortitude, and pleasures of touch, with which temperance is concerned, withdraw man from good more than any kind of hardship, which is the object of patience. Therefore patience is not the greatest of the virtues, but falls short, not only of the theological virtues, and of prudence and justice which directly establish man in good, but also of fortitude and temperance which withdraw him from greater obstacles to good.</w:t>
      </w:r>
    </w:p>
    <w:p>
      <w:pPr>
        <w:pStyle w:val="Quote"/>
      </w:pPr>
      <w:r>
        <w:t>Objection 1. It seems that perseverance is not a virtue. For, according to the Philosopher (</w:t>
      </w:r>
      <w:r>
        <w:rPr>
          <w:b/>
          <w:highlight w:val="yellow"/>
        </w:rPr>
        <w:t>Ethic</w:t>
      </w:r>
      <w:r>
        <w:t xml:space="preserve">. vii, 7), continency is greater than perseverance. But continency is not a virtue, as stated in </w:t>
      </w:r>
      <w:r>
        <w:rPr>
          <w:b/>
          <w:highlight w:val="yellow"/>
        </w:rPr>
        <w:t>Ethic</w:t>
      </w:r>
      <w:r>
        <w:t>. iv, 9. Therefore perseverance is not a virtue.</w:t>
      </w:r>
    </w:p>
    <w:p>
      <w:pPr>
        <w:pStyle w:val="Heading2"/>
      </w:pPr>
      <w:r>
        <w:t>Volume 3 - Question 138. The vices opposed to perseverance</w:t>
      </w:r>
    </w:p>
    <w:p>
      <w:r>
        <w:rPr>
          <w:b/>
        </w:rPr>
        <w:t>Article 1. Whether effeminacy is opposed to perseverance?</w:t>
      </w:r>
    </w:p>
    <w:p>
      <w:pPr>
        <w:pStyle w:val="Quote"/>
      </w:pPr>
      <w:r>
        <w:t>Reply to Objection 1. This effeminacy is caused in two ways. On one way, by custom: for where a man is accustomed to enjoy pleasures, it is more difficult for him to endure the lack of them. On another way, by natural disposition, because, to wit, his mind is less persevering through the frailty of his temperament. This is how women are compared to men, as the Philosopher says (</w:t>
      </w:r>
      <w:r>
        <w:rPr>
          <w:b/>
          <w:highlight w:val="yellow"/>
        </w:rPr>
        <w:t>Ethic</w:t>
      </w:r>
      <w:r>
        <w:t>. vii, 7): wherefore those who are passively sodomitical are said to be effeminate, being womanish themselves, as it were.</w:t>
      </w:r>
    </w:p>
    <w:p>
      <w:pPr>
        <w:pStyle w:val="Quote"/>
      </w:pPr>
      <w:r>
        <w:t>Objection 2. Further, the Philosopher says (</w:t>
      </w:r>
      <w:r>
        <w:rPr>
          <w:b/>
          <w:highlight w:val="yellow"/>
        </w:rPr>
        <w:t>Ethic</w:t>
      </w:r>
      <w:r>
        <w:t>. vii, 7) that "delicacy is a kind of effeminacy." But to be delicate seems akin to intemperance. Therefore effeminacy is not opposed to perseverance but to temperance.</w:t>
      </w:r>
    </w:p>
    <w:p>
      <w:pPr>
        <w:pStyle w:val="Quote"/>
      </w:pPr>
      <w:r>
        <w:t>On the contrary, The Philosopher says (</w:t>
      </w:r>
      <w:r>
        <w:rPr>
          <w:b/>
          <w:highlight w:val="yellow"/>
        </w:rPr>
        <w:t>Ethic</w:t>
      </w:r>
      <w:r>
        <w:t>. vii, 7) that "the persevering man is opposed to the effeminate."</w:t>
      </w:r>
    </w:p>
    <w:p>
      <w:pPr>
        <w:pStyle w:val="Quote"/>
      </w:pPr>
      <w:r>
        <w:t>I answer that, As stated above (II-II:137:1 and II-II:137:2), perseverance is deserving of praise because thereby a man does not forsake a good on account of long endurance of difficulties and toils: and it is directly opposed to this, seemingly, for a man to be ready to forsake a good on account of difficulties which he cannot endure. This is what we understand by effeminacy, because a thing is said to be "soft" if it readily yields to the touch. Now a thing is not declared to be soft through yielding to a heavy blow, for walls yield to the battering-ram. Wherefore a man is not said to be effeminate if he yields to heavy blows. Hence the Philosopher says (</w:t>
      </w:r>
      <w:r>
        <w:rPr>
          <w:b/>
          <w:highlight w:val="yellow"/>
        </w:rPr>
        <w:t>Ethic</w:t>
      </w:r>
      <w:r>
        <w:t>. vii, 7) that "it is no wonder, if a person is overcome by strong and overwhelming pleasures or sorrows; but he is to be pardoned if he struggles against them." Now it is evident that fear of danger is more impelling than the desire of pleasure: wherefore Tully says (De Offic. i) under the heading "True magnanimity consists of two things: It is inconsistent for one who is not cast down by fear, to be defeated by lust, or who has proved himself unbeaten by toil, to yield to pleasure." Moreover, pleasure itself is a stronger motive of attraction than sorrow, for the lack of pleasure is a motive of withdrawal, since lack of pleasure is a pure privation. Wherefore, according to the Philosopher (</w:t>
      </w:r>
      <w:r>
        <w:rPr>
          <w:b/>
          <w:highlight w:val="yellow"/>
        </w:rPr>
        <w:t>Ethic</w:t>
      </w:r>
      <w:r>
        <w:t>. vii, 7), properly speaking an effeminate man is one who withdraws from good on account of sorrow caused by lack of pleasure, yielding as it were to a weak motion.</w:t>
      </w:r>
    </w:p>
    <w:p>
      <w:r>
        <w:rPr>
          <w:b/>
        </w:rPr>
        <w:t>Article 2. Whether perseverance is a part of fortitude?</w:t>
      </w:r>
    </w:p>
    <w:p>
      <w:pPr>
        <w:pStyle w:val="Quote"/>
      </w:pPr>
      <w:r>
        <w:t>Objection 1. It seems that perseverance is not a part of fortitude. For, according to the Philosopher (</w:t>
      </w:r>
      <w:r>
        <w:rPr>
          <w:b/>
          <w:highlight w:val="yellow"/>
        </w:rPr>
        <w:t>Ethic</w:t>
      </w:r>
      <w:r>
        <w:t>. viii, 7), "perseverance is about pains of touch." But these belong to temperance. Therefore perseverance is a part of temperance rather than of fortitude.</w:t>
      </w:r>
    </w:p>
    <w:p>
      <w:pPr>
        <w:pStyle w:val="Quote"/>
      </w:pPr>
      <w:r>
        <w:t>Objection 3. Further, the Philosopher says (</w:t>
      </w:r>
      <w:r>
        <w:rPr>
          <w:b/>
          <w:highlight w:val="yellow"/>
        </w:rPr>
        <w:t>Ethic</w:t>
      </w:r>
      <w:r>
        <w:t xml:space="preserve">. vii, 7) that "the man who is fond of amusement is effeminate." Now immoderate fondness of amusement is opposed to eutrapelia, which is the virtue about pleasures of play, as stated in </w:t>
      </w:r>
      <w:r>
        <w:rPr>
          <w:b/>
          <w:highlight w:val="yellow"/>
        </w:rPr>
        <w:t>Ethic</w:t>
      </w:r>
      <w:r>
        <w:t>. iv, 8. Therefore effeminacy is not opposed to perseverance.</w:t>
      </w:r>
    </w:p>
    <w:p>
      <w:pPr>
        <w:pStyle w:val="Quote"/>
      </w:pPr>
      <w:r>
        <w:t>Reply to Objection 2. The perseverance of which the Philosopher speaks (</w:t>
      </w:r>
      <w:r>
        <w:rPr>
          <w:b/>
          <w:highlight w:val="yellow"/>
        </w:rPr>
        <w:t>Ethic</w:t>
      </w:r>
      <w:r>
        <w:t>. vii, 4,7) does not moderate any passions, but consists merely in a certain firmness of reason and will. But perseverance, considered as a virtue, moderates certain passions, namely fear of weariness or failure on account of the delay. Hence this virtue, like fortitude, is in the irascible.</w:t>
      </w:r>
    </w:p>
    <w:p>
      <w:r>
        <w:rPr>
          <w:b/>
        </w:rPr>
        <w:t>Article 2. Whether pertinacity is opposed to perseverance?</w:t>
      </w:r>
    </w:p>
    <w:p>
      <w:pPr>
        <w:pStyle w:val="Quote"/>
      </w:pPr>
      <w:r>
        <w:t>Objection 2. Further, if it is opposed to perseverance, this is so either by excess or by deficiency. Now it is not opposed by excess: because the pertinacious also yield to certain pleasure and sorrow, since according to the Philosopher (</w:t>
      </w:r>
      <w:r>
        <w:rPr>
          <w:b/>
          <w:highlight w:val="yellow"/>
        </w:rPr>
        <w:t>Ethic</w:t>
      </w:r>
      <w:r>
        <w:t>. vii, 9) "they rejoice when they prevail, and grieve when their opinions are rejected." And if it be opposed by deficiency, it will be the same as effeminacy, which is clearly false. Therefore pertinacity is nowise opposed to perseverance.</w:t>
      </w:r>
    </w:p>
    <w:p>
      <w:pPr>
        <w:pStyle w:val="Quote"/>
      </w:pPr>
      <w:r>
        <w:t>I answer that, As Isidore says (Etym. x) "a person is said to be pertinacious who holds on impudently, as being utterly tenacious." "Pervicacious" has the same meaning, for it signifies that a man "perseveres in his purpose until he is victorious: for the ancients called 'vicia' what we call victory." These the Philosopher (</w:t>
      </w:r>
      <w:r>
        <w:rPr>
          <w:b/>
          <w:highlight w:val="yellow"/>
        </w:rPr>
        <w:t>Ethic</w:t>
      </w:r>
      <w:r>
        <w:t>. vii, 9) calls ischyrognomones, that is "head-strong," or idiognomones, that is "self-opinionated," because they abide by their opinions more than they should; whereas the effeminate man does so less than he ought, and the persevering man, as he ought. Hence it is clear that perseverance is commended for observing the mean, while pertinacity is reproved for exceeding the mean, and effeminacy for falling short of it.</w:t>
      </w:r>
    </w:p>
    <w:p>
      <w:pPr>
        <w:pStyle w:val="Heading2"/>
      </w:pPr>
      <w:r>
        <w:t>Volume 3 - Question 139. The gift of fortitude</w:t>
      </w:r>
    </w:p>
    <w:p>
      <w:r>
        <w:rPr>
          <w:b/>
        </w:rPr>
        <w:t>Article 2. Whether the fourth beatitude: "Blessed are they that hunger and thirst after justice," corresponds to the gift of fortitude?</w:t>
      </w:r>
    </w:p>
    <w:p>
      <w:pPr>
        <w:pStyle w:val="Quote"/>
      </w:pPr>
      <w:r>
        <w:t xml:space="preserve">Objection 3. Further, the fruits are consequent upon the beatitudes, since delight is essential to beatitude, according to </w:t>
      </w:r>
      <w:r>
        <w:rPr>
          <w:b/>
          <w:highlight w:val="yellow"/>
        </w:rPr>
        <w:t>Ethic</w:t>
      </w:r>
      <w:r>
        <w:t>. i, 8. Now the fruits, apparently, include none pertaining to fortitude. Therefore neither does any beatitude correspond to it.</w:t>
      </w:r>
    </w:p>
    <w:p>
      <w:pPr>
        <w:pStyle w:val="Quote"/>
      </w:pPr>
      <w:r>
        <w:t xml:space="preserve">Reply to Objection 1. As Chrysostom says (Hom. xv in Matth.), we may understand here not only particular, but also universal justice, which is related to all virtuous deeds according to </w:t>
      </w:r>
      <w:r>
        <w:rPr>
          <w:b/>
          <w:highlight w:val="yellow"/>
        </w:rPr>
        <w:t>Ethic</w:t>
      </w:r>
      <w:r>
        <w:t>. v, 1, wherein whatever is hard is the object of that fortitude which is a gift.</w:t>
      </w:r>
    </w:p>
    <w:p>
      <w:pPr>
        <w:pStyle w:val="Heading2"/>
      </w:pPr>
      <w:r>
        <w:t>Volume 3 - Question 141. Temperance</w:t>
      </w:r>
    </w:p>
    <w:p>
      <w:r>
        <w:rPr>
          <w:b/>
        </w:rPr>
        <w:t>Article 1. Whether temperance is a virtue?</w:t>
      </w:r>
    </w:p>
    <w:p>
      <w:pPr>
        <w:pStyle w:val="Quote"/>
      </w:pPr>
      <w:r>
        <w:t xml:space="preserve">Objection 1. It seems that temperance is not a virtue. For no virtue goes against the inclination of nature, since "there is in us a natural aptitude for virtue," as stated in </w:t>
      </w:r>
      <w:r>
        <w:rPr>
          <w:b/>
          <w:highlight w:val="yellow"/>
        </w:rPr>
        <w:t>Ethic</w:t>
      </w:r>
      <w:r>
        <w:t xml:space="preserve">. ii, 1. Now temperance withdraws us from pleasures to which nature inclines, according to </w:t>
      </w:r>
      <w:r>
        <w:rPr>
          <w:b/>
          <w:highlight w:val="yellow"/>
        </w:rPr>
        <w:t>Ethic</w:t>
      </w:r>
      <w:r>
        <w:t>. ii, 3,8. Therefore temperance is not a virtue.</w:t>
      </w:r>
    </w:p>
    <w:p>
      <w:pPr>
        <w:pStyle w:val="Heading2"/>
      </w:pPr>
      <w:r>
        <w:t>Volume 3 - Question 142. The vices opposed to temperance</w:t>
      </w:r>
    </w:p>
    <w:p>
      <w:r>
        <w:rPr>
          <w:b/>
        </w:rPr>
        <w:t>Article 1. Whether insensibility is a vice?</w:t>
      </w:r>
    </w:p>
    <w:p>
      <w:pPr>
        <w:pStyle w:val="Quote"/>
      </w:pPr>
      <w:r>
        <w:t>Objection 3. Further, that which is a very effective means of avoiding sin would seem not to be sinful. Now the most effective remedy in avoiding sin is to shun pleasures, and this pertains to insensibility. For the Philosopher says (</w:t>
      </w:r>
      <w:r>
        <w:rPr>
          <w:b/>
          <w:highlight w:val="yellow"/>
        </w:rPr>
        <w:t>Ethic</w:t>
      </w:r>
      <w:r>
        <w:t>. ii, 9) that "if we deny ourselves pleasures we are less liable to sin." Therefore there is nothing vicious in insensibility.</w:t>
      </w:r>
    </w:p>
    <w:p>
      <w:pPr>
        <w:pStyle w:val="Quote"/>
      </w:pPr>
      <w:r>
        <w:t>On the contrary, Nothing save vice is opposed to virtue. Now insensibility is opposed to the virtue of temperance according to the Philosopher (</w:t>
      </w:r>
      <w:r>
        <w:rPr>
          <w:b/>
          <w:highlight w:val="yellow"/>
        </w:rPr>
        <w:t>Ethic</w:t>
      </w:r>
      <w:r>
        <w:t>. ii, 7; iii, 11). Therefore insensibility is a vice.</w:t>
      </w:r>
    </w:p>
    <w:p>
      <w:r>
        <w:rPr>
          <w:b/>
        </w:rPr>
        <w:t>Article 2. Whether temperance is a special virtue?</w:t>
      </w:r>
    </w:p>
    <w:p>
      <w:pPr>
        <w:pStyle w:val="Quote"/>
      </w:pPr>
      <w:r>
        <w:t>On the contrary, The Philosopher (</w:t>
      </w:r>
      <w:r>
        <w:rPr>
          <w:b/>
          <w:highlight w:val="yellow"/>
        </w:rPr>
        <w:t>Ethic</w:t>
      </w:r>
      <w:r>
        <w:t>. ii, 7; iii, 10) reckons it a special virtue.</w:t>
      </w:r>
    </w:p>
    <w:p>
      <w:r>
        <w:rPr>
          <w:b/>
        </w:rPr>
        <w:t>Article 2. Whether intemperance is a childish sin?</w:t>
      </w:r>
    </w:p>
    <w:p>
      <w:pPr>
        <w:pStyle w:val="Quote"/>
      </w:pPr>
      <w:r>
        <w:t>Reply to Objection 2. A desire may be said to be natural in two ways. First, with regard to its genus, and thus temperance and intemperance are about natural desires, since they are about desires of food and sex, which are directed to the preservation of nature. Secondly, a desire may be called natural with regard to the species of the thing that nature requires for its own preservation; and in this way it does not happen often that one sins in the matter of natural desires, for nature requires only that which supplies its need, and there is no sin in desiring this, save only where it is desired in excess as to quantity. This is the only way in which sin can occur with regard to natural desires, according to the Philosopher (</w:t>
      </w:r>
      <w:r>
        <w:rPr>
          <w:b/>
          <w:highlight w:val="yellow"/>
        </w:rPr>
        <w:t>Ethic</w:t>
      </w:r>
      <w:r>
        <w:t>. iii, 11).</w:t>
      </w:r>
    </w:p>
    <w:p>
      <w:pPr>
        <w:pStyle w:val="Heading2"/>
      </w:pPr>
      <w:r>
        <w:t>Volume 3 - Question 143. The parts of temperance, in general</w:t>
      </w:r>
    </w:p>
    <w:p>
      <w:r>
        <w:rPr>
          <w:b/>
        </w:rPr>
        <w:t>Article 1. Whether the parts of temperance are rightly assigned?</w:t>
      </w:r>
    </w:p>
    <w:p>
      <w:pPr>
        <w:pStyle w:val="Quote"/>
      </w:pPr>
      <w:r>
        <w:t>Objection 1. It would seem that Tully (De Invent. Rhet. ii, 54) unbecomingly assigns the parts of temperance, when he asserts them to be "continence, mildness, and modesty." For continence is reckoned to be distinct from virtue (</w:t>
      </w:r>
      <w:r>
        <w:rPr>
          <w:b/>
          <w:highlight w:val="yellow"/>
        </w:rPr>
        <w:t>Ethic</w:t>
      </w:r>
      <w:r>
        <w:t>. vii, 1): whereas temperance is comprised under virtue. Therefore continence is not a part of temperance.</w:t>
      </w:r>
    </w:p>
    <w:p>
      <w:pPr>
        <w:pStyle w:val="Quote"/>
      </w:pPr>
      <w:r>
        <w:t>On the contrary, The Philosopher says (</w:t>
      </w:r>
      <w:r>
        <w:rPr>
          <w:b/>
          <w:highlight w:val="yellow"/>
        </w:rPr>
        <w:t>Ethic</w:t>
      </w:r>
      <w:r>
        <w:t>. iii, 12) that "we apply the term intemperance* to childish faults." [Akolasia which Aristotle refers to kolazo to punish, so that its original sense would be 'impunity' or 'unrestraint.']</w:t>
      </w:r>
    </w:p>
    <w:p>
      <w:r>
        <w:rPr>
          <w:b/>
        </w:rPr>
        <w:t>Article 3. Whether temperance is only about desires and pleasures?</w:t>
      </w:r>
    </w:p>
    <w:p>
      <w:pPr>
        <w:pStyle w:val="Quote"/>
      </w:pPr>
      <w:r>
        <w:t>Objection 2. Further, "Virtue is about the difficult and the good" [</w:t>
      </w:r>
      <w:r>
        <w:rPr>
          <w:b/>
          <w:highlight w:val="yellow"/>
        </w:rPr>
        <w:t>Ethic</w:t>
      </w:r>
      <w:r>
        <w:t>. ii, 3. Now it seems more difficult to temper fear, especially with regard to dangers of death, than to moderate desires and pleasures, which are despised on account of deadly pains and dangers, according to Augustine (Q83, qu. 36). Therefore it seems that the virtue of temperance is not chiefly about desires and pleasures.</w:t>
      </w:r>
    </w:p>
    <w:p>
      <w:pPr>
        <w:pStyle w:val="Quote"/>
      </w:pPr>
      <w:r>
        <w:t>Objection 2. Further, children have none but natural desires. Now "in respect of natural desires few sin by intemperance," according to the Philosopher (</w:t>
      </w:r>
      <w:r>
        <w:rPr>
          <w:b/>
          <w:highlight w:val="yellow"/>
        </w:rPr>
        <w:t>Ethic</w:t>
      </w:r>
      <w:r>
        <w:t>. iii, 11). Therefore intemperance is not a childish sin.</w:t>
      </w:r>
    </w:p>
    <w:p>
      <w:pPr>
        <w:pStyle w:val="Quote"/>
      </w:pPr>
      <w:r>
        <w:t xml:space="preserve">I answer that, A thing is said to be childish for two reasons. First, because it is becoming to children, and the Philosopher does not mean that the sin of intemperance is childish in this sense. Secondly, by way of likeness, and it is in this sense that sins of intemperance are said to be childish. For the sin of intemperance is one of unchecked concupiscence, which is likened to a child in three ways. First, as rewards that which they both desire, for like a child concupiscence desires something disgraceful. This is because in human affairs a thing is beautiful according as it harmonizes with reason. Wherefore Tully says (De Offic. i, 27) under the heading "Comeliness is twofold," that "the beautiful is that which is in keeping with man's excellence in so far as his nature differs from other animals." Now a child does not attend to the order of reason; and in like manner "concupiscence does not listen to reason," according to </w:t>
      </w:r>
      <w:r>
        <w:rPr>
          <w:b/>
          <w:highlight w:val="yellow"/>
        </w:rPr>
        <w:t>Ethic</w:t>
      </w:r>
      <w:r>
        <w:t>. vii, 6. Secondly, they are alike as to the result. For a child, if left to his own will, becomes more self-willed: hence it is written (Sirach 30:8): "A horse not broken becometh stubborn, and a child left to himself will become headstrong." So, too, concupiscence, if indulged, gathers strength: wherefore Augustine says (Confess. viii, 5): "Lust served became a custom, and custom not resisted became necessity." Thirdly, as to the remedy which is applied to both. For a child is corrected by being restrained; hence it is written (Proverbs 23:13-14): "Withhold not correction from a child . . . Thou shalt beat him with a rod, and deliver his soul from Hell." On like manner by resisting concupiscence we moderate it according to the demands of virtue. Augustine indicates this when he says (Music. vi, 11) that if the mind be lifted up to spiritual things, and remain fixed "thereon, the impulse of custom," i.e. carnal concupiscence, "is broken, and being suppressed is gradually weakened: for it was stronger when we followed it, and though not wholly destroyed, it is certainly less strong when we curb it." Hence the Philosopher says (</w:t>
      </w:r>
      <w:r>
        <w:rPr>
          <w:b/>
          <w:highlight w:val="yellow"/>
        </w:rPr>
        <w:t>Ethic</w:t>
      </w:r>
      <w:r>
        <w:t>. iii, 12) that "as a child ought to live according to the direction of his tutor, so ought the concupiscible to accord with reason."</w:t>
      </w:r>
    </w:p>
    <w:p>
      <w:pPr>
        <w:pStyle w:val="Heading2"/>
      </w:pPr>
      <w:r>
        <w:t>Volume 3 - Question 144. Shamefacedness</w:t>
      </w:r>
    </w:p>
    <w:p>
      <w:r>
        <w:rPr>
          <w:b/>
        </w:rPr>
        <w:t>Article 1. Whether shamefacedness is a virtue?</w:t>
      </w:r>
    </w:p>
    <w:p>
      <w:pPr>
        <w:pStyle w:val="Quote"/>
      </w:pPr>
      <w:r>
        <w:t xml:space="preserve">Objection 1. It seems that shamefacedness is a virtue. For it is proper to a virtue "to observe the mean as fixed by reason": this is clear from the definition of virtue given in </w:t>
      </w:r>
      <w:r>
        <w:rPr>
          <w:b/>
          <w:highlight w:val="yellow"/>
        </w:rPr>
        <w:t>Ethic</w:t>
      </w:r>
      <w:r>
        <w:t>. ii, 6. Now shamefacedness observes the mean in this way, as the Philosopher observes (</w:t>
      </w:r>
      <w:r>
        <w:rPr>
          <w:b/>
          <w:highlight w:val="yellow"/>
        </w:rPr>
        <w:t>Ethic</w:t>
      </w:r>
      <w:r>
        <w:t>. ii, 7). Therefore shamefacedness is a virtue.</w:t>
      </w:r>
    </w:p>
    <w:p>
      <w:pPr>
        <w:pStyle w:val="Quote"/>
      </w:pPr>
      <w:r>
        <w:t xml:space="preserve">Objection 5. Further, "like acts beget like habits," according to </w:t>
      </w:r>
      <w:r>
        <w:rPr>
          <w:b/>
          <w:highlight w:val="yellow"/>
        </w:rPr>
        <w:t>Ethic</w:t>
      </w:r>
      <w:r>
        <w:t>. ii, 1. Now shamefacedness implies a praiseworthy act; wherefore from many such acts a habit results. But a habit of praiseworthy deeds is a virtue, according to the Philosopher (</w:t>
      </w:r>
      <w:r>
        <w:rPr>
          <w:b/>
          <w:highlight w:val="yellow"/>
        </w:rPr>
        <w:t>Ethic</w:t>
      </w:r>
      <w:r>
        <w:t>. i, 12). Therefore shamefacedness is a virtue.</w:t>
      </w:r>
    </w:p>
    <w:p>
      <w:r>
        <w:rPr>
          <w:b/>
        </w:rPr>
        <w:t>Article 3. Whether cowardice is a greater vice than intemperance? [Cf. 125]</w:t>
      </w:r>
    </w:p>
    <w:p>
      <w:pPr>
        <w:pStyle w:val="Quote"/>
      </w:pPr>
      <w:r>
        <w:t>Objection 2. Further, the greater the difficulty to be surmounted, the less is a man to be reproached for failure, wherefore the Philosopher says (</w:t>
      </w:r>
      <w:r>
        <w:rPr>
          <w:b/>
          <w:highlight w:val="yellow"/>
        </w:rPr>
        <w:t>Ethic</w:t>
      </w:r>
      <w:r>
        <w:t xml:space="preserve">. vii, 7) that "it is no wonder, in fact it is pardonable, if a man is mastered by strong and overwhelming pleasures or pains." Now seemingly it is more difficult to control pleasures than other passions; hence it is stated in </w:t>
      </w:r>
      <w:r>
        <w:rPr>
          <w:b/>
          <w:highlight w:val="yellow"/>
        </w:rPr>
        <w:t>Ethic</w:t>
      </w:r>
      <w:r>
        <w:t>. ii, 3, that "it is more difficult to contend against pleasure than against anger, which would seem to be stronger than fear." Therefore intemperance, which is overcome by pleasure, is a less grievous sin than cowardice, which is overcome by fear.</w:t>
      </w:r>
    </w:p>
    <w:p>
      <w:pPr>
        <w:pStyle w:val="Quote"/>
      </w:pPr>
      <w:r>
        <w:t>On the contrary, The Philosopher says (</w:t>
      </w:r>
      <w:r>
        <w:rPr>
          <w:b/>
          <w:highlight w:val="yellow"/>
        </w:rPr>
        <w:t>Ethic</w:t>
      </w:r>
      <w:r>
        <w:t>. ii, 7; iv, 9) that shamefacedness is not a virtue.</w:t>
      </w:r>
    </w:p>
    <w:p>
      <w:pPr>
        <w:pStyle w:val="Quote"/>
      </w:pPr>
      <w:r>
        <w:t>Objection 2. Further, whatever is praiseworthy is either a virtue or something connected with virtue. Now shamefacedness is praiseworthy. But it is not part of a virtue. For it is not a part of prudence, since it is not in the reason but in the appetite; nor is it a part of justice. since shamefacedness implies a certain passion, whereas justice is not about the passions; nor again is it a part of fortitude, because it belongs to fortitude to be persistent and aggressive, while it belongs to shamefacedness to recoil from something; nor lastly is it a part of temperance, since the latter is about desires, whereas shamefacedness is a kind of fear according as the Philosopher states (</w:t>
      </w:r>
      <w:r>
        <w:rPr>
          <w:b/>
          <w:highlight w:val="yellow"/>
        </w:rPr>
        <w:t>Ethic</w:t>
      </w:r>
      <w:r>
        <w:t>. iv, 9) and Damascene (De Fide Orth. ii, 15). Hence it follows that shamefacedness is a virtue.</w:t>
      </w:r>
    </w:p>
    <w:p>
      <w:r>
        <w:rPr>
          <w:b/>
        </w:rPr>
        <w:t>Article 4. Whether temperance is only about desires and pleasures of touch?</w:t>
      </w:r>
    </w:p>
    <w:p>
      <w:pPr>
        <w:pStyle w:val="Quote"/>
      </w:pPr>
      <w:r>
        <w:t>Objection 2. Further, the Philosopher says (</w:t>
      </w:r>
      <w:r>
        <w:rPr>
          <w:b/>
          <w:highlight w:val="yellow"/>
        </w:rPr>
        <w:t>Ethic</w:t>
      </w:r>
      <w:r>
        <w:t>. iv, 3) that "one who is worthy of small things and deems himself worthy of them is temperate, but he is not magnificent." Now honors, whether small or great, of which he is speaking there, are an object of pleasure, not of touch, but in the soul's apprehension. Therefore temperance is not only about desires for pleasures of touch.</w:t>
      </w:r>
    </w:p>
    <w:p>
      <w:pPr>
        <w:pStyle w:val="Quote"/>
      </w:pPr>
      <w:r>
        <w:t xml:space="preserve">In like manner again, on the part of the man who sins, and this for three reasons. First, because the more sound-minded a man is, the more grievous his sin, wherefore sins are not imputed to those who are demented. Now grave fear and sorrow, especially in dangers of death, stun the human mind, but not so pleasure which is the motive of intemperance. Secondly, because the more voluntary a sin the graver it is. Now intemperance has more of the voluntary in it than cowardice has, and this for two reasons. The first is because actions done through fear have their origin in the compulsion of an external agent, so that they are not simply voluntary but mixed, as stated in </w:t>
      </w:r>
      <w:r>
        <w:rPr>
          <w:b/>
          <w:highlight w:val="yellow"/>
        </w:rPr>
        <w:t>Ethic</w:t>
      </w:r>
      <w:r>
        <w:t>. iii, 1, whereas actions done for the sake of pleasure are simply voluntary. The second reason is because the actions of an intemperate man are more voluntary individually and less voluntary generically. For no one would wish to be intemperate, yet man is enticed by individual pleasures which make of him an intemperate man. Hence the most effective remedy against intemperance is not to dwell on the consideration of singulars. It is the other way about in matters relating to cowardice: because the particular action that imposes itself on a man is less voluntary, for instance to cast aside his shield, and the like, whereas the general purpose is more voluntary, for instance to save himself by flight. Now that which is more voluntary in the particular circumstances in which the act takes place, is simply more voluntary. Wherefore intemperance, being simply more voluntary than cowardice, is a greater vice. Thirdly, because it is easier to find a remedy for intemperance than for cowardice, since pleasures of food and sex, which are the matter of intemperance, are of everyday occurrence, and it is possible for man without danger by frequent practice in their regard to become temperate; whereas dangers of death are of rare occurrence, and it is more dangerous for man to encounter them frequently in order to cease being a coward.</w:t>
      </w:r>
    </w:p>
    <w:p>
      <w:pPr>
        <w:pStyle w:val="Quote"/>
      </w:pPr>
      <w:r>
        <w:t>On the contrary, The Philosopher says (</w:t>
      </w:r>
      <w:r>
        <w:rPr>
          <w:b/>
          <w:highlight w:val="yellow"/>
        </w:rPr>
        <w:t>Ethic</w:t>
      </w:r>
      <w:r>
        <w:t>. iii, 10) that "temperance is properly about desires of pleasures of touch."</w:t>
      </w:r>
    </w:p>
    <w:p>
      <w:pPr>
        <w:pStyle w:val="Quote"/>
      </w:pPr>
      <w:r>
        <w:t>On the contrary, The Philosopher says (</w:t>
      </w:r>
      <w:r>
        <w:rPr>
          <w:b/>
          <w:highlight w:val="yellow"/>
        </w:rPr>
        <w:t>Ethic</w:t>
      </w:r>
      <w:r>
        <w:t>. iii, 12) that "intemperance seems more akin to voluntary action than cowardice." Therefore it is more sinful.</w:t>
      </w:r>
    </w:p>
    <w:p>
      <w:pPr>
        <w:pStyle w:val="Heading2"/>
      </w:pPr>
      <w:r>
        <w:t>Volume 3 - Question 145. Honesty</w:t>
      </w:r>
    </w:p>
    <w:p>
      <w:r>
        <w:rPr>
          <w:b/>
        </w:rPr>
        <w:t>Article 1. Whether honesty is the same as virtue?</w:t>
      </w:r>
    </w:p>
    <w:p>
      <w:pPr>
        <w:pStyle w:val="Quote"/>
      </w:pPr>
      <w:r>
        <w:t>Objection 3. Further, the "principal part of virtue is the interior choice," as the Philosopher says (</w:t>
      </w:r>
      <w:r>
        <w:rPr>
          <w:b/>
          <w:highlight w:val="yellow"/>
        </w:rPr>
        <w:t>Ethic</w:t>
      </w:r>
      <w:r>
        <w:t>. viii, 13). But honesty seems to pertain rather to exterior conduct, according to 1 Corinthians 14:40, "Let all things be done decently [honeste] and according to order" among you. Therefore honesty is not the same as virtue.</w:t>
      </w:r>
    </w:p>
    <w:p>
      <w:r>
        <w:rPr>
          <w:b/>
        </w:rPr>
        <w:t>Article 4. Whether intemperance is the most disgraceful of sins?</w:t>
      </w:r>
    </w:p>
    <w:p>
      <w:pPr>
        <w:pStyle w:val="Quote"/>
      </w:pPr>
      <w:r>
        <w:t>Objection 3. Further, the Philosopher says (</w:t>
      </w:r>
      <w:r>
        <w:rPr>
          <w:b/>
          <w:highlight w:val="yellow"/>
        </w:rPr>
        <w:t>Ethic</w:t>
      </w:r>
      <w:r>
        <w:t>. vii, 6) temperance and intemperance are about human desires and pleasures. Now certain desires and pleasures are more shameful than human desires and pleasures; such are brutal pleasures and those caused by disease as the Philosopher states (</w:t>
      </w:r>
      <w:r>
        <w:rPr>
          <w:b/>
          <w:highlight w:val="yellow"/>
        </w:rPr>
        <w:t>Ethic</w:t>
      </w:r>
      <w:r>
        <w:t>. vii, 5). Therefore intemperance is not the most disgraceful of sins.</w:t>
      </w:r>
    </w:p>
    <w:p>
      <w:pPr>
        <w:pStyle w:val="Quote"/>
      </w:pPr>
      <w:r>
        <w:t>Reply to Objection 1. According to the Philosopher (</w:t>
      </w:r>
      <w:r>
        <w:rPr>
          <w:b/>
          <w:highlight w:val="yellow"/>
        </w:rPr>
        <w:t>Ethic</w:t>
      </w:r>
      <w:r>
        <w:t>. i, 7), of those things that are desired for their own sake, some are desired for their own sake alone, and never for the sake of something else, such as happiness which is the last end; while some are desired, not only for their own sake, inasmuch as they have an aspect of goodness in themselves, even if no further good accrued to us through them, but also for the sake of something else, inasmuch as they are conducive to some more perfect good. It is thus that the virtues are desirable for their own sake: wherefore Tully says (De Invent. Rhet. ii, 52) that "some things allure us by their own force, and attract us by their own worth, such as virtue, truth, knowledge." And this suffices to give a thing the character of honest.</w:t>
      </w:r>
    </w:p>
    <w:p>
      <w:r>
        <w:rPr>
          <w:b/>
        </w:rPr>
        <w:t>Article 2. Whether shamefacedness is about a disgraceful action?</w:t>
      </w:r>
    </w:p>
    <w:p>
      <w:pPr>
        <w:pStyle w:val="Quote"/>
      </w:pPr>
      <w:r>
        <w:t>Reply to Objection 1. Shamefacedness properly regards disgrace as due to sin which is a voluntary defect. Hence the Philosopher says (Rhet. ii, 6) that "a man is more ashamed of those things of which he is the cause." Now the virtuous man despises the disgrace to which he is subject on account of virtue, because he does not deserve it; as the Philosopher says of the magnanimous (</w:t>
      </w:r>
      <w:r>
        <w:rPr>
          <w:b/>
          <w:highlight w:val="yellow"/>
        </w:rPr>
        <w:t>Ethic</w:t>
      </w:r>
      <w:r>
        <w:t>. iv, 3). Thus we find it said of the apostles (Acts 5:41) that "they (the apostles) went from the presence of the council, rejoicing that they were accounted worthy to suffer reproach for the name of Jesus." It is owing to imperfection of virtue that a man is sometimes ashamed of the reproaches which he suffers on account of virtue, since the more virtuous a man is, the more he despises external things, whether good or evil. Wherefore it is written (Isaiah 51:7): "Fear ye not the reproach of men."</w:t>
      </w:r>
    </w:p>
    <w:p>
      <w:pPr>
        <w:pStyle w:val="Quote"/>
      </w:pPr>
      <w:r>
        <w:t xml:space="preserve">Objection 3. Further, virtuous deeds are not disgraceful but most beautiful according to </w:t>
      </w:r>
      <w:r>
        <w:rPr>
          <w:b/>
          <w:highlight w:val="yellow"/>
        </w:rPr>
        <w:t>Ethic</w:t>
      </w:r>
      <w:r>
        <w:t>. i, 8. Yet sometimes people are ashamed to do virtuous deeds, according to Luke 9:26, "He that shall be ashamed of Me and My words, of him the Son of man shall be ashamed," etc. Therefore shamefacedness is not about a disgraceful action.</w:t>
      </w:r>
    </w:p>
    <w:p>
      <w:r>
        <w:rPr>
          <w:b/>
        </w:rPr>
        <w:t>Article 5. Whether temperance is about the pleasures proper to the taste?</w:t>
      </w:r>
    </w:p>
    <w:p>
      <w:pPr>
        <w:pStyle w:val="Quote"/>
      </w:pPr>
      <w:r>
        <w:t>On the contrary, The Philosopher says (</w:t>
      </w:r>
      <w:r>
        <w:rPr>
          <w:b/>
          <w:highlight w:val="yellow"/>
        </w:rPr>
        <w:t>Ethic</w:t>
      </w:r>
      <w:r>
        <w:t>. iii, 10) that "seemingly temperance and intemperance have little if anything to do with the taste."</w:t>
      </w:r>
    </w:p>
    <w:p>
      <w:pPr>
        <w:pStyle w:val="Quote"/>
      </w:pPr>
      <w:r>
        <w:t xml:space="preserve">Objection 3. Further, according to </w:t>
      </w:r>
      <w:r>
        <w:rPr>
          <w:b/>
          <w:highlight w:val="yellow"/>
        </w:rPr>
        <w:t>Ethic</w:t>
      </w:r>
      <w:r>
        <w:t>. vii, 4,7: "temperance and intemperance are about the same things, and so are continence and incontinence, perseverance, and effeminacy," to which delicacy pertains. Now delicacy seems to regard the delight taken in savors which are the object of the taste. Therefore temperance is about pleasures proper to the taste.</w:t>
      </w:r>
    </w:p>
    <w:p>
      <w:pPr>
        <w:pStyle w:val="Quote"/>
      </w:pPr>
      <w:r>
        <w:t>Reply to Objection 2. Some of the things which are honored besides virtue are more excellent than virtue, namely God and happiness, and such like things are not so well known to us by experience as virtue which we practice day by day. Hence virtue has a greater claim to the name of honesty. Other things which are beneath virtue are honored, in so far as they are a help to the practice of virtue, such as rank, power, and riches [</w:t>
      </w:r>
      <w:r>
        <w:rPr>
          <w:b/>
          <w:highlight w:val="yellow"/>
        </w:rPr>
        <w:t>Ethic</w:t>
      </w:r>
      <w:r>
        <w:t>. i, 8. For as the Philosopher says (</w:t>
      </w:r>
      <w:r>
        <w:rPr>
          <w:b/>
          <w:highlight w:val="yellow"/>
        </w:rPr>
        <w:t>Ethic</w:t>
      </w:r>
      <w:r>
        <w:t>. iv, 3) that these things "are honored by some people, but in truth it is only the good man who is worthy of honor." Now a man is good in respect of virtue. Wherefore praise is due to virtue in so far as the latter is desirable for the sake of something else, while honor is due to virtue for its own sake: and it is thus that virtue has the character of honesty.</w:t>
      </w:r>
    </w:p>
    <w:p>
      <w:pPr>
        <w:pStyle w:val="Quote"/>
      </w:pPr>
      <w:r>
        <w:t>Objection 2. Further, according to Isidore (Etym. x) "honesty means an honorable state." Now honor is due to many things besides virtue, since "it is praise that is the proper due of virtue" (</w:t>
      </w:r>
      <w:r>
        <w:rPr>
          <w:b/>
          <w:highlight w:val="yellow"/>
        </w:rPr>
        <w:t>Ethic</w:t>
      </w:r>
      <w:r>
        <w:t>. i, 12). Therefore honesty is not the same as virtue.</w:t>
      </w:r>
    </w:p>
    <w:p>
      <w:pPr>
        <w:pStyle w:val="Quote"/>
      </w:pPr>
      <w:r>
        <w:t>On the contrary, The Philosopher says (</w:t>
      </w:r>
      <w:r>
        <w:rPr>
          <w:b/>
          <w:highlight w:val="yellow"/>
        </w:rPr>
        <w:t>Ethic</w:t>
      </w:r>
      <w:r>
        <w:t>. iii, 10) that "intemperance is justly more deserving of reproach than other vices."</w:t>
      </w:r>
    </w:p>
    <w:p>
      <w:pPr>
        <w:pStyle w:val="Quote"/>
      </w:pPr>
      <w:r>
        <w:t>Objection 1. It would seem that shamefacedness is not about a disgraceful action. For the Philosopher says (</w:t>
      </w:r>
      <w:r>
        <w:rPr>
          <w:b/>
          <w:highlight w:val="yellow"/>
        </w:rPr>
        <w:t>Ethic</w:t>
      </w:r>
      <w:r>
        <w:t>. iv, 9) that "shamefacedness is fear of disgrace." Now sometimes those who do nothing wrong suffer ignominy, according to Psalm 67:8, "For thy sake I have borne reproach, shame hath covered my face." Therefore shamefacedness is not properly about a disgraceful action.</w:t>
      </w:r>
    </w:p>
    <w:p>
      <w:pPr>
        <w:pStyle w:val="Quote"/>
      </w:pPr>
      <w:r>
        <w:t>Objection 1. It would seem that honesty is not the same as virtue. For Tully says (De Invent. Rhet. ii, 53) that "the honest is what is desired for its own sake." Now virtue is desired, not for its own sake, but for the sake of happiness, for the Philosopher says (</w:t>
      </w:r>
      <w:r>
        <w:rPr>
          <w:b/>
          <w:highlight w:val="yellow"/>
        </w:rPr>
        <w:t>Ethic</w:t>
      </w:r>
      <w:r>
        <w:t>. i, 9) that "happiness is the reward and the end of virtue." Therefore honesty is not the same as virtue.</w:t>
      </w:r>
    </w:p>
    <w:p>
      <w:r>
        <w:rPr>
          <w:b/>
        </w:rPr>
        <w:t>Article 6. Whether the rule of temperance depends on the need of the present life?</w:t>
      </w:r>
    </w:p>
    <w:p>
      <w:pPr>
        <w:pStyle w:val="Quote"/>
      </w:pPr>
      <w:r>
        <w:t>Reply to Objection 2. The need of human life may be taken in two ways. First, it may be taken in the sense in which we apply the term "necessary" to that without which a thing cannot be at all; thus food is necessary to an animal. Secondly, it may be taken for something without which a thing cannot be becomingly. Now temperance regards not only the former of these needs, but also the latter. Wherefore the Philosopher says (</w:t>
      </w:r>
      <w:r>
        <w:rPr>
          <w:b/>
          <w:highlight w:val="yellow"/>
        </w:rPr>
        <w:t>Ethic</w:t>
      </w:r>
      <w:r>
        <w:t>. iii, 11) that "the temperate man desires pleasant things for the sake of health, or for the sake of a sound condition of body." Other things that are not necessary for this purpose may be divided into two classes. For some are a hindrance to health and a sound condition of body; and these temperance makes not use of whatever, for this would be a sin against temperance. But others are not a hindrance to those things, and these temperance uses moderately, according to the demands of place and time, and in keeping with those among whom one dwells. Hence the Philosopher (</w:t>
      </w:r>
      <w:r>
        <w:rPr>
          <w:b/>
          <w:highlight w:val="yellow"/>
        </w:rPr>
        <w:t>Ethic</w:t>
      </w:r>
      <w:r>
        <w:t>. iii, 11) says that the "temperate man also desires other pleasant things," those namely that are not necessary for health or a sound condition of body, "so long as they are not prejudicial to these things."</w:t>
      </w:r>
    </w:p>
    <w:p>
      <w:pPr>
        <w:pStyle w:val="Heading2"/>
      </w:pPr>
      <w:r>
        <w:t>Volume 3 - Question 146. Abstinence</w:t>
      </w:r>
    </w:p>
    <w:p>
      <w:r>
        <w:rPr>
          <w:b/>
        </w:rPr>
        <w:t>Article 1. Whether abstinence is a virtue?</w:t>
      </w:r>
    </w:p>
    <w:p>
      <w:pPr>
        <w:pStyle w:val="Quote"/>
      </w:pPr>
      <w:r>
        <w:t xml:space="preserve">Objection 3. Further, every virtue "observes the mean," as stated in </w:t>
      </w:r>
      <w:r>
        <w:rPr>
          <w:b/>
          <w:highlight w:val="yellow"/>
        </w:rPr>
        <w:t>Ethic</w:t>
      </w:r>
      <w:r>
        <w:t>. ii, 6,7. But abstinence seemingly inclines not to the mean but to deficiency, since it denotes retrenchment. Therefore abstinence is not a virtue.</w:t>
      </w:r>
    </w:p>
    <w:p>
      <w:r>
        <w:rPr>
          <w:b/>
        </w:rPr>
        <w:t>Article 3. Whether man is more shamefaced of those who are more closely connected with him?</w:t>
      </w:r>
    </w:p>
    <w:p>
      <w:pPr>
        <w:pStyle w:val="Quote"/>
      </w:pPr>
      <w:r>
        <w:t>I answer that, Since reproach is opposed to honor, just as honor denotes attestation to someone's excellence, especially the excellence which is according to virtue, so too reproach, the fear of which is shamefacedness, denotes attestation to a person's defect, especially that which results from sin. Hence the more weighty a person's attestation is considered to be, the more does he make another person ashamed. Now a person's attestation may be considered as being more weighty, either because he is certain of the truth or because of its effect. Certitude of the truth attaches to a person's attestations for two reasons. First on account of the rectitude of his judgment, as in the case of wise and virtuous men, by whom man is more desirous of being honored and by whom he is brought to a greater sense of shame. Hence children and the lower animals inspire no one with shame, by reason of their lack of judgment. Secondly, on account of his knowledge of the matter attested, because "everyone judges well of what is known to him" [</w:t>
      </w:r>
      <w:r>
        <w:rPr>
          <w:b/>
          <w:highlight w:val="yellow"/>
        </w:rPr>
        <w:t>Ethic</w:t>
      </w:r>
      <w:r>
        <w:t>. i, 3. On this way we are more liable to be made ashamed by persons connected with us, since they are better acquainted with our deeds: whereas strangers and persons entirely unknown to us, who are ignorant of what we do, inspire us with no shame at all.</w:t>
      </w:r>
    </w:p>
    <w:p>
      <w:pPr>
        <w:pStyle w:val="Quote"/>
      </w:pPr>
      <w:r>
        <w:t>Reply to Objection 3. As stated (Reply to Objection 2), temperance regards need according to the requirements of life, and this depends not only on the requirements of the body, but also on the requirements of external things, such as riches and station, and more still on the requirements of good conduct. Hence the Philosopher adds (</w:t>
      </w:r>
      <w:r>
        <w:rPr>
          <w:b/>
          <w:highlight w:val="yellow"/>
        </w:rPr>
        <w:t>Ethic</w:t>
      </w:r>
      <w:r>
        <w:t>. iii, 11) that "the temperate man makes use of pleasant things provided that not only they be not prejudicial to health and a sound bodily condition, but also that they be not inconsistent with good," i.e. good conduct, nor "beyond his substance," i.e. his means. And Augustine says (De Morib. Eccl. xxi) that the "temperate man considers the need" not only "of this life" but also "of his station."</w:t>
      </w:r>
    </w:p>
    <w:p>
      <w:pPr>
        <w:pStyle w:val="Heading2"/>
      </w:pPr>
      <w:r>
        <w:t>Volume 3 - Question 147. Fasting</w:t>
      </w:r>
    </w:p>
    <w:p>
      <w:r>
        <w:rPr>
          <w:b/>
        </w:rPr>
        <w:t>Article 1. Whether fasting is an act of virtue?</w:t>
      </w:r>
    </w:p>
    <w:p>
      <w:pPr>
        <w:pStyle w:val="Quote"/>
      </w:pPr>
      <w:r>
        <w:t xml:space="preserve">Reply to Objection 2. The mean of virtue is measured not according to quantity but according to right reason, as stated in </w:t>
      </w:r>
      <w:r>
        <w:rPr>
          <w:b/>
          <w:highlight w:val="yellow"/>
        </w:rPr>
        <w:t>Ethic</w:t>
      </w:r>
      <w:r>
        <w:t>. ii, 6. Now reason judges it expedient, on account of some special motive, for a man to take less food than would be becoming to him under ordinary circumstances, for instance in order to avoid sickness, or in order to perform certain bodily works with greater ease: and much more does reason direct this to the avoidance of spiritual evils and the pursuit of spiritual goods. Yet reason does not retrench so much from one's food as to refuse nature its necessary support: thus Jerome says:* "It matters not whether thou art a long or a short time in destroying thyself, since to afflict the body immoderately, whether by excessive lack of nourishment, or by eating or sleeping too little, is to offer a sacrifice of stolen goods." [The quotation is from the Corpus of Canon Law (Cap. Non mediocriter, De Consecrationibus, dist. 5). Gratian there ascribes the quotation to St. Jerome, but it is not to be found in the saint's works.] In like manner right reason does not retrench so much from a man's food as to render him incapable of fulfilling his duty. Hence Jerome says (in the same reference) "Rational man forfeits his dignity, if he sets fasting before chastity, or night-watchings before the well-being of his senses."</w:t>
      </w:r>
    </w:p>
    <w:p>
      <w:r>
        <w:rPr>
          <w:b/>
        </w:rPr>
        <w:t>Article 4. Whether even virtuous men can be ashamed?</w:t>
      </w:r>
    </w:p>
    <w:p>
      <w:pPr>
        <w:pStyle w:val="Quote"/>
      </w:pPr>
      <w:r>
        <w:t>Accordingly shame may be lacking in a person in two ways. First, because the things that should make him ashamed are not deemed by him to be disgraceful; and in this way those who are steeped in sin are without shame, for instead of disapproving of their sins, they boast of them. Secondly, because they apprehend disgrace as impossible to themselves, or as easy to avoid. On this way the old and the virtuous are not shamefaced. Yet they are so disposed, that if there were anything disgraceful in them they would be ashamed of it. Wherefore the Philosopher says (</w:t>
      </w:r>
      <w:r>
        <w:rPr>
          <w:b/>
          <w:highlight w:val="yellow"/>
        </w:rPr>
        <w:t>Ethic</w:t>
      </w:r>
      <w:r>
        <w:t>. iv, 9) that "shame is in the virtuous hypothetically."</w:t>
      </w:r>
    </w:p>
    <w:p>
      <w:r>
        <w:rPr>
          <w:b/>
        </w:rPr>
        <w:t>Article 3. Whether the honest differs from the useful and the pleasant?</w:t>
      </w:r>
    </w:p>
    <w:p>
      <w:pPr>
        <w:pStyle w:val="Quote"/>
      </w:pPr>
      <w:r>
        <w:t>Objection 1. It would seem that the honest does not differ from the useful and the pleasant. For the honest is "what is desirable for its own sake" [Cicero, De Invent. Rhet. ii, 53. Now pleasure is desired for its own sake, for "it seems ridiculous to ask a man why he wishes to be pleased," as the Philosopher remarks (</w:t>
      </w:r>
      <w:r>
        <w:rPr>
          <w:b/>
          <w:highlight w:val="yellow"/>
        </w:rPr>
        <w:t>Ethic</w:t>
      </w:r>
      <w:r>
        <w:t>. x, 2). Therefore the honest does not differ from the pleasant.</w:t>
      </w:r>
    </w:p>
    <w:p>
      <w:pPr>
        <w:pStyle w:val="Quote"/>
      </w:pPr>
      <w:r>
        <w:t>Objection 3. Further, shamefacedness is "fear of disgrace" [</w:t>
      </w:r>
      <w:r>
        <w:rPr>
          <w:b/>
          <w:highlight w:val="yellow"/>
        </w:rPr>
        <w:t>Ethic</w:t>
      </w:r>
      <w:r>
        <w:t>. iv, 9. Now virtuous people may happen to be ignominious, for instance if they are slandered, or if they suffer reproach undeservedly. Therefore a virtuous man can be ashamed.</w:t>
      </w:r>
    </w:p>
    <w:p>
      <w:pPr>
        <w:pStyle w:val="Quote"/>
      </w:pPr>
      <w:r>
        <w:t>I answer that, The honest concurs in the same subject with the useful and the pleasant, but it differs from them in aspect. For, as stated above (Article 2), a thing is said to be honest, in so far as it has a certain beauty through being regulated by reason. Now whatever is regulated in accordance with reason is naturally becoming to man. Again, it is natural for a thing to take pleasure in that which is becoming to it. Wherefore an honest thing is naturally pleasing to man: and the Philosopher proves this with regard to acts of virtue (</w:t>
      </w:r>
      <w:r>
        <w:rPr>
          <w:b/>
          <w:highlight w:val="yellow"/>
        </w:rPr>
        <w:t>Ethic</w:t>
      </w:r>
      <w:r>
        <w:t>. i, 8). Yet not all that is pleasing is honest, since a thing may be becoming according to the senses, but not according to reason. A pleasing thing of this kind is beside man's reason which perfects his nature. Even virtue itself, which is essentially honest, is referred to something else as its end namely happiness. Accordingly the honest the useful, and the pleasant concur in the one subject.</w:t>
      </w:r>
    </w:p>
    <w:p>
      <w:pPr>
        <w:pStyle w:val="Quote"/>
      </w:pPr>
      <w:r>
        <w:t>Reply to Objection 2. It belongs to the virtuous man to avoid not only vice, but also whatever has the semblance of vice, according to 1 Thessalonians 5:22, "From all appearance of evil refrain yourselves." The Philosopher, too, says (</w:t>
      </w:r>
      <w:r>
        <w:rPr>
          <w:b/>
          <w:highlight w:val="yellow"/>
        </w:rPr>
        <w:t>Ethic</w:t>
      </w:r>
      <w:r>
        <w:t>. iv, 9) that the virtuous man should avoid "not only what is really evil, but also those things that are regarded as evil."</w:t>
      </w:r>
    </w:p>
    <w:p>
      <w:pPr>
        <w:pStyle w:val="Quote"/>
      </w:pPr>
      <w:r>
        <w:t>On the contrary, The Philosopher says (</w:t>
      </w:r>
      <w:r>
        <w:rPr>
          <w:b/>
          <w:highlight w:val="yellow"/>
        </w:rPr>
        <w:t>Ethic</w:t>
      </w:r>
      <w:r>
        <w:t>. iv, 9) that a "virtuous man is not shamefaced."</w:t>
      </w:r>
    </w:p>
    <w:p>
      <w:r>
        <w:rPr>
          <w:b/>
        </w:rPr>
        <w:t>Article 7. Whether temperance is a cardinal virtue?</w:t>
      </w:r>
    </w:p>
    <w:p>
      <w:pPr>
        <w:pStyle w:val="Quote"/>
      </w:pPr>
      <w:r>
        <w:t xml:space="preserve">Objection 1. It would seem that temperance is not a cardinal virtue. For the good of moral virtue depends on reason. But temperance is about those things that are furthest removed from reason, namely about pleasures common to us and the lower animals, as stated in </w:t>
      </w:r>
      <w:r>
        <w:rPr>
          <w:b/>
          <w:highlight w:val="yellow"/>
        </w:rPr>
        <w:t>Ethic</w:t>
      </w:r>
      <w:r>
        <w:t>. iii, 10. Therefore temperance, seemingly, is not a principal virtue.</w:t>
      </w:r>
    </w:p>
    <w:p>
      <w:pPr>
        <w:pStyle w:val="Quote"/>
      </w:pPr>
      <w:r>
        <w:t>Nevertheless they differ in aspect. For a thing is said to be honest as having a certain excellence deserving of honor on account of its spiritual beauty: while it is said to be pleasing, as bringing rest to desire, and useful, as referred to something else. The pleasant, however, extends to more things than the useful and the honest: since whatever is useful and honest is pleasing in some respect, whereas the converse does not hold (</w:t>
      </w:r>
      <w:r>
        <w:rPr>
          <w:b/>
          <w:highlight w:val="yellow"/>
        </w:rPr>
        <w:t>Ethic</w:t>
      </w:r>
      <w:r>
        <w:t>. ii, 3).</w:t>
      </w:r>
    </w:p>
    <w:p>
      <w:r>
        <w:rPr>
          <w:b/>
        </w:rPr>
        <w:t>Article 8. Whether temperance is the greatest of the virtues?</w:t>
      </w:r>
    </w:p>
    <w:p>
      <w:pPr>
        <w:pStyle w:val="Quote"/>
      </w:pPr>
      <w:r>
        <w:t>I answer that, As the Philosopher declares (</w:t>
      </w:r>
      <w:r>
        <w:rPr>
          <w:b/>
          <w:highlight w:val="yellow"/>
        </w:rPr>
        <w:t>Ethic</w:t>
      </w:r>
      <w:r>
        <w:t>. i, 2) "the good of the many is more of the godlike than the good of the individual," wherefore the more a virtue regards the good of the many, the better it is. Now justice and fortitude regard the good of the many more than temperance does, since justice regards the relations between one man and another, while fortitude regards dangers of battle which are endured for the common weal: whereas temperance moderates only the desires and pleasures which affect man himself. Hence it is evident that justice and fortitude are more excellent virtues than temperance: while prudence and the theological virtues are more excellent still.</w:t>
      </w:r>
    </w:p>
    <w:p>
      <w:pPr>
        <w:pStyle w:val="Heading2"/>
      </w:pPr>
      <w:r>
        <w:t>Volume 3 - Question 150. Drunkenness</w:t>
      </w:r>
    </w:p>
    <w:p>
      <w:r>
        <w:rPr>
          <w:b/>
        </w:rPr>
        <w:t>Article 1. Whether drunkenness is a sin?</w:t>
      </w:r>
    </w:p>
    <w:p>
      <w:pPr>
        <w:pStyle w:val="Quote"/>
      </w:pPr>
      <w:r>
        <w:t>Reply to Objection 1. As the Philosopher says (</w:t>
      </w:r>
      <w:r>
        <w:rPr>
          <w:b/>
          <w:highlight w:val="yellow"/>
        </w:rPr>
        <w:t>Ethic</w:t>
      </w:r>
      <w:r>
        <w:t>. iii, 11), insensibility which is opposed to temperance "is not very common," so that like its species which are opposed to the species of intemperance it has no name. Hence the vice opposed to drunkenness is unnamed; and yet if a man were knowingly to abstain from wine to the extent of molesting nature grievously, he would not be free from sin.</w:t>
      </w:r>
    </w:p>
    <w:p>
      <w:pPr>
        <w:pStyle w:val="Heading2"/>
      </w:pPr>
      <w:r>
        <w:t>Volume 3 - Question 151. Chastity</w:t>
      </w:r>
    </w:p>
    <w:p>
      <w:r>
        <w:rPr>
          <w:b/>
        </w:rPr>
        <w:t>Article 1. Whether chastity is a virtue?</w:t>
      </w:r>
    </w:p>
    <w:p>
      <w:pPr>
        <w:pStyle w:val="Quote"/>
      </w:pPr>
      <w:r>
        <w:t>I answer that, Chastity takes its name from the fact that reason "chastises" concupiscence, which, like a child, needs curbing, as the Philosopher states (</w:t>
      </w:r>
      <w:r>
        <w:rPr>
          <w:b/>
          <w:highlight w:val="yellow"/>
        </w:rPr>
        <w:t>Ethic</w:t>
      </w:r>
      <w:r>
        <w:t>. iii, 12). Now the essence of human virtue consists in being something moderated by reason, as shown above (I-II:64:1). Therefore it is evident that chastity is a virtue.</w:t>
      </w:r>
    </w:p>
    <w:p>
      <w:pPr>
        <w:pStyle w:val="Quote"/>
      </w:pPr>
      <w:r>
        <w:t xml:space="preserve">Objection 2. Further, virtue is "a voluntary habit," as stated in </w:t>
      </w:r>
      <w:r>
        <w:rPr>
          <w:b/>
          <w:highlight w:val="yellow"/>
        </w:rPr>
        <w:t>Ethic</w:t>
      </w:r>
      <w:r>
        <w:t>. ii, 6. But chastity, apparently, is not voluntary, since it can be taken away by force from a woman to whom violence is done. Therefore it seems that chastity is not a virtue.</w:t>
      </w:r>
    </w:p>
    <w:p>
      <w:pPr>
        <w:pStyle w:val="Heading2"/>
      </w:pPr>
      <w:r>
        <w:t>Volume 3 - Question 148. Gluttony</w:t>
      </w:r>
    </w:p>
    <w:p>
      <w:r>
        <w:rPr>
          <w:b/>
        </w:rPr>
        <w:t>Article 5. Whether gluttony is a capital vice?</w:t>
      </w:r>
    </w:p>
    <w:p>
      <w:pPr>
        <w:pStyle w:val="Quote"/>
      </w:pPr>
      <w:r>
        <w:t xml:space="preserve">I answer that, As stated above (I-II:84:3), a capital vice denotes one from which, considered as final cause, i.e. as having a most desirable end, other vices originate: wherefore through desiring that end men are incited to sin in many ways. Now an end is rendered most desirable through having one of the conditions of happiness which is desirable by its very nature: and pleasure is essential to happiness, according to </w:t>
      </w:r>
      <w:r>
        <w:rPr>
          <w:b/>
          <w:highlight w:val="yellow"/>
        </w:rPr>
        <w:t>Ethic</w:t>
      </w:r>
      <w:r>
        <w:t>. i, 8; x, 3,7,8. Therefore the vice of gluttony, being about pleasures of touch which stand foremost among other pleasures, is fittingly reckoned among the capital vices.</w:t>
      </w:r>
    </w:p>
    <w:p>
      <w:pPr>
        <w:pStyle w:val="Heading2"/>
      </w:pPr>
      <w:r>
        <w:t>Volume 3 - Question 152. Virginity</w:t>
      </w:r>
    </w:p>
    <w:p>
      <w:r>
        <w:rPr>
          <w:b/>
        </w:rPr>
        <w:t>Article 2. Whether virginity is unlawful?</w:t>
      </w:r>
    </w:p>
    <w:p>
      <w:pPr>
        <w:pStyle w:val="Quote"/>
      </w:pPr>
      <w:r>
        <w:t xml:space="preserve">I answer that, In human acts, those are sinful which are against right reason. Now right reason requires that things directed to an end should be used in a measure proportionate to that end. Again, man's good is threefold as stated in </w:t>
      </w:r>
      <w:r>
        <w:rPr>
          <w:b/>
          <w:highlight w:val="yellow"/>
        </w:rPr>
        <w:t>Ethic</w:t>
      </w:r>
      <w:r>
        <w:t>. i, 8; one consisting in external things, for instance riches; another, consisting in bodily goods; the third, consisting in the goods of the soul among which the goods of the contemplative life take precedence of the goods of the active life, as the Philosopher shows (</w:t>
      </w:r>
      <w:r>
        <w:rPr>
          <w:b/>
          <w:highlight w:val="yellow"/>
        </w:rPr>
        <w:t>Ethic</w:t>
      </w:r>
      <w:r>
        <w:t>. x, 7), and as our Lord declared (Luke 10:42), "Mary hath chosen the better part." Of these goods those that are external are directed to those which belong to the body, and those which belong to the body are directed to those which belong to the soul; and furthermore those which belong to the active life are directed to those which belong to the life of contemplation. Accordingly, right reason dictates that one use external goods in a measure proportionate to the body, and in like manner as regards the rest. Wherefore if a man refrain from possessing certain things (which otherwise it were good for him to possess), for the sake of his body's good, or of the contemplation of truth, this is not sinful, but in accord with right reason. On like manner if a man abstain from bodily pleasures, in order more freely to give himself to the contemplation of truth, this is in accordance with the rectitude of reason. Now holy virginity refrains from all venereal pleasure in order more freely to have leisure for Divine contemplation: for the Apostle says (1 Corinthians 7:34): "The unmarried woman and the virgin thinketh on the things of the Lord: that she may be holy in both body and in spirit. But she that is married thinketh on the things of the world, how she may please her husband." Therefore it follows that virginity instead of being sinful is worthy of praise.</w:t>
      </w:r>
    </w:p>
    <w:p>
      <w:r>
        <w:rPr>
          <w:b/>
        </w:rPr>
        <w:t>Article 3. Whether chastity is a distinct virtue from abstinence?</w:t>
      </w:r>
    </w:p>
    <w:p>
      <w:pPr>
        <w:pStyle w:val="Quote"/>
      </w:pPr>
      <w:r>
        <w:t xml:space="preserve">Reply to Objection 1. Temperance is chiefly about pleasures of touch, not as regards the sense's judgment concerning the objects of touch. which judgment is of uniform character concerning all such objects, but as regards the use itself of those objects, as stated in </w:t>
      </w:r>
      <w:r>
        <w:rPr>
          <w:b/>
          <w:highlight w:val="yellow"/>
        </w:rPr>
        <w:t>Ethic</w:t>
      </w:r>
      <w:r>
        <w:t>. iii, 10. Now the uses of meats, drinks, and venereal matters differ in character. Wherefore there must needs be different virtues, though they regard the one sense.</w:t>
      </w:r>
    </w:p>
    <w:p>
      <w:pPr>
        <w:pStyle w:val="Quote"/>
      </w:pPr>
      <w:r>
        <w:t xml:space="preserve">I answer that, As stated above (II-II:141:4), temperance is properly about the concupiscences of the pleasures of touch: so that where there are different kinds of pleasure, there are different virtues comprised under temperance. Now pleasures are proportionate to the actions whose perfections they are, as stated in </w:t>
      </w:r>
      <w:r>
        <w:rPr>
          <w:b/>
          <w:highlight w:val="yellow"/>
        </w:rPr>
        <w:t>Ethic</w:t>
      </w:r>
      <w:r>
        <w:t>. ix, 4,5: and it is evident that actions connected with the use of food whereby the nature of the individual is maintained differ generically from actions connected with the use of matters venereal, whereby the nature of the species is preserved. Therefore chastity, which is about venereal pleasures, is a distinct virtue from abstinence, which is about pleasures of the palate.</w:t>
      </w:r>
    </w:p>
    <w:p>
      <w:r>
        <w:rPr>
          <w:b/>
        </w:rPr>
        <w:t>Article 6. Whether six daughters are fittingly assigned to gluttony?</w:t>
      </w:r>
    </w:p>
    <w:p>
      <w:pPr>
        <w:pStyle w:val="Quote"/>
      </w:pPr>
      <w:r>
        <w:t xml:space="preserve">I answer that, As stated above (1 and 2,3), gluttony consists properly in an immoderate pleasure in eating and drinking. Wherefore those vices are reckoned among the daughters of gluttony, which are the results of eating and drinking immoderately. These may be accounted for either on the part of the soul or on the part of the body. on the part of the soul these results are of four kinds. First, as regards the reason, whose keenness is dulled by immoderate meat and drink, and in this respect we reckon as a daughter of gluttony, "dullness of sense in the understanding," on account of the fumes of food disturbing the brain. Even so, on the other hand, abstinence conduces to the penetrating power of wisdom, according to Ecclesiastes 2:3, "I thought in my heart to withdraw my flesh from wine, that I might turn my mind in wisdom." Secondly, as regards the. appetite, which is disordered in many ways by immoderation in eating and drinking, as though reason were fast asleep at the helm, and in this respect "unseemly joy" is reckoned, because all the other inordinate passions are directed to joy or sorrow, as stated in </w:t>
      </w:r>
      <w:r>
        <w:rPr>
          <w:b/>
          <w:highlight w:val="yellow"/>
        </w:rPr>
        <w:t>Ethic</w:t>
      </w:r>
      <w:r>
        <w:t>. ii, 5. To this we must refer the saying of 3 Esdra 3:20, that "wine . . . gives every one a confident and joyful mind." Thirdly, as regards inordinate words, and thus we have "loquaciousness," because as Gregory says (Pastor. iii, 19), "unless gluttons were carried away by immoderate speech, that rich man who is stated to have feasted sumptuously every day would not have been so tortured in his tongue." Fourthly, as regards inordinate action, and in this way we have "scurrility," i.e. a kind of levity resulting from lack of reason, which is unable not only to bridle the speech, but also to restrain outward behavior. Hence a gloss on Ephesians 5:4, "Or foolish talking or scurrility," says that "fools call this geniality—i.e. jocularity, because it is wont to raise a laugh." Both of these, however, may be referred to the words which may happen to be sinful, either by reason of excess which belongs to "loquaciousness," or by reason of unbecomingness, which belongs to "scurrility."</w:t>
      </w:r>
    </w:p>
    <w:p>
      <w:pPr>
        <w:pStyle w:val="Quote"/>
      </w:pPr>
      <w:r>
        <w:t>Objection 2. Further, the Philosopher (</w:t>
      </w:r>
      <w:r>
        <w:rPr>
          <w:b/>
          <w:highlight w:val="yellow"/>
        </w:rPr>
        <w:t>Ethic</w:t>
      </w:r>
      <w:r>
        <w:t>. iii, 12) likens all vices of intemperance to childish sins, which need chastising. Now "chastity" takes its name from "chastisement" of the contrary vices. Since then certain vices are bridled by abstinence, it seems that abstinence is chastity.</w:t>
      </w:r>
    </w:p>
    <w:p>
      <w:r>
        <w:rPr>
          <w:b/>
        </w:rPr>
        <w:t>Article 7. Whether the ninth hour is suitably fixed for the faster's meal?</w:t>
      </w:r>
    </w:p>
    <w:p>
      <w:pPr>
        <w:pStyle w:val="Quote"/>
      </w:pPr>
      <w:r>
        <w:t xml:space="preserve">Objection 3. Further, fasting is an act of the virtue of abstinence, as stated above (Article 2). Now the mean of moral virtue does not apply in the same way to all, since what is much for one is little for another, as stated in </w:t>
      </w:r>
      <w:r>
        <w:rPr>
          <w:b/>
          <w:highlight w:val="yellow"/>
        </w:rPr>
        <w:t>Ethic</w:t>
      </w:r>
      <w:r>
        <w:t>. ii, 6. Therefore the ninth hour should not be fixed for those who fast.</w:t>
      </w:r>
    </w:p>
    <w:p>
      <w:r>
        <w:rPr>
          <w:b/>
        </w:rPr>
        <w:t>Article 4. Whether drunkenness excuses from sin?</w:t>
      </w:r>
    </w:p>
    <w:p>
      <w:pPr>
        <w:pStyle w:val="Quote"/>
      </w:pPr>
      <w:r>
        <w:t>Objection 1. It would seem that drunkenness does not excuse from sin. For the Philosopher says (</w:t>
      </w:r>
      <w:r>
        <w:rPr>
          <w:b/>
          <w:highlight w:val="yellow"/>
        </w:rPr>
        <w:t>Ethic</w:t>
      </w:r>
      <w:r>
        <w:t>. iii, 5) that "the drunkard deserves double punishment." Therefore drunkenness aggravates a sin instead of excusing from it.</w:t>
      </w:r>
    </w:p>
    <w:p>
      <w:pPr>
        <w:pStyle w:val="Quote"/>
      </w:pPr>
      <w:r>
        <w:t>Objection 2. Further, whatever declines from the mean of virtue is apparently sinful. Now virginity declines from the mean of virtue, since it abstains from all venereal pleasures: for the Philosopher says (</w:t>
      </w:r>
      <w:r>
        <w:rPr>
          <w:b/>
          <w:highlight w:val="yellow"/>
        </w:rPr>
        <w:t>Ethic</w:t>
      </w:r>
      <w:r>
        <w:t>. ii, 2), that "he who revels in every pleasure, and abstains from not even one, is intemperate: but he who refrains from all is loutish and insensible." Therefore virginity is something sinful.</w:t>
      </w:r>
    </w:p>
    <w:p>
      <w:pPr>
        <w:pStyle w:val="Quote"/>
      </w:pPr>
      <w:r>
        <w:t>Objection 3. Further, the Philosopher says (</w:t>
      </w:r>
      <w:r>
        <w:rPr>
          <w:b/>
          <w:highlight w:val="yellow"/>
        </w:rPr>
        <w:t>Ethic</w:t>
      </w:r>
      <w:r>
        <w:t>. vii, 3) that just as man's reason is tied by drunkenness, so is it by concupiscence. But concupiscence is not an excuse for sin: neither therefore is drunkenness.</w:t>
      </w:r>
    </w:p>
    <w:p>
      <w:pPr>
        <w:pStyle w:val="Quote"/>
      </w:pPr>
      <w:r>
        <w:t xml:space="preserve">Reply to Objection 2. The person who, beside the dictate of right reason, abstains from all pleasures through aversion, as it were, for pleasure as such, is insensible as a country lout. But a virgin does not refrain from every pleasure, but only from that which is venereal: and abstains therefrom according to right reason, as stated above. Now the mean of virtue is fixed with reference, not to quantity but to right reason, as stated in </w:t>
      </w:r>
      <w:r>
        <w:rPr>
          <w:b/>
          <w:highlight w:val="yellow"/>
        </w:rPr>
        <w:t>Ethic</w:t>
      </w:r>
      <w:r>
        <w:t>. ii, 6: wherefore it is said of the magnanimous (</w:t>
      </w:r>
      <w:r>
        <w:rPr>
          <w:b/>
          <w:highlight w:val="yellow"/>
        </w:rPr>
        <w:t>Ethic</w:t>
      </w:r>
      <w:r>
        <w:t>. iv, 3) that "in point of quantity he goes to the extreme, but in point of becomingness he follows the mean."</w:t>
      </w:r>
    </w:p>
    <w:p>
      <w:pPr>
        <w:pStyle w:val="Heading2"/>
      </w:pPr>
      <w:r>
        <w:t>Volume 3 - Question 153. Lust</w:t>
      </w:r>
    </w:p>
    <w:p>
      <w:r>
        <w:rPr>
          <w:b/>
        </w:rPr>
        <w:t>Article 2. Whether no venereal act can be without sin?</w:t>
      </w:r>
    </w:p>
    <w:p>
      <w:pPr>
        <w:pStyle w:val="Quote"/>
      </w:pPr>
      <w:r>
        <w:t xml:space="preserve">Objection 2. Further, any excess that makes one forsake the good of reason is sinful, because virtue is corrupted by "excess" and "deficiency" as stated in </w:t>
      </w:r>
      <w:r>
        <w:rPr>
          <w:b/>
          <w:highlight w:val="yellow"/>
        </w:rPr>
        <w:t>Ethic</w:t>
      </w:r>
      <w:r>
        <w:t>. ii, 2. Now in every venereal act there is excess of pleasure, since it so absorbs the mind, that "it is incompatible with the act of understanding," as the Philosopher observes (</w:t>
      </w:r>
      <w:r>
        <w:rPr>
          <w:b/>
          <w:highlight w:val="yellow"/>
        </w:rPr>
        <w:t>Ethic</w:t>
      </w:r>
      <w:r>
        <w:t>. vii, 11); and as Jerome [Origen, Hom. vi in Num.; Cf. Jerome, Ep. cxxiii ad Ageruch.] states, rendered the hearts of the prophets, for the moment, insensible to the spirit of prophecy. Therefore no venereal act can be without sin.</w:t>
      </w:r>
    </w:p>
    <w:p>
      <w:r>
        <w:rPr>
          <w:b/>
        </w:rPr>
        <w:t>Article 3. Whether virginity is a virtue?</w:t>
      </w:r>
    </w:p>
    <w:p>
      <w:pPr>
        <w:pStyle w:val="Quote"/>
      </w:pPr>
      <w:r>
        <w:t>Objection 1. It would seem that virginity is not a virtue. For "no virtue is in us by nature," as the Philosopher says (</w:t>
      </w:r>
      <w:r>
        <w:rPr>
          <w:b/>
          <w:highlight w:val="yellow"/>
        </w:rPr>
        <w:t>Ethic</w:t>
      </w:r>
      <w:r>
        <w:t>. ii, 1). Now virginity is in us by nature, since all are virgins when born. Therefore virginity is not a virtue.</w:t>
      </w:r>
    </w:p>
    <w:p>
      <w:r>
        <w:rPr>
          <w:b/>
        </w:rPr>
        <w:t>Article 4. Whether purity belongs especially to chastity?</w:t>
      </w:r>
    </w:p>
    <w:p>
      <w:pPr>
        <w:pStyle w:val="Quote"/>
      </w:pPr>
      <w:r>
        <w:t>Objection 3. Further, the Philosopher says (</w:t>
      </w:r>
      <w:r>
        <w:rPr>
          <w:b/>
          <w:highlight w:val="yellow"/>
        </w:rPr>
        <w:t>Ethic</w:t>
      </w:r>
      <w:r>
        <w:t>. iii, 12) that "every kind of intemperance is most deserving of reproach." Now it would seem to belong to purity to avoid all that is deserving of reproach. Therefore purity belongs to all the parts of temperance, and not especially to chastity.</w:t>
      </w:r>
    </w:p>
    <w:p>
      <w:r>
        <w:rPr>
          <w:b/>
        </w:rPr>
        <w:t>Article 4. Whether virginity is more excellent than marriage?</w:t>
      </w:r>
    </w:p>
    <w:p>
      <w:pPr>
        <w:pStyle w:val="Quote"/>
      </w:pPr>
      <w:r>
        <w:t>Objection 3. Further, the common good takes precedence of the private good, according to the Philosopher (</w:t>
      </w:r>
      <w:r>
        <w:rPr>
          <w:b/>
          <w:highlight w:val="yellow"/>
        </w:rPr>
        <w:t>Ethic</w:t>
      </w:r>
      <w:r>
        <w:t>. i, 2). Now marriage is directed to the common good: for Augustine says (De Bono Conjug. xvi): "What food is to a man's wellbeing, such is sexual intercourse to the welfare of the human race." On the other hand, virginity is ordered to the individual good, namely in order to avoid what the Apostle calls the "tribulation of the flesh," to which married people are subject (1 Corinthians 7:28). Therefore virginity is not greater than conjugal continence.</w:t>
      </w:r>
    </w:p>
    <w:p>
      <w:pPr>
        <w:pStyle w:val="Heading2"/>
      </w:pPr>
      <w:r>
        <w:t>Volume 3 - Question 155. Continence</w:t>
      </w:r>
    </w:p>
    <w:p>
      <w:r>
        <w:rPr>
          <w:b/>
        </w:rPr>
        <w:t>Article 1. Whether continence is a virtue?</w:t>
      </w:r>
    </w:p>
    <w:p>
      <w:pPr>
        <w:pStyle w:val="Quote"/>
      </w:pPr>
      <w:r>
        <w:t>Objection 1. It would seem that continence is not a virtue. For species and genus are not co-ordinate members of the same division. But continence is co-ordinated with virtue, according to the Philosopher (</w:t>
      </w:r>
      <w:r>
        <w:rPr>
          <w:b/>
          <w:highlight w:val="yellow"/>
        </w:rPr>
        <w:t>Ethic</w:t>
      </w:r>
      <w:r>
        <w:t>. vii, 1,9). Therefore continence is not a virtue.</w:t>
      </w:r>
    </w:p>
    <w:p>
      <w:pPr>
        <w:pStyle w:val="Quote"/>
      </w:pPr>
      <w:r>
        <w:t>I answer that, The word "continence" is taken by various people in two ways. For some understand continence to denote abstention from all venereal pleasure: thus the Apostle joins continence to chastity (Galatians 5:23). On this sense perfect continence is virginity in the first place, and widowhood in the second. Wherefore the same applies to continence understood thus, as to virginity which we have stated above (II-II:152:3) to be a virtue. Others, however, understand continence as signifying that whereby a man resists evil desires, which in him are vehement. On this sense the Philosopher takes continence (</w:t>
      </w:r>
      <w:r>
        <w:rPr>
          <w:b/>
          <w:highlight w:val="yellow"/>
        </w:rPr>
        <w:t>Ethic</w:t>
      </w:r>
      <w:r>
        <w:t>. vii, 7), and thus also it is used in the Conferences of the Fathers (Collat. xii, 10,11). In this way continence has something of the nature of a virtue, in so far, to wit, as the reason stands firm in opposition to the passions, lest it be led astray by them: yet it does not attain to the perfect nature of a moral virtue, by which even the sensitive appetite is subject to reason so that vehement passions contrary to reason do not arise in the sensitive appetite. Hence the Philosopher says (</w:t>
      </w:r>
      <w:r>
        <w:rPr>
          <w:b/>
          <w:highlight w:val="yellow"/>
        </w:rPr>
        <w:t>Ethic</w:t>
      </w:r>
      <w:r>
        <w:t>. iv, 9) that "continence is not a virtue but a mixture," inasmuch as it has something of virtue, and somewhat falls short of virtue.</w:t>
      </w:r>
    </w:p>
    <w:p>
      <w:r>
        <w:rPr>
          <w:b/>
        </w:rPr>
        <w:t>Article 2. Whether desires for pleasures of touch are the matter of continence?</w:t>
      </w:r>
    </w:p>
    <w:p>
      <w:pPr>
        <w:pStyle w:val="Quote"/>
      </w:pPr>
      <w:r>
        <w:t>Reply to Objection 5. Continence is a good of the human reason: wherefore it regards those passions which can be connatural to man. Hence the Philosopher says (</w:t>
      </w:r>
      <w:r>
        <w:rPr>
          <w:b/>
          <w:highlight w:val="yellow"/>
        </w:rPr>
        <w:t>Ethic</w:t>
      </w:r>
      <w:r>
        <w:t>. vii, 5) that "if a man were to lay hold of a child with desire of eating him or of satisfying an unnatural passion whether he follow up his desire or not, he is said to be continent [See 4, not absolutely, but relatively."</w:t>
      </w:r>
    </w:p>
    <w:p>
      <w:pPr>
        <w:pStyle w:val="Heading2"/>
      </w:pPr>
      <w:r>
        <w:t>Volume 3 - Question 156. Incontinence</w:t>
      </w:r>
    </w:p>
    <w:p>
      <w:r>
        <w:rPr>
          <w:b/>
        </w:rPr>
        <w:t>Article 1. Whether incontinence pertains to the soul or to the body?</w:t>
      </w:r>
    </w:p>
    <w:p>
      <w:pPr>
        <w:pStyle w:val="Quote"/>
      </w:pPr>
      <w:r>
        <w:t>I answer that, Things are ascribed to their direct causes rather than to those which merely occasion them. Now that which is on the part of the body is merely an occasional cause of incontinence; since it is owing to a bodily disposition that vehement passions can arise in the sensitive appetite which is a power of the organic body. Yet these passions, however vehement they be, are not the sufficient cause of incontinence, but are merely the occasion thereof, since, so long as the use of reason remains, man is always able to resist his passions. If, however, the passions gain such strength as to take away the use of reason altogether—as in the case of those who become insane through the vehemence of their passions—the essential conditions of continence or incontinence cease, because such people do not retain the judgment of reason, which the continent man follows and the incontinent forsakes. From this it follows that the direct cause of incontinence is on the part of the soul, which fails to resist a passion by the reason. This happens in two ways, according to the Philosopher (</w:t>
      </w:r>
      <w:r>
        <w:rPr>
          <w:b/>
          <w:highlight w:val="yellow"/>
        </w:rPr>
        <w:t>Ethic</w:t>
      </w:r>
      <w:r>
        <w:t>. vii, 7): first, when the soul yields to the passions, before the reason has given its counsel; and this is called "unbridled incontinence" or "impetuosity": secondly, when a man does not stand to what has been counselled, through holding weakly to reason's judgment; wherefore this kind of incontinence is called "weakness." Hence it is manifest that incontinence pertains chiefly to the soul.</w:t>
      </w:r>
    </w:p>
    <w:p>
      <w:pPr>
        <w:pStyle w:val="Quote"/>
      </w:pPr>
      <w:r>
        <w:t>On the contrary, Man differs from beast chiefly as regards the soul. Now they differ in respect of continence and incontinence, for we ascribe neither continence nor incontinence to the beasts, as the Philosopher states (</w:t>
      </w:r>
      <w:r>
        <w:rPr>
          <w:b/>
          <w:highlight w:val="yellow"/>
        </w:rPr>
        <w:t>Ethic</w:t>
      </w:r>
      <w:r>
        <w:t>. vii, 3). Therefore incontinence is chiefly on the part of the soul.</w:t>
      </w:r>
    </w:p>
    <w:p>
      <w:pPr>
        <w:pStyle w:val="Quote"/>
      </w:pPr>
      <w:r>
        <w:t>Reply to Objection 3. External goods, such as honors, riches and the like, as the Philosopher says (</w:t>
      </w:r>
      <w:r>
        <w:rPr>
          <w:b/>
          <w:highlight w:val="yellow"/>
        </w:rPr>
        <w:t>Ethic</w:t>
      </w:r>
      <w:r>
        <w:t>. vii, 4), seem to be objects of choice in themselves indeed, but not as being necessary for the maintenance of nature. Wherefore in reference to such things we speak of a person as being continent or incontinent, not simply, but relatively, by adding that they are continent or incontinent in regard to wealth, or honor and so forth. Hence Tully either understood continence in a general sense, as including relative continence, or understood cupidity in a restricted sense as denoting desire for pleasures of touch.</w:t>
      </w:r>
    </w:p>
    <w:p>
      <w:pPr>
        <w:pStyle w:val="Quote"/>
      </w:pPr>
      <w:r>
        <w:t xml:space="preserve">Objection 5. Further, among pleasures of touch some are not human but bestial, both as regards food—for instance, the pleasure of eating human flesh; and as regards venereal matters—for instance the abuse of animals or boys. But continence is not about such like things, as stated in </w:t>
      </w:r>
      <w:r>
        <w:rPr>
          <w:b/>
          <w:highlight w:val="yellow"/>
        </w:rPr>
        <w:t>Ethic</w:t>
      </w:r>
      <w:r>
        <w:t>. vii, 5. Therefore desires for pleasures of touch are not the proper matter of continence.</w:t>
      </w:r>
    </w:p>
    <w:p>
      <w:pPr>
        <w:pStyle w:val="Quote"/>
      </w:pPr>
      <w:r>
        <w:t>Objection 2. Further, that which pertains to the soul does not result from the temperament of the body. But incontinence results from the bodily temperament: for the Philosopher says (</w:t>
      </w:r>
      <w:r>
        <w:rPr>
          <w:b/>
          <w:highlight w:val="yellow"/>
        </w:rPr>
        <w:t>Ethic</w:t>
      </w:r>
      <w:r>
        <w:t>. vii, 7) that "it is especially people of a quick or choleric and atrabilious temper whose incontinence is one of unbridled desire." Therefore incontinence regards the body.</w:t>
      </w:r>
    </w:p>
    <w:p>
      <w:pPr>
        <w:pStyle w:val="Quote"/>
      </w:pPr>
      <w:r>
        <w:t>On the contrary, The Philosopher says (</w:t>
      </w:r>
      <w:r>
        <w:rPr>
          <w:b/>
          <w:highlight w:val="yellow"/>
        </w:rPr>
        <w:t>Ethic</w:t>
      </w:r>
      <w:r>
        <w:t>. vii, 4) that "continence and incontinence are about the same things as temperance and intemperance." Now temperance and intemperance are about the desires for pleasures of touch, as stated above (II-II:141:4). Therefore continence and incontinence are also about that same matter.</w:t>
      </w:r>
    </w:p>
    <w:p>
      <w:pPr>
        <w:pStyle w:val="Quote"/>
      </w:pPr>
      <w:r>
        <w:t>Objection 1. It would seem that incontinence pertains not to the soul but to the body. For sexual diversity comes not from the soul but from the body. Now sexual diversity causes diversity of incontinence: for the Philosopher says (</w:t>
      </w:r>
      <w:r>
        <w:rPr>
          <w:b/>
          <w:highlight w:val="yellow"/>
        </w:rPr>
        <w:t>Ethic</w:t>
      </w:r>
      <w:r>
        <w:t>. vii, 5) that women are not described either as continent or as incontinent. Therefore incontinence pertains not to the soul but to the body.</w:t>
      </w:r>
    </w:p>
    <w:p>
      <w:r>
        <w:rPr>
          <w:b/>
        </w:rPr>
        <w:t>Article 5. Whether the daughters of lust are fittingly described?</w:t>
      </w:r>
    </w:p>
    <w:p>
      <w:pPr>
        <w:pStyle w:val="Quote"/>
      </w:pPr>
      <w:r>
        <w:t>Reply to Objection 1. According to the Philosopher (</w:t>
      </w:r>
      <w:r>
        <w:rPr>
          <w:b/>
          <w:highlight w:val="yellow"/>
        </w:rPr>
        <w:t>Ethic</w:t>
      </w:r>
      <w:r>
        <w:t>. vi, 5), intemperance is the chief corruptive of prudence: wherefore the vices opposed to prudence arise chiefly from lust, which is the principal species of intemperance.</w:t>
      </w:r>
    </w:p>
    <w:p>
      <w:pPr>
        <w:pStyle w:val="Heading2"/>
      </w:pPr>
      <w:r>
        <w:t>Volume 3 - Question 157. Clemency and meekness</w:t>
      </w:r>
    </w:p>
    <w:p>
      <w:r>
        <w:rPr>
          <w:b/>
        </w:rPr>
        <w:t>Article 1. Whether clemency and meekness are absolutely the same?</w:t>
      </w:r>
    </w:p>
    <w:p>
      <w:pPr>
        <w:pStyle w:val="Quote"/>
      </w:pPr>
      <w:r>
        <w:t>Objection 1. It would seem that clemency and meekness are absolutely the same. For meekness moderates anger, according to the Philosopher (</w:t>
      </w:r>
      <w:r>
        <w:rPr>
          <w:b/>
          <w:highlight w:val="yellow"/>
        </w:rPr>
        <w:t>Ethic</w:t>
      </w:r>
      <w:r>
        <w:t>. iv, 5). Now anger is "desire of vengeance" [Aristotle, Rhet. ii, 2]. Since, then, clemency "is leniency of a superior in inflicting punishment on an inferior," as Seneca states (De Clementia ii, 3), and vengeance is taken by means of punishment, it would seem that clemency and meekness are the same.</w:t>
      </w:r>
    </w:p>
    <w:p>
      <w:r>
        <w:rPr>
          <w:b/>
        </w:rPr>
        <w:t>Article 3. Whether the subject of continence is the concupiscible power?</w:t>
      </w:r>
    </w:p>
    <w:p>
      <w:pPr>
        <w:pStyle w:val="Quote"/>
      </w:pPr>
      <w:r>
        <w:t>On the contrary, Every virtue residing in a certain power removes the evil act of that power. But continence does not remove the evil act of the concupiscible: since "the continent man has evil desires," according to the Philosopher (</w:t>
      </w:r>
      <w:r>
        <w:rPr>
          <w:b/>
          <w:highlight w:val="yellow"/>
        </w:rPr>
        <w:t>Ethic</w:t>
      </w:r>
      <w:r>
        <w:t>. vii, 9). Therefore continence is not in the concupiscible power.</w:t>
      </w:r>
    </w:p>
    <w:p>
      <w:r>
        <w:rPr>
          <w:b/>
        </w:rPr>
        <w:t>Article 2. Whether incontinence is a sin?</w:t>
      </w:r>
    </w:p>
    <w:p>
      <w:pPr>
        <w:pStyle w:val="Quote"/>
      </w:pPr>
      <w:r>
        <w:t>I answer that, Incontinence about a matter may be considered in two ways. First it may be considered properly and simply: and thus incontinence is about concupiscences of pleasures of touch, even as intemperance is, as we have said in reference to continence (II-II:155:2). On this way incontinence is a sin for two reasons: first, because the incontinent man goes astray from that which is in accord with reason; secondly, because he plunges into shameful pleasures. Hence the Philosopher says (</w:t>
      </w:r>
      <w:r>
        <w:rPr>
          <w:b/>
          <w:highlight w:val="yellow"/>
        </w:rPr>
        <w:t>Ethic</w:t>
      </w:r>
      <w:r>
        <w:t>. vii, 4) that "incontinence is censurable not only because it is wrong"—that is, by straying from reason—"but also because it is wicked"—that is, by following evil desires. Secondly, incontinence about a matter is considered, properly—inasmuch as it is a straying from reason—but not simply; for instance when a man does not observe the mode of reason in his desire for honor, riches, and so forth, which seem to be good in themselves. About such things there is incontinence, not simply but relatively, even as we have said above in reference to continence (II-II:155:2 ad 3). On this way incontinence is a sin, not from the fact that one gives way to wicked desires, but because one fails to observe the mode of reason even in the desire for things that are of themselves desirable.</w:t>
      </w:r>
    </w:p>
    <w:p>
      <w:pPr>
        <w:pStyle w:val="Quote"/>
      </w:pPr>
      <w:r>
        <w:t xml:space="preserve">Reply to Objection 1. Man can avoid sin and do good, yet not without God's help, according to John 15:5: "Without Me you can do nothing." Wherefore the fact that man needs God's help in order to be continent, does not show incontinence to be no sin, for, as stated in </w:t>
      </w:r>
      <w:r>
        <w:rPr>
          <w:b/>
          <w:highlight w:val="yellow"/>
        </w:rPr>
        <w:t>Ethic</w:t>
      </w:r>
      <w:r>
        <w:t>. iii, 3, "what we can do by means of a friend we do, in a way, ourselves."</w:t>
      </w:r>
    </w:p>
    <w:p>
      <w:pPr>
        <w:pStyle w:val="Quote"/>
      </w:pPr>
      <w:r>
        <w:t xml:space="preserve">I answer that, As stated in </w:t>
      </w:r>
      <w:r>
        <w:rPr>
          <w:b/>
          <w:highlight w:val="yellow"/>
        </w:rPr>
        <w:t>Ethic</w:t>
      </w:r>
      <w:r>
        <w:t>. ii, 3, a moral virtue is "about passions and actions." Now internal passions are principles of external actions, and are likewise obstacles thereto. Wherefore virtues that moderate passions, to a certain extent, concur towards the same effect as virtues that moderate actions, although they differ specifically. Thus it belongs properly to justice to restrain man from theft, whereunto he is inclined by immoderate love or desire of money, which is restrained by liberality; so that liberality concurs with justice towards the effect, which is abstention from theft. This applies to the case in point; because through the passion of anger a man is provoked to inflict a too severe punishment, while it belongs directly to clemency to mitigate punishment, and this might be prevented by excessive anger.</w:t>
      </w:r>
    </w:p>
    <w:p>
      <w:r>
        <w:rPr>
          <w:b/>
        </w:rPr>
        <w:t>Article 2. Whether both clemency and meekness are virtues?</w:t>
      </w:r>
    </w:p>
    <w:p>
      <w:pPr>
        <w:pStyle w:val="Quote"/>
      </w:pPr>
      <w:r>
        <w:t>On the contrary, Seneca says (De Clementia ii, 5): "Every good man is conspicuous for his clemency and meekness." Now it is virtue properly that belongs to a good man, since "virtue it is that makes its possessor good, and renders his works good also" (</w:t>
      </w:r>
      <w:r>
        <w:rPr>
          <w:b/>
          <w:highlight w:val="yellow"/>
        </w:rPr>
        <w:t>Ethic</w:t>
      </w:r>
      <w:r>
        <w:t>. ii, 6). Therefore clemency and meekness are virtues.</w:t>
      </w:r>
    </w:p>
    <w:p>
      <w:r>
        <w:rPr>
          <w:b/>
        </w:rPr>
        <w:t>Article 3. Whether the incontinent man sins more gravely than the intemperate?</w:t>
      </w:r>
    </w:p>
    <w:p>
      <w:pPr>
        <w:pStyle w:val="Quote"/>
      </w:pPr>
      <w:r>
        <w:t>On the contrary, Impenitence aggravates every sin: wherefore Augustine says (De Verb. Dom. serm. xi, 12,13) that "impenitence is a sin against the Holy Ghost." Now according to the Philosopher (</w:t>
      </w:r>
      <w:r>
        <w:rPr>
          <w:b/>
          <w:highlight w:val="yellow"/>
        </w:rPr>
        <w:t>Ethic</w:t>
      </w:r>
      <w:r>
        <w:t>. vii, 8) "the intemperate man is not inclined to be penitent, for he holds on to his choice: but every incontinent man is inclined to repentance." Therefore the intemperate man sins more gravely than the incontinent.</w:t>
      </w:r>
    </w:p>
    <w:p>
      <w:pPr>
        <w:pStyle w:val="Quote"/>
      </w:pPr>
      <w:r>
        <w:t>Reply to Objection 1. Ignorance in the intellect sometimes precedes the inclination of the appetite and causes it, and then the greater the ignorance, the more does it diminish or entirely excuse the sin, in so far as it renders it involuntary. On the other hand, ignorance in the reason sometimes follows the inclination of the appetite, and then such like ignorance, the greater it is, the graver the sin, because the inclination of the appetite is shown thereby to be greater. Now in both the incontinent and the intemperate man, ignorance arises from the appetite being inclined to something, either by passion, as in the incontinent, or by habit, as in the intemperate. Nevertheless greater ignorance results thus in the intemperate than in the incontinent. On one respect as regards duration, since in the incontinent man this ignorance lasts only while the passion endures, just as an attack of intermittent fever lasts as long as the humor is disturbed: whereas the ignorance of the intemperate man endures without ceasing, on account of the endurance of the habit, wherefore it is likened to phthisis or any chronic disease, as the Philosopher says (</w:t>
      </w:r>
      <w:r>
        <w:rPr>
          <w:b/>
          <w:highlight w:val="yellow"/>
        </w:rPr>
        <w:t>Ethic</w:t>
      </w:r>
      <w:r>
        <w:t>. vii, 8). On another respect the ignorance of the intemperate man is greater as regards the thing ignored. For the ignorance of the incontinent man regards some particular detail of choice (in so far as he deems that he must choose this particular thing now): whereas the intemperate man's ignorance is about the end itself, inasmuch as he judges this thing good, in order that he may follow his desires without being curbed. Hence the Philosopher says (</w:t>
      </w:r>
      <w:r>
        <w:rPr>
          <w:b/>
          <w:highlight w:val="yellow"/>
        </w:rPr>
        <w:t>Ethic</w:t>
      </w:r>
      <w:r>
        <w:t>. vii, 7,8) that "the incontinent man is better than the intemperate, because he retains the best principle [To beltiston, e arche, 'the best thing, i.e. the principle']," to wit, the right estimate of the end.</w:t>
      </w:r>
    </w:p>
    <w:p>
      <w:pPr>
        <w:pStyle w:val="Quote"/>
      </w:pPr>
      <w:r>
        <w:t>Reply to Objection 3. The eagerness of the will, which increases a sin, is greater in the intemperate man than in the incontinent, as explained above. But the eagerness of concupiscence in the sensitive appetite is sometimes greater in the incontinent man, because he does not sin except through vehement concupiscence, whereas the intemperate man sins even through slight concupiscence and sometimes forestalls it. Hence the Philosopher says (</w:t>
      </w:r>
      <w:r>
        <w:rPr>
          <w:b/>
          <w:highlight w:val="yellow"/>
        </w:rPr>
        <w:t>Ethic</w:t>
      </w:r>
      <w:r>
        <w:t>. vii, 7) that we blame more the intemperate man, "because he pursues pleasure without desiring it or with calm," i.e. slight desire. "For what would he have done if he had desired it with passion?"</w:t>
      </w:r>
    </w:p>
    <w:p>
      <w:pPr>
        <w:pStyle w:val="Quote"/>
      </w:pPr>
      <w:r>
        <w:t>Reply to Objection 2. According to the Philosopher (</w:t>
      </w:r>
      <w:r>
        <w:rPr>
          <w:b/>
          <w:highlight w:val="yellow"/>
        </w:rPr>
        <w:t>Ethic</w:t>
      </w:r>
      <w:r>
        <w:t>. iv, 5), "the habit that observes the mean in anger is unnamed; so that the virtue is denominated from the diminution of anger, and is designated by the name of meekness." For the virtue is more akin to diminution than to excess, because it is more natural to man to desire vengeance for injuries done to him, than to be lacking in that desire, since "scarcely anyone belittles an injury done to himself," as Sallust observes [Cf. II-II:120]. As to clemency, it mitigates punishment, not in respect of that which is according to right reason, but as regards that which is according to common law, which is the object of legal justice: yet on account of some particular consideration, it mitigates the punishment, deciding, as it were, that a man is not to be punished any further. Hence Seneca says (De Clementia ii, 1): "Clemency grants this, in the first place, that those whom she sets free are declared immune from all further punishment; and remission of punishment due amounts to a pardon." Wherefore it is clear that clemency is related to severity as equity [the Greek 'epieikeia' [Cf. II-II:120]] to legal justice, whereof severity is a part, as regards the infliction of punishment in accordance with the law. Yet clemency differs from equity, as we shall state further on (Article 3, Reply to Objection 1).</w:t>
      </w:r>
    </w:p>
    <w:p>
      <w:pPr>
        <w:pStyle w:val="Heading2"/>
      </w:pPr>
      <w:r>
        <w:t>Volume 3 - Question 158. Anger</w:t>
      </w:r>
    </w:p>
    <w:p>
      <w:r>
        <w:rPr>
          <w:b/>
        </w:rPr>
        <w:t>Article 1. Whether it is lawful to be angry?</w:t>
      </w:r>
    </w:p>
    <w:p>
      <w:pPr>
        <w:pStyle w:val="Quote"/>
      </w:pPr>
      <w:r>
        <w:t>Objection 2. Further, according to Dionysius (Div. Nom. iv) "The soul's evil is to be without reason." Now anger is always without reason: for the Philosopher says (</w:t>
      </w:r>
      <w:r>
        <w:rPr>
          <w:b/>
          <w:highlight w:val="yellow"/>
        </w:rPr>
        <w:t>Ethic</w:t>
      </w:r>
      <w:r>
        <w:t>. vii, 6) that "anger does not listen perfectly to reason"; and Gregory says (Moral. v, 45) that "when anger sunders the tranquil surface of the soul, it mangles and rends it by its riot"; and Cassian says (De Inst. Caenob. viii, 6): "From whatever cause it arises, the angry passion boils over and blinds the eye of the mind." Therefore it is always evil to be angry.</w:t>
      </w:r>
    </w:p>
    <w:p>
      <w:pPr>
        <w:pStyle w:val="Quote"/>
      </w:pPr>
      <w:r>
        <w:t>I answer that, The nature of moral virtue consists in the subjection of appetite to reason, as the Philosopher declares (</w:t>
      </w:r>
      <w:r>
        <w:rPr>
          <w:b/>
          <w:highlight w:val="yellow"/>
        </w:rPr>
        <w:t>Ethic</w:t>
      </w:r>
      <w:r>
        <w:t xml:space="preserve">. i, 13). Now this is verified both in clemency and in meekness. For clemency, in mitigating punishment, "is guided by reason," according to Seneca (De Clementia ii, 5), and meekness, likewise, moderates anger according to right reason, as stated in </w:t>
      </w:r>
      <w:r>
        <w:rPr>
          <w:b/>
          <w:highlight w:val="yellow"/>
        </w:rPr>
        <w:t>Ethic</w:t>
      </w:r>
      <w:r>
        <w:t>. iv, 5. Wherefore it is manifest that both clemency and meekness are virtues.</w:t>
      </w:r>
    </w:p>
    <w:p>
      <w:pPr>
        <w:pStyle w:val="Quote"/>
      </w:pPr>
      <w:r>
        <w:t>I answer that, According to Augustine [De Duab. Anim. x, xi] sin is chiefly an act of the will, because "by the will we sin and live aright" [Retract. i, 9]. Consequently where there is a greater inclination of the will to sin, there is a graver sin. Now in the intemperate man, the will is inclined to sin in virtue of its own choice, which proceeds from a habit acquired through custom: whereas in the incontinent man, the will is inclined to sin through a passion. And since passion soon passes, whereas a habit is "a disposition difficult to remove," the result is that the incontinent man repents at once, as soon as the passion has passed; but not so the intemperate man; in fact he rejoices in having sinned, because the sinful act has become connatural to him by reason of his habit. Wherefore in reference to such persons it is written (Proverbs 2:14) that "they are glad when they have done evil, and rejoice in most wicked things." Hence it follows that "the intemperate man is much worse than the incontinent," as also the Philosopher declares (</w:t>
      </w:r>
      <w:r>
        <w:rPr>
          <w:b/>
          <w:highlight w:val="yellow"/>
        </w:rPr>
        <w:t>Ethic</w:t>
      </w:r>
      <w:r>
        <w:t>. vii, 7).</w:t>
      </w:r>
    </w:p>
    <w:p>
      <w:pPr>
        <w:pStyle w:val="Quote"/>
      </w:pPr>
      <w:r>
        <w:t>Objection 2. Further, "Virtue is destroyed by excess and defect" [</w:t>
      </w:r>
      <w:r>
        <w:rPr>
          <w:b/>
          <w:highlight w:val="yellow"/>
        </w:rPr>
        <w:t>Ethic</w:t>
      </w:r>
      <w:r>
        <w:t>. ii, 2. But both clemency and meekness consist in a certain decrease; for clemency decreases punishment, and meekness decreases anger. Therefore neither clemency nor meekness is a virtue.</w:t>
      </w:r>
    </w:p>
    <w:p>
      <w:pPr>
        <w:pStyle w:val="Quote"/>
      </w:pPr>
      <w:r>
        <w:t xml:space="preserve">Objection 1. It would seem that the incontinent man sins more gravely than the intemperate. For, seemingly, the more a man acts against his conscience, the more gravely he sins, according to Luke 12:47, "That servant who knew the will of his lord . . . and did not . . . shall be beaten with many stripes." Now the incontinent man would seem to act against his conscience more than the intemperate because, according to </w:t>
      </w:r>
      <w:r>
        <w:rPr>
          <w:b/>
          <w:highlight w:val="yellow"/>
        </w:rPr>
        <w:t>Ethic</w:t>
      </w:r>
      <w:r>
        <w:t>. vii, 3, the incontinent man, though knowing how wicked are the things he desires, nevertheless acts through passion, whereas the intemperate man judges what he desires to be good. Therefore the incontinent man sins more gravely than the intemperate.</w:t>
      </w:r>
    </w:p>
    <w:p>
      <w:pPr>
        <w:pStyle w:val="Heading2"/>
      </w:pPr>
      <w:r>
        <w:t>Volume 3 - Question 154. The parts of Lust</w:t>
      </w:r>
    </w:p>
    <w:p>
      <w:r>
        <w:rPr>
          <w:b/>
        </w:rPr>
        <w:t>Article 5. Whether nocturnal pollution is a mortal sin?</w:t>
      </w:r>
    </w:p>
    <w:p>
      <w:pPr>
        <w:pStyle w:val="Quote"/>
      </w:pPr>
      <w:r>
        <w:t>A second cause of nocturnal pollution is on the part of the soul and the inner man: for instance when it happens to the sleeper on account of some previous thought. For the thought which preceded while he was awake, is sometimes purely speculative, for instance when one thinks about the sins of the flesh for the purpose of discussion; while sometimes it is accompanied by a certain emotion either of concupiscence or of abhorrence. Now nocturnal pollution is more apt to arise from thinking about carnal sins with concupiscence for such pleasures, because this leaves its trace and inclination in the soul, so that the sleeper is more easily led in his imagination to consent to acts productive of pollution. In this sense the Philosopher says (</w:t>
      </w:r>
      <w:r>
        <w:rPr>
          <w:b/>
          <w:highlight w:val="yellow"/>
        </w:rPr>
        <w:t>Ethic</w:t>
      </w:r>
      <w:r>
        <w:t>. i, 13) that "in so far as certain movements in some degree pass" from the waking state to the state of sleep, "the dreams of good men are better than those of any other people": and Augustine says (Gen. ad lit. xii, 15) that "even during sleep, the soul may have conspicuous merit on account of its good disposition." Thus it is evident that nocturnal pollution may be sinful on the part of its cause. on the other hand, it may happen that nocturnal pollution ensues after thoughts about carnal acts, though they were speculative, or accompanied by abhorrence, and then it is not sinful, neither in itself nor in its cause.</w:t>
      </w:r>
    </w:p>
    <w:p>
      <w:pPr>
        <w:pStyle w:val="Quote"/>
      </w:pPr>
      <w:r>
        <w:t>I answer that, Properly speaking anger is a passion of the sensitive appetite, and gives its name to the irascible power, as stated above (I-II:46:1) when we were treating of the passions. Now with regard to the passions of the soul, it is to be observed that evil may be found in them in two ways. First by reason of the passion's very species, which is derived from the passion's object. Thus envy, in respect of its species, denotes an evil, since it is displeasure at another's good, and such displeasure is in itself contrary to reason: wherefore, as the Philosopher remarks (</w:t>
      </w:r>
      <w:r>
        <w:rPr>
          <w:b/>
          <w:highlight w:val="yellow"/>
        </w:rPr>
        <w:t>Ethic</w:t>
      </w:r>
      <w:r>
        <w:t>. ii, 6), "the very mention of envy denotes something evil." Now this does not apply to anger, which is the desire for revenge, since revenge may be desired both well and ill. Secondly, evil is found in a passion in respect of the passion's quantity, that is in respect of its excess or deficiency; and thus evil may be found in anger, when, to wit, one is angry, more or less than right reason demands. But if one is angry in accordance with right reason, one's anger is deserving of praise.</w:t>
      </w:r>
    </w:p>
    <w:p>
      <w:r>
        <w:rPr>
          <w:b/>
        </w:rPr>
        <w:t>Article 2. Whether anger is a sin?</w:t>
      </w:r>
    </w:p>
    <w:p>
      <w:pPr>
        <w:pStyle w:val="Quote"/>
      </w:pPr>
      <w:r>
        <w:t>Reply to Objection 1. Since passion may be either regulated or not regulated by reason, it follows that a passion considered absolutely does not include the notion of merit or demerit, of praise or blame. But as regulated by reason, it may be something meritorious and deserving of praise; while on the other hand, as not regulated by reason, it may be demeritorious and blameworthy. Wherefore the Philosopher says (</w:t>
      </w:r>
      <w:r>
        <w:rPr>
          <w:b/>
          <w:highlight w:val="yellow"/>
        </w:rPr>
        <w:t>Ethic</w:t>
      </w:r>
      <w:r>
        <w:t>. ii, 5) that "it is he who is angry in a certain way, that is praised or blamed."</w:t>
      </w:r>
    </w:p>
    <w:p>
      <w:r>
        <w:rPr>
          <w:b/>
        </w:rPr>
        <w:t>Article 4. Whether the incontinent in anger is worse than the incontinent in desire?</w:t>
      </w:r>
    </w:p>
    <w:p>
      <w:pPr>
        <w:pStyle w:val="Quote"/>
      </w:pPr>
      <w:r>
        <w:t>Objection 1. It would seem that the incontinent in anger is worse than the incontinent in desire. For the more difficult it is to resist the passion, the less grievous, apparently is incontinence: wherefore the Philosopher says (</w:t>
      </w:r>
      <w:r>
        <w:rPr>
          <w:b/>
          <w:highlight w:val="yellow"/>
        </w:rPr>
        <w:t>Ethic</w:t>
      </w:r>
      <w:r>
        <w:t>. vii, 7): "It is not wonderful, indeed it is pardonable if a person is overcome by strong and overwhelming pleasures or pains." Now, "as Heraclitus says, it is more difficult to resist desire than anger" [</w:t>
      </w:r>
      <w:r>
        <w:rPr>
          <w:b/>
          <w:highlight w:val="yellow"/>
        </w:rPr>
        <w:t>Ethic</w:t>
      </w:r>
      <w:r>
        <w:t>. ii. 3. Therefore incontinence of desire is less grievous than incontinence of anger.</w:t>
      </w:r>
    </w:p>
    <w:p>
      <w:pPr>
        <w:pStyle w:val="Quote"/>
      </w:pPr>
      <w:r>
        <w:t xml:space="preserve">I answer that, The sin of incontinence may be considered in two ways. First, on the part of the passion which occasions the downfall of reason. In this way incontinence of desire is worse than incontinence of anger, because the movement of desire is more inordinate than the movement of anger. There are four reasons for this, and the Philosopher indicates them, </w:t>
      </w:r>
      <w:r>
        <w:rPr>
          <w:b/>
          <w:highlight w:val="yellow"/>
        </w:rPr>
        <w:t>Ethic</w:t>
      </w:r>
      <w:r>
        <w:t>. vii, 6: First, because the movement of anger partakes somewhat of reason, since the angry man tends to avenge the injury done to him, and reason dictates this in a certain degree. Yet he does not tend thereto perfectly, because he does not intend the due mode of vengeance. on the other hand, the movement of desire is altogether in accord with sense and nowise in accord with reason. Secondly, because the movement of anger results more from the bodily temperament owing to the quickness of the movement of the bile which tends to anger. Hence one who by bodily temperament is disposed to anger is more readily angry than one who is disposed to concupiscence is liable to be concupiscent: wherefore also it happens more often that the children of those who are disposed to anger are themselves disposed to anger, than that the children of those who are disposed to concupiscence are also disposed to concupiscence. Now that which results from the natural disposition of the body is deemed more deserving of pardon. Thirdly, because anger seeks to work openly, whereas concupiscence is fain to disguise itself and creeps in by stealth. Fourthly, because he who is subject to concupiscence works with pleasure, whereas the angry man works as though forced by a certain previous displeasure.</w:t>
      </w:r>
    </w:p>
    <w:p>
      <w:pPr>
        <w:pStyle w:val="Quote"/>
      </w:pPr>
      <w:r>
        <w:t>Objection 2. Further, one is altogether excused from sin if the passion be so vehement as to deprive one of the judgment of reason, as in the case of one who becomes demented through passion. Now he that is incontinent in anger retains more of the judgment of reason, than one who is incontinent in desire: since "anger listens to reason somewhat, but desire does not" as the Philosopher states (</w:t>
      </w:r>
      <w:r>
        <w:rPr>
          <w:b/>
          <w:highlight w:val="yellow"/>
        </w:rPr>
        <w:t>Ethic</w:t>
      </w:r>
      <w:r>
        <w:t>. vii, 6). Therefore the incontinent in anger is worse than the incontinent in desire.</w:t>
      </w:r>
    </w:p>
    <w:p>
      <w:r>
        <w:rPr>
          <w:b/>
        </w:rPr>
        <w:t>Article 3. Whether the aforesaid virtues are parts of temperance?</w:t>
      </w:r>
    </w:p>
    <w:p>
      <w:pPr>
        <w:pStyle w:val="Quote"/>
      </w:pPr>
      <w:r>
        <w:t>Objection 1. It would seem that the aforesaid virtues are not parts of temperance. For clemency mitigates punishment, as stated above (Article 2). But the Philosopher (</w:t>
      </w:r>
      <w:r>
        <w:rPr>
          <w:b/>
          <w:highlight w:val="yellow"/>
        </w:rPr>
        <w:t>Ethic</w:t>
      </w:r>
      <w:r>
        <w:t>. v, 10) ascribes this to equity, which pertains to justice, as stated above (II-II:120:2). Therefore seemingly clemency is not a part of temperance.</w:t>
      </w:r>
    </w:p>
    <w:p>
      <w:pPr>
        <w:pStyle w:val="Quote"/>
      </w:pPr>
      <w:r>
        <w:t>Objection 3. Further, "No man sins in what he cannot avoid," as Augustine asserts [De Lib. Arb. iii, 18. But man cannot avoid anger, for a gloss on Psalm 4:5, "Be ye angry and sin not," says: "The movement of anger is not in our power." Again, the Philosopher asserts (</w:t>
      </w:r>
      <w:r>
        <w:rPr>
          <w:b/>
          <w:highlight w:val="yellow"/>
        </w:rPr>
        <w:t>Ethic</w:t>
      </w:r>
      <w:r>
        <w:t>. vii, 6) that "the angry man acts with displeasure." Now displeasure is contrary to the will. Therefore anger is not a sin.</w:t>
      </w:r>
    </w:p>
    <w:p>
      <w:pPr>
        <w:pStyle w:val="Quote"/>
      </w:pPr>
      <w:r>
        <w:t>Reply to Objection 3. "Unsoundness" is corruption of "soundness." Now just as soundness of body is corrupted by the body lapsing from the condition due to the human species, so unsoundness of mind is due to the mind lapsing from the disposition due to the human species. This occurs both in respect of the reason, as when a man loses the use of reason, and in respect of the appetitive power, as when a man loses that humane feeling whereby "every man is naturally friendly towards all other men" (</w:t>
      </w:r>
      <w:r>
        <w:rPr>
          <w:b/>
          <w:highlight w:val="yellow"/>
        </w:rPr>
        <w:t>Ethic</w:t>
      </w:r>
      <w:r>
        <w:t>. viii, 1). The unsoundness of mind that excludes the use of reason is opposed to prudence. But that a man who takes pleasure in the punishment of others is said to be of unsound mind, is because he seems on this account to be devoid of the humane feeling which gives rise to clemency.</w:t>
      </w:r>
    </w:p>
    <w:p>
      <w:pPr>
        <w:pStyle w:val="Quote"/>
      </w:pPr>
      <w:r>
        <w:t xml:space="preserve">Objection 1. It would seem that anger is not a sin. For we demerit by sinning. But "we do not demerit by the passions, even as neither do we incur blame thereby," as stated in </w:t>
      </w:r>
      <w:r>
        <w:rPr>
          <w:b/>
          <w:highlight w:val="yellow"/>
        </w:rPr>
        <w:t>Ethic</w:t>
      </w:r>
      <w:r>
        <w:t>. ii, 5. Consequently no passion is a sin. Now anger is a passion as stated above (I-II:46:1) in the treatise on the passions. Therefore anger is not a sin.</w:t>
      </w:r>
    </w:p>
    <w:p>
      <w:pPr>
        <w:pStyle w:val="Quote"/>
      </w:pPr>
      <w:r>
        <w:t>On the contrary, The Philosopher says (</w:t>
      </w:r>
      <w:r>
        <w:rPr>
          <w:b/>
          <w:highlight w:val="yellow"/>
        </w:rPr>
        <w:t>Ethic</w:t>
      </w:r>
      <w:r>
        <w:t>. vii, 6) that "incontinence of anger is less disgraceful than incontinence of desire."</w:t>
      </w:r>
    </w:p>
    <w:p>
      <w:pPr>
        <w:pStyle w:val="Heading2"/>
      </w:pPr>
      <w:r>
        <w:t>Volume 3 - Question 159. Cruelty</w:t>
      </w:r>
    </w:p>
    <w:p>
      <w:r>
        <w:rPr>
          <w:b/>
        </w:rPr>
        <w:t>Article 2. Whether cruelty differs from savagery or brutality?</w:t>
      </w:r>
    </w:p>
    <w:p>
      <w:pPr>
        <w:pStyle w:val="Quote"/>
      </w:pPr>
      <w:r>
        <w:t xml:space="preserve">I answer that, "Savagery" and "brutality" take their names from a likeness to wild beasts which are also described as savage. For animals of this kind attack man that they may feed on his body, and not for some motive of justice the consideration of which belongs to reason alone. Wherefore, properly speaking, brutality or savagery applies to those who in inflicting punishment have not in view a default of the person punished, but merely the pleasure they derive from a man's torture. Consequently it is evident that it is comprised under bestiality: for such like pleasure is not human but bestial, and resulting as it does either from evil custom, or from a corrupt nature, as do other bestial emotions. On the other hand, cruelty not only regards the default of the person punished, but exceeds in the mode of punishing: wherefore cruelty differs from savagery or brutality, as human wickedness differs from bestiality, as stated in </w:t>
      </w:r>
      <w:r>
        <w:rPr>
          <w:b/>
          <w:highlight w:val="yellow"/>
        </w:rPr>
        <w:t>Ethic</w:t>
      </w:r>
      <w:r>
        <w:t>. vii, 5.</w:t>
      </w:r>
    </w:p>
    <w:p>
      <w:pPr>
        <w:pStyle w:val="Quote"/>
      </w:pPr>
      <w:r>
        <w:t>Reply to Objection 1. Clemency is a human virtue; wherefore directly opposed to it is cruelty which is a form of human wickedness. But savagery or brutality is comprised under bestiality, wherefore it is directly opposed not to clemency, but to a more excellent virtue, which the Philosopher (</w:t>
      </w:r>
      <w:r>
        <w:rPr>
          <w:b/>
          <w:highlight w:val="yellow"/>
        </w:rPr>
        <w:t>Ethic</w:t>
      </w:r>
      <w:r>
        <w:t>. vii, 5) calls "heroic" or "god-like," which according to us, would seem to pertain to the gifts of the Holy Ghost. Consequently we may say that savagery is directly opposed to the gift of piety.</w:t>
      </w:r>
    </w:p>
    <w:p>
      <w:r>
        <w:rPr>
          <w:b/>
        </w:rPr>
        <w:t>Article 4. Whether anger is the most grievous sin?</w:t>
      </w:r>
    </w:p>
    <w:p>
      <w:pPr>
        <w:pStyle w:val="Quote"/>
      </w:pPr>
      <w:r>
        <w:t>I answer that, As stated above (1 and 2), the inordinateness of anger is considered in a twofold respect, namely with regard to an undue object, and with regard to an undue mode of being angry. As to the appetible object which it desires, anger would seem to be the least of sins, for anger desires the evil of punishment for some person, under the aspect of a good that is vengeance. Hence on the part of the evil which it desires the sin of anger agrees with those sins which desire the evil of our neighbor, such as envy and hatred; but while hatred desires absolutely another's evil as such, and the envious man desires another's evil through desire of his own glory, the angry man desires another's evil under the aspect of just revenge. Wherefore it is evident that hatred is more grievous than envy, and envy than anger: since it is worse to desire evil as an evil, than as a good; and to desire evil as an external good such as honor or glory, than under the aspect of the rectitude of justice. On the part of the good, under the aspect of which the angry man desires an evil, anger concurs with the sin of concupiscence that tends to a good. On this respect again, absolutely speaking. the sin of anger is apparently less grievous than that of concupiscence, according as the good of justice, which the angry man desires, is better than the pleasurable or useful good which is desired by the subject of concupiscence. Wherefore the Philosopher says (</w:t>
      </w:r>
      <w:r>
        <w:rPr>
          <w:b/>
          <w:highlight w:val="yellow"/>
        </w:rPr>
        <w:t>Ethic</w:t>
      </w:r>
      <w:r>
        <w:t>. vii, 4) that "the incontinent in desire is more disgraceful than the incontinent in anger."</w:t>
      </w:r>
    </w:p>
    <w:p>
      <w:pPr>
        <w:pStyle w:val="Heading2"/>
      </w:pPr>
      <w:r>
        <w:t>Volume 3 - Question 161. Humility</w:t>
      </w:r>
    </w:p>
    <w:p>
      <w:r>
        <w:rPr>
          <w:b/>
        </w:rPr>
        <w:t>Article 1. Whether humility is a virtue?</w:t>
      </w:r>
    </w:p>
    <w:p>
      <w:pPr>
        <w:pStyle w:val="Quote"/>
      </w:pPr>
      <w:r>
        <w:t xml:space="preserve">Objection 5. Further, every moral virtue is about actions and passions, according to </w:t>
      </w:r>
      <w:r>
        <w:rPr>
          <w:b/>
          <w:highlight w:val="yellow"/>
        </w:rPr>
        <w:t>Ethic</w:t>
      </w:r>
      <w:r>
        <w:t>. ii, 3. But humility is not reckoned by the Philosopher among the virtues that are about passions, nor is it comprised under justice which is about actions. Therefore it would seem not to be a virtue.</w:t>
      </w:r>
    </w:p>
    <w:p>
      <w:pPr>
        <w:pStyle w:val="Heading2"/>
      </w:pPr>
      <w:r>
        <w:t>Volume 3 - Question 160. Modesty</w:t>
      </w:r>
    </w:p>
    <w:p>
      <w:r>
        <w:rPr>
          <w:b/>
        </w:rPr>
        <w:t>Article 2. Whether modesty is only about outward actions?</w:t>
      </w:r>
    </w:p>
    <w:p>
      <w:pPr>
        <w:pStyle w:val="Quote"/>
      </w:pPr>
      <w:r>
        <w:t>To some of these matters, however, other authorities appointed certain special virtues: thus Andronicus [De Affectibus] mentions "meekness, simplicity, humility," and other kindred virtues, of which we have spoken above (II-II:143); while Aristotle (</w:t>
      </w:r>
      <w:r>
        <w:rPr>
          <w:b/>
          <w:highlight w:val="yellow"/>
        </w:rPr>
        <w:t>Ethic</w:t>
      </w:r>
      <w:r>
        <w:t>. ii, 7) assigned eutrapelia to pleasures in games, as stated above (I-II:60:5). All these are comprised under modesty as understood by Tully; and in this way modesty regards not only outward but also inward actions.</w:t>
      </w:r>
    </w:p>
    <w:p>
      <w:pPr>
        <w:pStyle w:val="Quote"/>
      </w:pPr>
      <w:r>
        <w:t>Reply to Objection 2. As stated (Reply to Objection 1), humility, in so far as it is a virtue, conveys the notion of a praiseworthy self-abasement to the lowest place. Now this is sometimes done merely as to outward signs and pretense: wherefore this is "false humility," of which Augustine says in a letter (Ep. cxlix) that it is "grievous pride," since to wit, it would seem to aim at excellence of glory. Sometimes, however, this is done by an inward movement of the soul, and in this way, properly speaking, humility is reckoned a virtue, because virtue does not consist in externals, but chiefly in the inward choice of the mind, as the Philosopher states (</w:t>
      </w:r>
      <w:r>
        <w:rPr>
          <w:b/>
          <w:highlight w:val="yellow"/>
        </w:rPr>
        <w:t>Ethic</w:t>
      </w:r>
      <w:r>
        <w:t>. ii, 5).</w:t>
      </w:r>
    </w:p>
    <w:p>
      <w:r>
        <w:rPr>
          <w:b/>
        </w:rPr>
        <w:t>Article 5. Whether the Philosopher suitably assigns the species of anger?</w:t>
      </w:r>
    </w:p>
    <w:p>
      <w:pPr>
        <w:pStyle w:val="Quote"/>
      </w:pPr>
      <w:r>
        <w:t>Objection 1. It would seem that the species of anger are unsuitably assigned by the Philosopher (</w:t>
      </w:r>
      <w:r>
        <w:rPr>
          <w:b/>
          <w:highlight w:val="yellow"/>
        </w:rPr>
        <w:t>Ethic</w:t>
      </w:r>
      <w:r>
        <w:t>. iv, 5) where he says that some angry persons are "choleric," some "sullen," and some "ill-tempered" or "stern." According to him, a person is said to be "sullen" whose anger "is appeased with difficulty and endures a long time." But this apparently pertains to the circumstance of time. Therefore it seems that anger can be differentiated specifically in respect also of the other circumstances.</w:t>
      </w:r>
    </w:p>
    <w:p>
      <w:pPr>
        <w:pStyle w:val="Quote"/>
      </w:pPr>
      <w:r>
        <w:t>Objection 2. Further, he says (</w:t>
      </w:r>
      <w:r>
        <w:rPr>
          <w:b/>
          <w:highlight w:val="yellow"/>
        </w:rPr>
        <w:t>Ethic</w:t>
      </w:r>
      <w:r>
        <w:t>. iv, 5) that "ill-tempered" or "stern" persons "are those whose anger is not appeased without revenge, or punishment." Now this also pertains to the unquenchableness of anger. Therefore seemingly the ill-tempered is the same as bitterness.</w:t>
      </w:r>
    </w:p>
    <w:p>
      <w:pPr>
        <w:pStyle w:val="Quote"/>
      </w:pPr>
      <w:r>
        <w:t>On the contrary, Gregory of Nyssa [Nemesius, De Nat. Hom. xx.] says "there are three species of irascibility," namely, "the anger which is called wrath ['Fellea,' i.e. like gall. But in I-II:46:8, St. Thomas quoting the same authority has Cholos which we render 'wrath']," and "ill-will" which is a disease of the mind, and "rancour." Now these three seem to coincide with the three aforesaid. For "wrath" he describes as "having beginning and movement," and the Philosopher (</w:t>
      </w:r>
      <w:r>
        <w:rPr>
          <w:b/>
          <w:highlight w:val="yellow"/>
        </w:rPr>
        <w:t>Ethic</w:t>
      </w:r>
      <w:r>
        <w:t>. iv, 5) ascribes this to "choleric" persons: "ill-will" he describes as "an anger that endures and grows old," and this the Philosopher ascribes to "sullenness"; while he describes "rancour" as "reckoning the time for vengeance," which tallies with the Philosopher's description of the "ill-tempered." The same division is given by Damascene (De Fide Orth. ii, 16). Therefore the aforesaid division assigned by the Philosopher is not unfitting.</w:t>
      </w:r>
    </w:p>
    <w:p>
      <w:pPr>
        <w:pStyle w:val="Heading2"/>
      </w:pPr>
      <w:r>
        <w:t>Volume 3 - Question 162. Pride</w:t>
      </w:r>
    </w:p>
    <w:p>
      <w:r>
        <w:rPr>
          <w:b/>
        </w:rPr>
        <w:t>Article 1. Whether pride is a sin?</w:t>
      </w:r>
    </w:p>
    <w:p>
      <w:pPr>
        <w:pStyle w:val="Quote"/>
      </w:pPr>
      <w:r>
        <w:t>Objection 3. Further, a sin is opposed not only to a virtue but also to a contrary vice, as the Philosopher states (</w:t>
      </w:r>
      <w:r>
        <w:rPr>
          <w:b/>
          <w:highlight w:val="yellow"/>
        </w:rPr>
        <w:t>Ethic</w:t>
      </w:r>
      <w:r>
        <w:t>. ii, 8). But no vice is found to be opposed to pride. Therefore pride is not a sin.</w:t>
      </w:r>
    </w:p>
    <w:p>
      <w:r>
        <w:rPr>
          <w:b/>
        </w:rPr>
        <w:t>Article 11. Whether the unnatural vice is a species of lust?</w:t>
      </w:r>
    </w:p>
    <w:p>
      <w:pPr>
        <w:pStyle w:val="Quote"/>
      </w:pPr>
      <w:r>
        <w:t>Objection 2. Further, lust is contrary to virtue; and so it is comprised under vice. But the unnatural vice is comprised not under vice, but under bestiality, according to the Philosopher (</w:t>
      </w:r>
      <w:r>
        <w:rPr>
          <w:b/>
          <w:highlight w:val="yellow"/>
        </w:rPr>
        <w:t>Ethic</w:t>
      </w:r>
      <w:r>
        <w:t>. vii, 5). Therefore the unnatural vice is not a species of lust.</w:t>
      </w:r>
    </w:p>
    <w:p>
      <w:r>
        <w:rPr>
          <w:b/>
        </w:rPr>
        <w:t>Article 4. Whether humility is a part of modesty or temperance?</w:t>
      </w:r>
    </w:p>
    <w:p>
      <w:pPr>
        <w:pStyle w:val="Quote"/>
      </w:pPr>
      <w:r>
        <w:t>I answer that, As stated above (II-II:137:2 ad 1; II-II:157:3 ad 2), in assigning parts to a virtue we consider chiefly the likeness that results from the mode of the virtue. Now the mode of temperance, whence it chiefly derives its praise, is the restraint or suppression of the impetuosity of a passion. Hence whatever virtues restrain or suppress, and the actions which moderate the impetuosity of the emotions, are reckoned parts of temperance. Now just as meekness suppresses the movement of anger, so does humility suppress the movement of hope, which is the movement of a spirit aiming at great things. Wherefore, like meekness, humility is accounted a part of temperance. For this reason the Philosopher (</w:t>
      </w:r>
      <w:r>
        <w:rPr>
          <w:b/>
          <w:highlight w:val="yellow"/>
        </w:rPr>
        <w:t>Ethic</w:t>
      </w:r>
      <w:r>
        <w:t>. iv, 3) says that a man who aims at small things in proportion to his mode is not magnanimous but "temperate," and such a man we may call humble. Moreover, for the reason given above (II-II:160:2), among the various parts of temperance, the one under which humility is comprised is modesty as understood by Tully (De Invent. Rhet. ii, 54), inasmuch as humility is nothing else than a moderation of spirit: wherefore it is written (1 Peter 3:4): "In the incorruptibility of a quiet and meek spirit."</w:t>
      </w:r>
    </w:p>
    <w:p>
      <w:r>
        <w:rPr>
          <w:b/>
        </w:rPr>
        <w:t>Article 5. Whether humility is the greatest of the virtues?</w:t>
      </w:r>
    </w:p>
    <w:p>
      <w:pPr>
        <w:pStyle w:val="Quote"/>
      </w:pPr>
      <w:r>
        <w:t>Objection 1. It would seem that humility is the greatest of the virtues. For Chrysostom, expounding the story of the Pharisee and the publican (Luke 18), says [Eclog. hom. vii de Humil. Animi.] that "if humility is such a fleet runner even when hampered by sin that it overtakes the justice that is the companion of pride, whither will it not reach if you couple it with justice? It will stand among the angels by the judgment seat of God." Hence it is clear that humility is set above justice. Now justice is either the most exalted of all the virtues, or includes all virtues, according to the Philosopher (</w:t>
      </w:r>
      <w:r>
        <w:rPr>
          <w:b/>
          <w:highlight w:val="yellow"/>
        </w:rPr>
        <w:t>Ethic</w:t>
      </w:r>
      <w:r>
        <w:t>. v, 1). Therefore humility is the greatest of the virtues.</w:t>
      </w:r>
    </w:p>
    <w:p>
      <w:r>
        <w:rPr>
          <w:b/>
        </w:rPr>
        <w:t>Article 6. Whether pride is the most grievous of sins?</w:t>
      </w:r>
    </w:p>
    <w:p>
      <w:pPr>
        <w:pStyle w:val="Quote"/>
      </w:pPr>
      <w:r>
        <w:t>Objection 2. Further, "The greater evil is opposed to the greater good," as the Philosopher asserts (</w:t>
      </w:r>
      <w:r>
        <w:rPr>
          <w:b/>
          <w:highlight w:val="yellow"/>
        </w:rPr>
        <w:t>Ethic</w:t>
      </w:r>
      <w:r>
        <w:t>. viii, 10). Now humility to which pride is opposed is not the greatest of virtues, as stated above (II-II:61:5). Therefore the vices that are opposed to greater virtues, such as unbelief, despair, hatred of God, murder, and so forth, are more grievous sins than pride.</w:t>
      </w:r>
    </w:p>
    <w:p>
      <w:pPr>
        <w:pStyle w:val="Heading2"/>
      </w:pPr>
      <w:r>
        <w:t>Volume 3 - Question 166. Studiousness</w:t>
      </w:r>
    </w:p>
    <w:p>
      <w:r>
        <w:rPr>
          <w:b/>
        </w:rPr>
        <w:t>Article 2. Whether studiousness is a part of temperance?</w:t>
      </w:r>
    </w:p>
    <w:p>
      <w:pPr>
        <w:pStyle w:val="Quote"/>
      </w:pPr>
      <w:r>
        <w:t>Reply to Objection 3. As the Philosopher says (</w:t>
      </w:r>
      <w:r>
        <w:rPr>
          <w:b/>
          <w:highlight w:val="yellow"/>
        </w:rPr>
        <w:t>Ethic</w:t>
      </w:r>
      <w:r>
        <w:t>. ii, 93) in order to be virtuous we must avoid those things to which we are most naturally inclined. Hence it is that, since nature inclines us. chiefly to fear dangers of death, and to seek pleasures of the flesh, fortitude is chiefly commended for a certain steadfast perseverance against such dangers, and temperance for a certain restraint from pleasures of the flesh. But as regards knowledge, man has contrary inclinations. For on the part of the soul, he is inclined to desire knowledge of things; and so it behooves him to exercise a praiseworthy restraint on this desire, lest he seek knowledge immoderately: whereas on the part of his bodily nature, man is inclined to avoid the trouble of seeking knowledge. Accordingly, as regards the first inclination studiousness is a kind of restraint, and it is in this sense that it is reckoned a part of temperance. But as to the second inclination, this virtue derives its praise from a certain keenness of interest in seeking knowledge of things; and from this it takes its name. The former is more essential to this virtue than the latter: since the desire to know directly regards knowledge, to which studiousness is directed, whereas the trouble of learning is an obstacle to knowledge, wherefore it is regarded by this virtue indirectly, as by that which removes an obstacle.</w:t>
      </w:r>
    </w:p>
    <w:p>
      <w:pPr>
        <w:pStyle w:val="Quote"/>
      </w:pPr>
      <w:r>
        <w:t>Objection 1. It would seem that studiousness is not a part of temperance. For a man is said to be studious by reason of his studiousness. Now all virtuous persons without exception are called studious according to the Philosopher, who frequently employs the term "studious" (spoudaios) in this sense (</w:t>
      </w:r>
      <w:r>
        <w:rPr>
          <w:b/>
          <w:highlight w:val="yellow"/>
        </w:rPr>
        <w:t>Ethic</w:t>
      </w:r>
      <w:r>
        <w:t xml:space="preserve">. ix, 4,8,9). [In the same sense Aristotle says in </w:t>
      </w:r>
      <w:r>
        <w:rPr>
          <w:b/>
          <w:highlight w:val="yellow"/>
        </w:rPr>
        <w:t>Ethic</w:t>
      </w:r>
      <w:r>
        <w:t>. iii, 2, that "every vicious person is ignorant of what he ought to do."] Therefore studiousness is a general virtue, and not a part of temperance.</w:t>
      </w:r>
    </w:p>
    <w:p>
      <w:pPr>
        <w:pStyle w:val="Quote"/>
      </w:pPr>
      <w:r>
        <w:t xml:space="preserve">Reply to Objection 1. A sin is difficult to avoid in two ways. First, on account of the violence of its onslaught; thus anger is violent in its onslaught on account of its impetuosity; and "still more difficult is it to resist concupiscence, on account of its connaturality," as stated in </w:t>
      </w:r>
      <w:r>
        <w:rPr>
          <w:b/>
          <w:highlight w:val="yellow"/>
        </w:rPr>
        <w:t>Ethic</w:t>
      </w:r>
      <w:r>
        <w:t>. ii, 3,9. A difficulty of this kind in avoiding sin diminishes the gravity of the sin; because a man sins the more grievously, according as he yields to a less impetuous temptation, as Augustine says (De Civ. Dei xiv, 12,15).</w:t>
      </w:r>
    </w:p>
    <w:p>
      <w:pPr>
        <w:pStyle w:val="Heading2"/>
      </w:pPr>
      <w:r>
        <w:t>Volume 3 - Question 167. Curiosity</w:t>
      </w:r>
    </w:p>
    <w:p>
      <w:r>
        <w:rPr>
          <w:b/>
        </w:rPr>
        <w:t>Article 1. Whether curiosity can be about intellective knowledge?</w:t>
      </w:r>
    </w:p>
    <w:p>
      <w:pPr>
        <w:pStyle w:val="Quote"/>
      </w:pPr>
      <w:r>
        <w:t>Objection 1. It would seem that curiosity cannot be about intellective knowledge. Because, according to the Philosopher (</w:t>
      </w:r>
      <w:r>
        <w:rPr>
          <w:b/>
          <w:highlight w:val="yellow"/>
        </w:rPr>
        <w:t>Ethic</w:t>
      </w:r>
      <w:r>
        <w:t>. ii, 6), there can be no mean and extremes in things which are essentially good. Now intellective knowledge is essentially good: because man's perfection would seem to consist in his intellect being reduced from potentiality to act, and this is done by the knowledge of truth. For Dionysius says (Div. Nom. iv) that "the good of the human soul is to be in accordance with reason," whose perfection consists in knowing the truth. Therefore the vice of curiosity cannot be about intellective knowledge.</w:t>
      </w:r>
    </w:p>
    <w:p>
      <w:pPr>
        <w:pStyle w:val="Quote"/>
      </w:pPr>
      <w:r>
        <w:t xml:space="preserve">Reply to Objection 1. Prudence is the complement of all the moral virtues, as stated in </w:t>
      </w:r>
      <w:r>
        <w:rPr>
          <w:b/>
          <w:highlight w:val="yellow"/>
        </w:rPr>
        <w:t>Ethic</w:t>
      </w:r>
      <w:r>
        <w:t>. vi, 13. Consequently, in so far as the knowledge of prudence pertains to all the virtues, the term "studiousness," which properly regards knowledge, is applied to all the virtues.</w:t>
      </w:r>
    </w:p>
    <w:p>
      <w:pPr>
        <w:pStyle w:val="Quote"/>
      </w:pPr>
      <w:r>
        <w:t>Reply to Objection 1. Man's good consists in the knowledge of truth; yet man's sovereign good consists, not in the knowledge of any truth, but in the perfect knowledge of the sovereign truth, as the Philosopher states (</w:t>
      </w:r>
      <w:r>
        <w:rPr>
          <w:b/>
          <w:highlight w:val="yellow"/>
        </w:rPr>
        <w:t>Ethic</w:t>
      </w:r>
      <w:r>
        <w:t>. x, 7,8). Hence there may be sin in the knowledge of certain truths, in so far as the desire of such knowledge is not directed in due manner to the knowledge of the sovereign truth, wherein supreme happiness consists.</w:t>
      </w:r>
    </w:p>
    <w:p>
      <w:r>
        <w:rPr>
          <w:b/>
        </w:rPr>
        <w:t>Article 7. Whether pride is the first sin of all?</w:t>
      </w:r>
    </w:p>
    <w:p>
      <w:pPr>
        <w:pStyle w:val="Quote"/>
      </w:pPr>
      <w:r>
        <w:t>Objection 5. Further, resemblance and pretense come after the reality. Now the Philosopher says (</w:t>
      </w:r>
      <w:r>
        <w:rPr>
          <w:b/>
          <w:highlight w:val="yellow"/>
        </w:rPr>
        <w:t>Ethic</w:t>
      </w:r>
      <w:r>
        <w:t>. iii, 7) that "pride apes fortitude and daring." Therefore the vice of daring precedes the vice of pride.</w:t>
      </w:r>
    </w:p>
    <w:p>
      <w:pPr>
        <w:pStyle w:val="Heading2"/>
      </w:pPr>
      <w:r>
        <w:t>Volume 3 - Question 168. Modesty as consisting in the outward movements of the body</w:t>
      </w:r>
    </w:p>
    <w:p>
      <w:r>
        <w:rPr>
          <w:b/>
        </w:rPr>
        <w:t>Article 1. Whether any virtue regards the outward movements of the body?</w:t>
      </w:r>
    </w:p>
    <w:p>
      <w:pPr>
        <w:pStyle w:val="Quote"/>
      </w:pPr>
      <w:r>
        <w:t>Objection 2. Further, "Virtues are not in us by nature," as the Philosopher states (</w:t>
      </w:r>
      <w:r>
        <w:rPr>
          <w:b/>
          <w:highlight w:val="yellow"/>
        </w:rPr>
        <w:t>Ethic</w:t>
      </w:r>
      <w:r>
        <w:t>. ii, 1). But outward bodily movements are in man by nature, since it is by nature that some are quick, and some slow of movement, and the same applies to other differences of outward movements. Therefore there is no virtue about movements of this kind.</w:t>
      </w:r>
    </w:p>
    <w:p>
      <w:pPr>
        <w:pStyle w:val="Quote"/>
      </w:pPr>
      <w:r>
        <w:t xml:space="preserve">Reply to Objection 3. As stated (Reply to Objection 1) outward movements are indications of the inward disposition, and this regards chiefly the passions of the soul. Wherefore Ambrose says (De Offic. i, 18) that "from these things," i.e. the outward movements, "the man that lies hidden in our hearts is esteemed to be either frivolous, or boastful, or impure, or on the other hand sedate, steady, pure, and free from blemish." It is moreover from our outward movements that other men form their judgment about us, according to Sirach 19:26, "A man is known by his look, and a wise man, when thou meetest him, is known by his countenance." Hence moderation of outward movements is directed somewhat to other persons, according to the saying of Augustine in his Rule (Ep. ccxi), "In all your movements, let nothing be done to offend the eye of another, but only that which is becoming to the holiness of your state." Wherefore the moderation of outward movements may be reduced to two virtues, which the Philosopher mentions in </w:t>
      </w:r>
      <w:r>
        <w:rPr>
          <w:b/>
          <w:highlight w:val="yellow"/>
        </w:rPr>
        <w:t>Ethic</w:t>
      </w:r>
      <w:r>
        <w:t>. iv, 6,7. For, in so far as by outward movements we are directed to other persons, the moderation of our outward movements belongs to "friendliness or affability" [Cf. II-II:114:1]. This regards pleasure or pain which may arise from words or deeds in reference to others with whom a man comes in contact. And, in so far as outward movements are signs of our inward disposition, their moderation belongs to the virtue of truthfulness [Cf. Article 9], whereby a man, by word and deed, shows himself to be such as he is inwardly.</w:t>
      </w:r>
    </w:p>
    <w:p>
      <w:r>
        <w:rPr>
          <w:b/>
        </w:rPr>
        <w:t>Article 2. Whether there can be a virtue about games?</w:t>
      </w:r>
    </w:p>
    <w:p>
      <w:pPr>
        <w:pStyle w:val="Quote"/>
      </w:pPr>
      <w:r>
        <w:t>On the contrary, Augustine says (Music. ii, 15): "I pray thee, spare thyself at times: for it becomes a wise man sometimes to relax the high pressure of his attention to work." Now this relaxation of the mind from work consists in playful words or deeds. Therefore it becomes a wise and virtuous man to have recourse to such things at times. Moreover the Philosopher [</w:t>
      </w:r>
      <w:r>
        <w:rPr>
          <w:b/>
          <w:highlight w:val="yellow"/>
        </w:rPr>
        <w:t>Ethic</w:t>
      </w:r>
      <w:r>
        <w:t>. ii, 7; iv, 8] assigns to games the virtue of eutrapelia, which we may call "pleasantness."</w:t>
      </w:r>
    </w:p>
    <w:p>
      <w:pPr>
        <w:pStyle w:val="Heading2"/>
      </w:pPr>
      <w:r>
        <w:t>Volume 3 - Question 169. Modesty in the outward apparel</w:t>
      </w:r>
    </w:p>
    <w:p>
      <w:r>
        <w:rPr>
          <w:b/>
        </w:rPr>
        <w:t>Article 1. Whether there can be virtue and vice in connection with outward apparel?</w:t>
      </w:r>
    </w:p>
    <w:p>
      <w:pPr>
        <w:pStyle w:val="Quote"/>
      </w:pPr>
      <w:r>
        <w:t>Objection 3. Further, every virtue is either theological, or moral, or intellectual. Now an intellectual virtue is not conversant with matter of this kind, since it is a perfection regarding the knowledge of truth. Nor is there a theological virtue connected therewith, since that has God for its object; nor are any of the moral virtues enumerated by the Philosopher (</w:t>
      </w:r>
      <w:r>
        <w:rPr>
          <w:b/>
          <w:highlight w:val="yellow"/>
        </w:rPr>
        <w:t>Ethic</w:t>
      </w:r>
      <w:r>
        <w:t>. ii, 7), connected with it. Therefore it seems that there cannot be virtue and vice in connection with this kind of attire.</w:t>
      </w:r>
    </w:p>
    <w:p>
      <w:pPr>
        <w:pStyle w:val="Quote"/>
      </w:pPr>
      <w:r>
        <w:t>Objection 1. It would seem that there cannot be virtue and vice in connection with outward apparel. For outward adornment does not belong to us by nature, wherefore it varies according to different times and places. Hence Augustine says (De Doctr. Christ. iii, 12) that "among the ancient Romans it was scandalous for one to wear a cloak with sleeves and reaching to the ankles, whereas now it is scandalous for anyone hailing from a reputable place to be without them." Now according to the Philosopher (</w:t>
      </w:r>
      <w:r>
        <w:rPr>
          <w:b/>
          <w:highlight w:val="yellow"/>
        </w:rPr>
        <w:t>Ethic</w:t>
      </w:r>
      <w:r>
        <w:t>. ii, 1) there is in us a natural aptitude for the virtues. Therefore there is no virtue or vice about such things.</w:t>
      </w:r>
    </w:p>
    <w:p>
      <w:pPr>
        <w:pStyle w:val="Quote"/>
      </w:pPr>
      <w:r>
        <w:t>In the point of deficiency there may be inordinate attachment in two ways. First, through a man's neglect to give the requisite study or trouble to the use of outward apparel. Wherefore the Philosopher says (</w:t>
      </w:r>
      <w:r>
        <w:rPr>
          <w:b/>
          <w:highlight w:val="yellow"/>
        </w:rPr>
        <w:t>Ethic</w:t>
      </w:r>
      <w:r>
        <w:t>. vii, 7) that "it is a mark of effeminacy to let one's cloak trail on the ground to avoid the trouble of lifting it up." Secondly, by seeking glory from the very lack of attention to outward attire. Hence Augustine says (De Serm. Dom. in Monte ii, 12) that "not only the glare and pomp of outward things, but even dirt and the weeds of mourning may be a subject of ostentation, all the more dangerous as being a decoy under the guise of God's service"; and the Philosopher says (</w:t>
      </w:r>
      <w:r>
        <w:rPr>
          <w:b/>
          <w:highlight w:val="yellow"/>
        </w:rPr>
        <w:t>Ethic</w:t>
      </w:r>
      <w:r>
        <w:t>. iv, 7) that "both excess and inordinate defect are a subject of ostentation."</w:t>
      </w:r>
    </w:p>
    <w:p>
      <w:pPr>
        <w:pStyle w:val="Quote"/>
      </w:pPr>
      <w:r>
        <w:t>Objection 3. Further, the Philosopher says (</w:t>
      </w:r>
      <w:r>
        <w:rPr>
          <w:b/>
          <w:highlight w:val="yellow"/>
        </w:rPr>
        <w:t>Ethic</w:t>
      </w:r>
      <w:r>
        <w:t>. x, 6) that "playful actions are not directed to something else." But it is a requisite of virtue that the agent in choosing should "direct his action to something else," as the Philosopher states (</w:t>
      </w:r>
      <w:r>
        <w:rPr>
          <w:b/>
          <w:highlight w:val="yellow"/>
        </w:rPr>
        <w:t>Ethic</w:t>
      </w:r>
      <w:r>
        <w:t>. ii, 4). Therefore there can be no virtue about games.</w:t>
      </w:r>
    </w:p>
    <w:p>
      <w:pPr>
        <w:pStyle w:val="Quote"/>
      </w:pPr>
      <w:r>
        <w:t>Now such like words or deeds wherein nothing further is sought than the soul's delight, are called playful or humorous. Hence it is necessary at times to make use of them, in order to give rest, as it were, to the soul. This is in agreement with the statement of the Philosopher (</w:t>
      </w:r>
      <w:r>
        <w:rPr>
          <w:b/>
          <w:highlight w:val="yellow"/>
        </w:rPr>
        <w:t>Ethic</w:t>
      </w:r>
      <w:r>
        <w:t>. iv, 8) that "in the intercourse of this life there is a kind of rest that is associated with games": and consequently it is sometimes necessary to make use of such things.</w:t>
      </w:r>
    </w:p>
    <w:p>
      <w:pPr>
        <w:pStyle w:val="Quote"/>
      </w:pPr>
      <w:r>
        <w:t>Reply to Objection 3. This outward apparel is an indication of man's estate; wherefore excess, deficiency, and mean therein, are referable to the virtue of truthfulness, which the Philosopher (</w:t>
      </w:r>
      <w:r>
        <w:rPr>
          <w:b/>
          <w:highlight w:val="yellow"/>
        </w:rPr>
        <w:t>Ethic</w:t>
      </w:r>
      <w:r>
        <w:t>. ii, 7) assigns to deeds and words, which are indications of something connected with man's estate.</w:t>
      </w:r>
    </w:p>
    <w:p>
      <w:r>
        <w:rPr>
          <w:b/>
        </w:rPr>
        <w:t>Article 4. Whether there is a sin in lack of mirth?</w:t>
      </w:r>
    </w:p>
    <w:p>
      <w:pPr>
        <w:pStyle w:val="Quote"/>
      </w:pPr>
      <w:r>
        <w:t>On the contrary, The Philosopher (</w:t>
      </w:r>
      <w:r>
        <w:rPr>
          <w:b/>
          <w:highlight w:val="yellow"/>
        </w:rPr>
        <w:t>Ethic</w:t>
      </w:r>
      <w:r>
        <w:t>. ii, 7; iv, 8) reckons the lack of mirth to be a vice.</w:t>
      </w:r>
    </w:p>
    <w:p>
      <w:pPr>
        <w:pStyle w:val="Quote"/>
      </w:pPr>
      <w:r>
        <w:t>Reply to Objection 3. Austerity, as a virtue, does not exclude all pleasures, but only such as are excessive and inordinate; wherefore it would seem to pertain to affability, which the Philosopher (</w:t>
      </w:r>
      <w:r>
        <w:rPr>
          <w:b/>
          <w:highlight w:val="yellow"/>
        </w:rPr>
        <w:t>Ethic</w:t>
      </w:r>
      <w:r>
        <w:t>. iv, 6) calls "friendliness," or eutrapelia, otherwise wittiness. Nevertheless he names and defines it thus in respect of its agreement with temperance, to which it belongs to restrain pleasure.</w:t>
      </w:r>
    </w:p>
    <w:p>
      <w:pPr>
        <w:pStyle w:val="Quote"/>
      </w:pPr>
      <w:r>
        <w:t xml:space="preserve">Since, however, mirth is useful for the sake of the rest and pleasures it affords; and since, in human life, pleasure and rest are not in quest for their own sake, but for the sake of operation, as stated in </w:t>
      </w:r>
      <w:r>
        <w:rPr>
          <w:b/>
          <w:highlight w:val="yellow"/>
        </w:rPr>
        <w:t>Ethic</w:t>
      </w:r>
      <w:r>
        <w:t>. x, 6, it follows that "lack of mirth is less sinful than excess thereof." Hence the Philosopher says (</w:t>
      </w:r>
      <w:r>
        <w:rPr>
          <w:b/>
          <w:highlight w:val="yellow"/>
        </w:rPr>
        <w:t>Ethic</w:t>
      </w:r>
      <w:r>
        <w:t>. ix, 10): "We should make few friends for the sake of pleasure, since but little sweetness suffices to season life, just as little salt suffices for our meat."</w:t>
      </w:r>
    </w:p>
    <w:p>
      <w:pPr>
        <w:pStyle w:val="Quote"/>
      </w:pPr>
      <w:r>
        <w:t>I answer that, In human affairs whatever is against reason is a sin. Now it is against reason for a man to be burdensome to others, by offering no pleasure to others, and by hindering their enjoyment. Wherefore Seneca [Martin of Braga, Formula Vitae Honestae: cap. De Continentia] says (De Quat. Virt., cap. De Continentia): "Let your conduct be guided by wisdom so that no one will think you rude, or despise you as a cad." Now a man who is without mirth, not only is lacking in playful speech, but is also burdensome to others, since he is deaf to the moderate mirth of others. Consequently they are vicious, and are said to be boorish or rude, as the Philosopher states (</w:t>
      </w:r>
      <w:r>
        <w:rPr>
          <w:b/>
          <w:highlight w:val="yellow"/>
        </w:rPr>
        <w:t>Ethic</w:t>
      </w:r>
      <w:r>
        <w:t>. iv, 8).</w:t>
      </w:r>
    </w:p>
    <w:p>
      <w:pPr>
        <w:pStyle w:val="Heading2"/>
      </w:pPr>
      <w:r>
        <w:t>Volume 3 - Question 171. Prophecy</w:t>
      </w:r>
    </w:p>
    <w:p>
      <w:r>
        <w:rPr>
          <w:b/>
        </w:rPr>
        <w:t>Article 2. Whether prophecy is a habit?</w:t>
      </w:r>
    </w:p>
    <w:p>
      <w:pPr>
        <w:pStyle w:val="Quote"/>
      </w:pPr>
      <w:r>
        <w:t xml:space="preserve">Objection 1. It would seem that prophecy is a habit. For according to </w:t>
      </w:r>
      <w:r>
        <w:rPr>
          <w:b/>
          <w:highlight w:val="yellow"/>
        </w:rPr>
        <w:t>Ethic</w:t>
      </w:r>
      <w:r>
        <w:t>. ii, 5, "there are three things in the soul, power, passion, and habit." Now prophecy is not a power, for then it would be in all men, since the powers of the soul are common to them. Again it is not a passion, since the passions belong to the appetitive faculty, as stated above (I-II:22:2); whereas prophecy pertains principally to knowledge, as stated in the foregoing Article. Therefore prophecy is a habit.</w:t>
      </w:r>
    </w:p>
    <w:p>
      <w:pPr>
        <w:pStyle w:val="Heading2"/>
      </w:pPr>
      <w:r>
        <w:t>Volume 3 - Question 175. Rapture</w:t>
      </w:r>
    </w:p>
    <w:p>
      <w:r>
        <w:rPr>
          <w:b/>
        </w:rPr>
        <w:t>Article 1. Whether the soul of man is carried away to things divine?</w:t>
      </w:r>
    </w:p>
    <w:p>
      <w:pPr>
        <w:pStyle w:val="Quote"/>
      </w:pPr>
      <w:r>
        <w:t>I answer that, Rapture denotes violence of a kind as stated above (Objection 3); and "the violent is that which has its principle without, and in which he that suffers violence concurs not at all" (</w:t>
      </w:r>
      <w:r>
        <w:rPr>
          <w:b/>
          <w:highlight w:val="yellow"/>
        </w:rPr>
        <w:t>Ethic</w:t>
      </w:r>
      <w:r>
        <w:t>. iii, 1). Now everything concurs in that to which it tends in accordance with its proper inclination, whether voluntary or natural. Wherefore he who is carried away by some external agent, must be carried to something different from that to which his inclination tends. This difference arises in two ways: in one way from the end of the inclination—for instance a stone, which is naturally inclined to be borne downwards, may be thrown upwards; in another way from the manner of tending—for instance a stone may be thrown downwards with greater velocity than consistent with its natural movement.</w:t>
      </w:r>
    </w:p>
    <w:p>
      <w:pPr>
        <w:pStyle w:val="Heading2"/>
      </w:pPr>
      <w:r>
        <w:t>Volume 3 - Question 179. The division of life into active and contemplative</w:t>
      </w:r>
    </w:p>
    <w:p>
      <w:r>
        <w:rPr>
          <w:b/>
        </w:rPr>
        <w:t>Article 1. Whether life is fittingly divided into active and contemplative?</w:t>
      </w:r>
    </w:p>
    <w:p>
      <w:pPr>
        <w:pStyle w:val="Quote"/>
      </w:pPr>
      <w:r>
        <w:t>I answer that, Properly speaking, those things are said to live whose movement or operation is from within themselves. Now that which is proper to a thing and to which it is most inclined is that which is most becoming to it from itself; wherefore every living thing gives proof of its life by that operation which is most proper to it, and to which it is most inclined. Thus the life of plants is said to consist in nourishment and generation; the life of animals in sensation and movement; and the life of men in their understanding and acting according to reason. Wherefore also in men the life of every man would seem to be that wherein he delights most, and on which he is most intent; thus especially does he wish "to associate with his friends" (</w:t>
      </w:r>
      <w:r>
        <w:rPr>
          <w:b/>
          <w:highlight w:val="yellow"/>
        </w:rPr>
        <w:t>Ethic</w:t>
      </w:r>
      <w:r>
        <w:t>. ix, 12).</w:t>
      </w:r>
    </w:p>
    <w:p>
      <w:r>
        <w:rPr>
          <w:b/>
        </w:rPr>
        <w:t>Article 2. Whether life is adequately divided into active and contemplative?</w:t>
      </w:r>
    </w:p>
    <w:p>
      <w:pPr>
        <w:pStyle w:val="Quote"/>
      </w:pPr>
      <w:r>
        <w:t>Reply to Objection 1. The life of pleasure places its end in pleasures of the body, which are common to us and dumb animals; wherefore as the Philosopher says (</w:t>
      </w:r>
      <w:r>
        <w:rPr>
          <w:b/>
          <w:highlight w:val="yellow"/>
        </w:rPr>
        <w:t>Ethic</w:t>
      </w:r>
      <w:r>
        <w:t xml:space="preserve">. </w:t>
      </w:r>
      <w:r>
        <w:rPr>
          <w:b/>
          <w:highlight w:val="yellow"/>
        </w:rPr>
        <w:t>Ethic</w:t>
      </w:r>
      <w:r>
        <w:t>. i, 5), it is the life "of a beast." Hence it is not included in this division of the life of a man into active and contemplative.</w:t>
      </w:r>
    </w:p>
    <w:p>
      <w:pPr>
        <w:pStyle w:val="Quote"/>
      </w:pPr>
      <w:r>
        <w:t>Objection 1. It would seem that life is not adequately divided into active and contemplative. For the Philosopher says (</w:t>
      </w:r>
      <w:r>
        <w:rPr>
          <w:b/>
          <w:highlight w:val="yellow"/>
        </w:rPr>
        <w:t>Ethic</w:t>
      </w:r>
      <w:r>
        <w:t>. i, 5) that there are three most prominent kinds of life, the life of "pleasure," the "civil" which would seem to be the same as the active, and the "contemplative" life. Therefore the division of life into active and contemplative would seem to be inadequate.</w:t>
      </w:r>
    </w:p>
    <w:p>
      <w:pPr>
        <w:pStyle w:val="Heading2"/>
      </w:pPr>
      <w:r>
        <w:t>Volume 3 - Question 181. The active life</w:t>
      </w:r>
    </w:p>
    <w:p>
      <w:r>
        <w:rPr>
          <w:b/>
        </w:rPr>
        <w:t>Article 1. Whether all the actions of the moral virtues pertain to the active life?</w:t>
      </w:r>
    </w:p>
    <w:p>
      <w:pPr>
        <w:pStyle w:val="Quote"/>
      </w:pPr>
      <w:r>
        <w:t>Reply to Objection 1. The chief of the moral virtues is justice by which one man is directed in his relations towards another, as the Philosopher proves (</w:t>
      </w:r>
      <w:r>
        <w:rPr>
          <w:b/>
          <w:highlight w:val="yellow"/>
        </w:rPr>
        <w:t>Ethic</w:t>
      </w:r>
      <w:r>
        <w:t>. v, 1). Hence the active life is described with reference to our relations with other people, because it consists in these things, not exclusively, but principally.</w:t>
      </w:r>
    </w:p>
    <w:p>
      <w:pPr>
        <w:pStyle w:val="Heading2"/>
      </w:pPr>
      <w:r>
        <w:t>Volume 3 - Question 180. The contemplative life</w:t>
      </w:r>
    </w:p>
    <w:p>
      <w:r>
        <w:rPr>
          <w:b/>
        </w:rPr>
        <w:t>Article 2. Whether the moral virtues pertain to the contemplative life?</w:t>
      </w:r>
    </w:p>
    <w:p>
      <w:pPr>
        <w:pStyle w:val="Quote"/>
      </w:pPr>
      <w:r>
        <w:t>I answer that, A thing may belong to the contemplative life in two ways, essentially or dispositively. The moral virtues do not belong to the contemplative life essentially, because the end of the contemplative life is the consideration of truth: and as the Philosopher states (</w:t>
      </w:r>
      <w:r>
        <w:rPr>
          <w:b/>
          <w:highlight w:val="yellow"/>
        </w:rPr>
        <w:t>Ethic</w:t>
      </w:r>
      <w:r>
        <w:t>. ii, 4), "knowledge," which pertains to the consideration of truth, "has little influence on the moral virtues": wherefore he declares (</w:t>
      </w:r>
      <w:r>
        <w:rPr>
          <w:b/>
          <w:highlight w:val="yellow"/>
        </w:rPr>
        <w:t>Ethic</w:t>
      </w:r>
      <w:r>
        <w:t>. x, 8) that the moral virtues pertain to active but not to contemplative happiness.</w:t>
      </w:r>
    </w:p>
    <w:p>
      <w:pPr>
        <w:pStyle w:val="Quote"/>
      </w:pPr>
      <w:r>
        <w:t>Now it is evident that the moral virtues are directed chiefly, not to the contemplation of truth but to operation. Wherefore the Philosopher says (</w:t>
      </w:r>
      <w:r>
        <w:rPr>
          <w:b/>
          <w:highlight w:val="yellow"/>
        </w:rPr>
        <w:t>Ethic</w:t>
      </w:r>
      <w:r>
        <w:t>. ii, 4) that "for virtue knowledge is of little or no avail." Hence it is clear that the moral virtues belong essentially to the active life; for which reason the Philosopher (</w:t>
      </w:r>
      <w:r>
        <w:rPr>
          <w:b/>
          <w:highlight w:val="yellow"/>
        </w:rPr>
        <w:t>Ethic</w:t>
      </w:r>
      <w:r>
        <w:t>. x, 8) subordinates the moral virtues to active happiness.</w:t>
      </w:r>
    </w:p>
    <w:p>
      <w:pPr>
        <w:pStyle w:val="Heading2"/>
      </w:pPr>
      <w:r>
        <w:t>Volume 3 - Question 182. The active life in comparison with the contemplative life</w:t>
      </w:r>
    </w:p>
    <w:p>
      <w:r>
        <w:rPr>
          <w:b/>
        </w:rPr>
        <w:t>Article 1. Whether the active life is more excellent than the contemplative?</w:t>
      </w:r>
    </w:p>
    <w:p>
      <w:pPr>
        <w:pStyle w:val="Quote"/>
      </w:pPr>
      <w:r>
        <w:t>I answer that, Nothing prevents certain things being more excellent in themselves, whereas they are surpassed by another in some respect. Accordingly we must reply that the contemplative life is simply more excellent than the active: and the Philosopher proves this by eight reasons (</w:t>
      </w:r>
      <w:r>
        <w:rPr>
          <w:b/>
          <w:highlight w:val="yellow"/>
        </w:rPr>
        <w:t>Ethic</w:t>
      </w:r>
      <w:r>
        <w:t>. x, 7,8). The first is, because the contemplative life becomes man according to that which is best in him, namely the intellect, and according to its proper objects, namely things intelligible; whereas the active life is occupied with externals. Hence Rachael, by whom the contemplative life is signified, is interpreted "the vision of the principle," [Or rather, 'One seeing the principle,' if derived from rah and irzn; Cf. Jerome, De Nom. Hebr.] whereas as Gregory says (Moral. vi, 37) the active life is signified by Lia who was blear-eyed. The second reason is because the contemplative life can be more continuous, although not as regards the highest degree of contemplation, as stated above (II-II:180:8 ad 2; II-II:181:4 ad 3), wherefore Mary, by whom the contemplative life is signified, is described as "sitting" all the time "at the Lord's feet." Thirdly, because the contemplative life is more delightful than the active; wherefore Augustine says (De Verb. Dom. Serm. ciii) that "Martha was troubled, but Mary feasted." Fourthly, because in the contemplative life man is more self-sufficient, since he needs fewer things for that purpose; wherefore it was said (Luke 10:41): "Martha, Martha, thou art careful and art troubled about many things." Fifthly, because the contemplative life is loved more for its own sake, while the active life is directed to something else. Hence it is written (Psalm 36:4): "One thing I have asked of the Lord, this will I seek after, that I may dwell in the house of the Lord all the days of my life, that I may see the delight of the Lord." Sixthly, because the contemplative life consists in leisure and rest, according to Psalm 45:11, "Be still and see that I am God." Seventhly, because the contemplative life is according to Divine things, whereas active life is according to human things; wherefore Augustine says (De Verb. Dom. Serm. civ): "'In the beginning was the Word': to Him was Mary hearkening: 'The Word was made flesh': Him was Martha serving." Eighthly, because the contemplative life is according to that which is most proper to man, namely his intellect; whereas in the works of the active life the lower powers also, which are common to us and brutes, have their part; wherefore (Psalm 35:7) after the words, "Men and beasts Thou wilt preserve, O Lord," that which is special to man is added (Psalm 35:10): "In Thy light we shall see light."</w:t>
      </w:r>
    </w:p>
    <w:p>
      <w:r>
        <w:rPr>
          <w:b/>
        </w:rPr>
        <w:t>Article 2. Whether prudence pertains to the active life?</w:t>
      </w:r>
    </w:p>
    <w:p>
      <w:pPr>
        <w:pStyle w:val="Quote"/>
      </w:pPr>
      <w:r>
        <w:t>I answer that, As stated above (Article 1, Reply to Objection 3; I-II:18:6), if one thing be directed to another as its end, it is drawn, especially in moral matters, to the species of the thing to which it is directed: for instance "he who commits adultery that he may steal, is a thief rather than an adulterer," according to the Philosopher (</w:t>
      </w:r>
      <w:r>
        <w:rPr>
          <w:b/>
          <w:highlight w:val="yellow"/>
        </w:rPr>
        <w:t>Ethic</w:t>
      </w:r>
      <w:r>
        <w:t>. v, 2). Now it is evident that the knowledge of prudence is directed to the works of the moral virtues as its end, since it is "right reason applied to action" (</w:t>
      </w:r>
      <w:r>
        <w:rPr>
          <w:b/>
          <w:highlight w:val="yellow"/>
        </w:rPr>
        <w:t>Ethic</w:t>
      </w:r>
      <w:r>
        <w:t>. vi, 5); so that the ends of the moral virtues are the principles of prudence, as the Philosopher says in the same book. Accordingly, as it was stated above (Article 1, Reply to Objection 3) that the moral virtues in one who directs them to the quiet of contemplation belong to the contemplative life, so the knowledge of prudence, which is of itself directed to the works of the moral virtues, belongs directly to the active life, provided we take prudence in its proper sense as the Philosopher speaks of it.</w:t>
      </w:r>
    </w:p>
    <w:p>
      <w:pPr>
        <w:pStyle w:val="Quote"/>
      </w:pPr>
      <w:r>
        <w:t>Objection 2. Further, in all habits and acts, direction belongs to the more important; thus the military art, being the more important, directs the art of the bridle-maker [</w:t>
      </w:r>
      <w:r>
        <w:rPr>
          <w:b/>
          <w:highlight w:val="yellow"/>
        </w:rPr>
        <w:t>Ethic</w:t>
      </w:r>
      <w:r>
        <w:t>. i, 1. Now it belongs to the active life to direct and command the contemplative, as appears from the words addressed to Moses (Exodus 19:21), "Go down and charge the people, lest they should have a mind to pass the" fixed "limits to see the Lord." Therefore the active life is more excellent than the contemplative.</w:t>
      </w:r>
    </w:p>
    <w:p>
      <w:pPr>
        <w:pStyle w:val="Quote"/>
      </w:pPr>
      <w:r>
        <w:t>On the contrary, The Philosopher says (</w:t>
      </w:r>
      <w:r>
        <w:rPr>
          <w:b/>
          <w:highlight w:val="yellow"/>
        </w:rPr>
        <w:t>Ethic</w:t>
      </w:r>
      <w:r>
        <w:t>. x, 8) that prudence pertains to active happiness, to which the moral virtues belong.</w:t>
      </w:r>
    </w:p>
    <w:p>
      <w:pPr>
        <w:pStyle w:val="Heading2"/>
      </w:pPr>
      <w:r>
        <w:t>Volume 3 - Question 183. Man's various duties and states in general</w:t>
      </w:r>
    </w:p>
    <w:p>
      <w:r>
        <w:rPr>
          <w:b/>
        </w:rPr>
        <w:t>Article 1. Whether the notion of a state denotes a condition of freedom or servitude?</w:t>
      </w:r>
    </w:p>
    <w:p>
      <w:pPr>
        <w:pStyle w:val="Quote"/>
      </w:pPr>
      <w:r>
        <w:t xml:space="preserve">Objection 2. Further, the word "state" seems to denote immobility according to (1 Corinthians 15:48), "Be ye steadfast [stabiles] and immovable"; wherefore Gregory says (Hom. xxi in Ezech.): "The stone is foursquare, and is stable on all sides, if no disturbance will make it fall." Now it is virtue that enables us "to act with immobility," according to </w:t>
      </w:r>
      <w:r>
        <w:rPr>
          <w:b/>
          <w:highlight w:val="yellow"/>
        </w:rPr>
        <w:t>Ethic</w:t>
      </w:r>
      <w:r>
        <w:t>. ii, 4. Therefore it would seem that a state is acquired by every virtuous action.</w:t>
      </w:r>
    </w:p>
    <w:p>
      <w:r>
        <w:rPr>
          <w:b/>
        </w:rPr>
        <w:t>Article 4. Whether the contemplative life consists in the mere contemplation of God, or also in the consideration of any truth whatever?</w:t>
      </w:r>
    </w:p>
    <w:p>
      <w:pPr>
        <w:pStyle w:val="Quote"/>
      </w:pPr>
      <w:r>
        <w:t>I answer that, As stated above (Article 2), a thing may belong to the contemplative life in two ways: principally, and secondarily, or dispositively. That which belongs principally to the contemplative life is the contemplation of the divine truth, because this contemplation is the end of the whole human life. Hence Augustine says (De Trin. i, 8) that "the contemplation of God is promised us as being the goal of all our actions and the everlasting perfection of our joys." This contemplation will be perfect in the life to come, when we shall see God face to face, wherefore it will make us perfectly happy: whereas now the contemplation of the divine truth is competent to us imperfectly, namely "through a glass" and "in a dark manner" (1 Corinthians 13:1)2). Hence it bestows on us a certain inchoate beatitude, which begins now and will be continued in the life to come; wherefore the Philosopher (</w:t>
      </w:r>
      <w:r>
        <w:rPr>
          <w:b/>
          <w:highlight w:val="yellow"/>
        </w:rPr>
        <w:t>Ethic</w:t>
      </w:r>
      <w:r>
        <w:t>. x, 7) places man's ultimate happiness in the contemplation of the supreme intelligible good.</w:t>
      </w:r>
    </w:p>
    <w:p>
      <w:r>
        <w:rPr>
          <w:b/>
        </w:rPr>
        <w:t>Article 4. Whether the active life precedes the contemplative?</w:t>
      </w:r>
    </w:p>
    <w:p>
      <w:pPr>
        <w:pStyle w:val="Quote"/>
      </w:pPr>
      <w:r>
        <w:t xml:space="preserve">Reply to Objection 2. Progress from the active to the contemplative life is according to the order of generation; whereas the return from the contemplative life to the active is according to the order of direction, in so far as the active life is directed by the contemplative. Even thus habit is acquired by acts, and by the acquired habit one acts yet more perfectly, as stated in </w:t>
      </w:r>
      <w:r>
        <w:rPr>
          <w:b/>
          <w:highlight w:val="yellow"/>
        </w:rPr>
        <w:t>Ethic</w:t>
      </w:r>
      <w:r>
        <w:t>. ii, 7.</w:t>
      </w:r>
    </w:p>
    <w:p>
      <w:r>
        <w:rPr>
          <w:b/>
        </w:rPr>
        <w:t>Article 7. Whether there is delight in contemplation?</w:t>
      </w:r>
    </w:p>
    <w:p>
      <w:pPr>
        <w:pStyle w:val="Quote"/>
      </w:pPr>
      <w:r>
        <w:t xml:space="preserve">Objection 3. Further, delight is the result of a perfect operation, as stated in </w:t>
      </w:r>
      <w:r>
        <w:rPr>
          <w:b/>
          <w:highlight w:val="yellow"/>
        </w:rPr>
        <w:t>Ethic</w:t>
      </w:r>
      <w:r>
        <w:t>. x, 4. Now the contemplation of wayfarers is imperfect, according to (1 Corinthians 13:1)2, "We see now through a glass in a dark manner." Therefore seemingly there is no delight in the contemplative life.</w:t>
      </w:r>
    </w:p>
    <w:p>
      <w:pPr>
        <w:pStyle w:val="Heading2"/>
      </w:pPr>
      <w:r>
        <w:t>Volume 3 - Question 184. The state of perfection in general</w:t>
      </w:r>
    </w:p>
    <w:p>
      <w:r>
        <w:rPr>
          <w:b/>
        </w:rPr>
        <w:t>Article 4. Whether whoever is perfect is in the state of perfection?</w:t>
      </w:r>
    </w:p>
    <w:p>
      <w:pPr>
        <w:pStyle w:val="Quote"/>
      </w:pPr>
      <w:r>
        <w:t>Reply to Objection 1. By bodily growth a man progresses in things pertaining to nature, wherefore he attains to the state of nature; especially since "what is according to nature is," in a way, "unchangeable" [</w:t>
      </w:r>
      <w:r>
        <w:rPr>
          <w:b/>
          <w:highlight w:val="yellow"/>
        </w:rPr>
        <w:t>Ethic</w:t>
      </w:r>
      <w:r>
        <w:t>. v, 7, inasmuch as nature is determinate to one thing. On like manner by inward spiritual growth a man reaches the state of perfection in relation to the Divine judgment. But as regards the distinctions of ecclesiastical states, a man does not reach the state of perfection except by growth in respect of external actions.</w:t>
      </w:r>
    </w:p>
    <w:p>
      <w:r>
        <w:rPr>
          <w:b/>
        </w:rPr>
        <w:t>Article 8. Whether the contemplative life is continuous?</w:t>
      </w:r>
    </w:p>
    <w:p>
      <w:pPr>
        <w:pStyle w:val="Quote"/>
      </w:pPr>
      <w:r>
        <w:t>Reply to Objection 3. The Philosopher declares the contemplative life to be above man, because it befits us "so far as there is in us something divine" (</w:t>
      </w:r>
      <w:r>
        <w:rPr>
          <w:b/>
          <w:highlight w:val="yellow"/>
        </w:rPr>
        <w:t>Ethic</w:t>
      </w:r>
      <w:r>
        <w:t>. x, 7), namely the intellect, which is incorruptible and impassible in itself, wherefore its act can endure longer.</w:t>
      </w:r>
    </w:p>
    <w:p>
      <w:pPr>
        <w:pStyle w:val="Quote"/>
      </w:pPr>
      <w:r>
        <w:t>I answer that, A thing may be described as continuous in two ways: first, in regard to its nature; secondly, in regard to us. It is evident that in regard to itself contemplative life is continuous for two reasons: first, because it is about incorruptible and unchangeable things; secondly, because it has no contrary, for there is nothing contrary to the pleasure of contemplation, as stated in Topic. i, 13. But even in our regard contemplative life is continuous—both because it is competent to us in respect of the incorruptible part of the soul, namely the intellect, wherefore it can endure after this life—and because in the works of the contemplative life we work not with our bodies, so that we are the more able to persevere in the works thereof, as the Philosopher observes (</w:t>
      </w:r>
      <w:r>
        <w:rPr>
          <w:b/>
          <w:highlight w:val="yellow"/>
        </w:rPr>
        <w:t>Ethic</w:t>
      </w:r>
      <w:r>
        <w:t>. x, 7).</w:t>
      </w:r>
    </w:p>
    <w:p>
      <w:pPr>
        <w:pStyle w:val="Quote"/>
      </w:pPr>
      <w:r>
        <w:t>Objection 3. Further, that which is not connatural to man cannot be continuous. Now the contemplative life, according to the Philosopher (</w:t>
      </w:r>
      <w:r>
        <w:rPr>
          <w:b/>
          <w:highlight w:val="yellow"/>
        </w:rPr>
        <w:t>Ethic</w:t>
      </w:r>
      <w:r>
        <w:t>. x, 7), "is better than the life which is according to man." Therefore seemingly the contemplative life is not continuous.</w:t>
      </w:r>
    </w:p>
    <w:p>
      <w:pPr>
        <w:pStyle w:val="Heading2"/>
      </w:pPr>
      <w:r>
        <w:t>Volume 3 - Question 186. Things in which the religious state properly consists</w:t>
      </w:r>
    </w:p>
    <w:p>
      <w:r>
        <w:rPr>
          <w:b/>
        </w:rPr>
        <w:t>Article 3. Whether poverty is required for religious perfection?</w:t>
      </w:r>
    </w:p>
    <w:p>
      <w:pPr>
        <w:pStyle w:val="Quote"/>
      </w:pPr>
      <w:r>
        <w:t>Objection 2. Further, whosoever exposes himself to danger sins. But he who renounces all he has and embraces voluntary poverty exposes himself to danger—not only spiritual, according to Proverbs 30:9, "Lest perhaps . . . being compelled by poverty, I should steal and forswear the name of my God," and Sirach 27:1, "Through poverty many have sinned"—but also corporal, for it is written (Ecclesiastes 7:13): "As wisdom is a defense, so money is a defense," and the Philosopher says (</w:t>
      </w:r>
      <w:r>
        <w:rPr>
          <w:b/>
          <w:highlight w:val="yellow"/>
        </w:rPr>
        <w:t>Ethic</w:t>
      </w:r>
      <w:r>
        <w:t>. iv, 1) that "the waste of property appears to be a sort of ruining of one's self, since thereby man lives." Therefore it would seem that voluntary poverty is not requisite for the perfection of religious life.</w:t>
      </w:r>
    </w:p>
    <w:p>
      <w:pPr>
        <w:pStyle w:val="Quote"/>
      </w:pPr>
      <w:r>
        <w:t>Reply to Objection 3. According to the Philosopher (</w:t>
      </w:r>
      <w:r>
        <w:rPr>
          <w:b/>
          <w:highlight w:val="yellow"/>
        </w:rPr>
        <w:t>Ethic</w:t>
      </w:r>
      <w:r>
        <w:t>. ii, 6), the mean of virtue is taken according to right reason, not according to the quantity of a thing. Consequently whatever may be done in accordance with right reason is not rendered sinful by the greatness of the quantity, but all the more virtuous. It would, however, be against right reason to throw away all one's possessions through intemperance, or without any useful purpose; whereas it is in accordance with right reason to renounce wealth in order to devote oneself to the contemplation of wisdom. Even certain philosophers are said to have done this; for Jerome says (Ep. xlviii ad Paulin.): "The famous Theban, Crates, once a very wealthy man, when he was going to Athens to study philosophy, cast away a large amount of gold; for he considered that he could not possess both gold and virtue at the same time." Much more therefore is it according to right reason for a man to renounce all he has, in order perfectly to follow Christ. Wherefore Jerome says (Ep. cxxv ad Rust. Monach.): "Poor thyself, follow Christ poor."</w:t>
      </w:r>
    </w:p>
    <w:p>
      <w:pPr>
        <w:pStyle w:val="Quote"/>
      </w:pPr>
      <w:r>
        <w:t>Reply to Objection 4. Happiness or felicity is twofold. One is perfect, to which we look forward in the life to come; the other is imperfect, in respect of which some are said to be happy in this life. The happiness of this life is twofold, one is according to the active life, the other according to the contemplative life, as the Philosopher asserts (</w:t>
      </w:r>
      <w:r>
        <w:rPr>
          <w:b/>
          <w:highlight w:val="yellow"/>
        </w:rPr>
        <w:t>Ethic</w:t>
      </w:r>
      <w:r>
        <w:t>. x, 7,8). Now wealth conduces instrumentally to the happiness of the active life which consists in external actions, because as the Philosopher says (</w:t>
      </w:r>
      <w:r>
        <w:rPr>
          <w:b/>
          <w:highlight w:val="yellow"/>
        </w:rPr>
        <w:t>Ethic</w:t>
      </w:r>
      <w:r>
        <w:t>. i, 8) "we do many things by friends, by riches, by political influence, as it were by instruments." On the other hand, it does not conduce to the happiness of the contemplative life, rather is it an obstacle thereto, inasmuch as the anxiety it involves disturbs the quiet of the soul, which is most necessary to one who contemplates. Hence it is that the Philosopher asserts (</w:t>
      </w:r>
      <w:r>
        <w:rPr>
          <w:b/>
          <w:highlight w:val="yellow"/>
        </w:rPr>
        <w:t>Ethic</w:t>
      </w:r>
      <w:r>
        <w:t>. x, 8) that "for actions many things are needed, but the contemplative man needs no such things," namely external goods, "for his operation; in fact they are obstacles to his contemplation."</w:t>
      </w:r>
    </w:p>
    <w:p>
      <w:pPr>
        <w:pStyle w:val="Quote"/>
      </w:pPr>
      <w:r>
        <w:t xml:space="preserve">Objection 3. Further, "Virtue observes the mean," as stated in </w:t>
      </w:r>
      <w:r>
        <w:rPr>
          <w:b/>
          <w:highlight w:val="yellow"/>
        </w:rPr>
        <w:t>Ethic</w:t>
      </w:r>
      <w:r>
        <w:t>. ii, 6. But he who renounces all by voluntary poverty seems to go to the extreme rather than to observe the mean. Therefore he does not act virtuously: and so this does not pertain to the perfection of life.</w:t>
      </w:r>
    </w:p>
    <w:p>
      <w:pPr>
        <w:pStyle w:val="Quote"/>
      </w:pPr>
      <w:r>
        <w:t>Objection 4. Further, the ultimate perfection of man consists in happiness. Now riches conduce to happiness; for it is written (Sirach 31:8): "Blessed is the rich man that is found without blemish," and the Philosopher says (</w:t>
      </w:r>
      <w:r>
        <w:rPr>
          <w:b/>
          <w:highlight w:val="yellow"/>
        </w:rPr>
        <w:t>Ethic</w:t>
      </w:r>
      <w:r>
        <w:t>. i, 8) that "riches contribute instrumentally to happiness." Therefore voluntary poverty is not requisite for religious perfection.</w:t>
      </w:r>
    </w:p>
    <w:p>
      <w:r>
        <w:rPr>
          <w:b/>
        </w:rPr>
        <w:t>Article 4. Whether perpetual continence is required for religious perfection?</w:t>
      </w:r>
    </w:p>
    <w:p>
      <w:pPr>
        <w:pStyle w:val="Quote"/>
      </w:pPr>
      <w:r>
        <w:t>I answer that, The religious state requires the removal of whatever hinders man from devoting himself entirely to God's service. Now the use of sexual union hinders the mind from giving itself wholly to the service of God, and this for two reasons. First, on account of its vehement delectation, which by frequent repetition increases concupiscence, as also the Philosopher observes (</w:t>
      </w:r>
      <w:r>
        <w:rPr>
          <w:b/>
          <w:highlight w:val="yellow"/>
        </w:rPr>
        <w:t>Ethic</w:t>
      </w:r>
      <w:r>
        <w:t>. iii, 12): and hence it is that the use of venery withdraws the mind from that perfect intentness on tending to God. Augustine expresses this when he says (Solil. i, 10): "I consider that nothing so casts down the manly mind from its height as the fondling of women, and those bodily contacts which belong to the married state." Secondly, because it involves man in solicitude for the control of his wife, his children, and his temporalities which serve for their upkeep. Hence the Apostle says (1 Corinthians 7:3)2,33): "He that is without a wife is solicitous for the things that belong to the Lord, how he may please God: but he that is with a wife is solicitous for the things of the world, how he may please his wife."</w:t>
      </w:r>
    </w:p>
    <w:p>
      <w:r>
        <w:rPr>
          <w:b/>
        </w:rPr>
        <w:t>Article 5. Whether obedience belongs to religious perfection?</w:t>
      </w:r>
    </w:p>
    <w:p>
      <w:pPr>
        <w:pStyle w:val="Quote"/>
      </w:pPr>
      <w:r>
        <w:t>Reply to Objection 2. As the Philosopher says (</w:t>
      </w:r>
      <w:r>
        <w:rPr>
          <w:b/>
          <w:highlight w:val="yellow"/>
        </w:rPr>
        <w:t>Ethic</w:t>
      </w:r>
      <w:r>
        <w:t>. ii, 1,2), by performing actions we contract certain habits, and when we have acquired the habit we are best able to perform the actions. Accordingly those who have not attained to perfection, acquire perfection by obeying, while those who have already acquired perfection are most ready to obey, not as though they need to be directed to the acquisition of perfection, but as maintaining themselves by this means in that which belongs to perfection.</w:t>
      </w:r>
    </w:p>
    <w:p>
      <w:pPr>
        <w:pStyle w:val="Heading2"/>
      </w:pPr>
      <w:r>
        <w:t>Volume 3 - Question 188. The different kinds of religious life</w:t>
      </w:r>
    </w:p>
    <w:p>
      <w:r>
        <w:rPr>
          <w:b/>
        </w:rPr>
        <w:t>Article 4. Whether a religious order can be established for preaching or hearing confessions?</w:t>
      </w:r>
    </w:p>
    <w:p>
      <w:pPr>
        <w:pStyle w:val="Quote"/>
      </w:pPr>
      <w:r>
        <w:t xml:space="preserve">Reply to Objection 1. He who works by virtue of another, acts as an instrument. And a minister is like an "animated instrument," as the Philosopher says (Polit. i, 2 [Cf. </w:t>
      </w:r>
      <w:r>
        <w:rPr>
          <w:b/>
          <w:highlight w:val="yellow"/>
        </w:rPr>
        <w:t>Ethic</w:t>
      </w:r>
      <w:r>
        <w:t>. viii, 11]). Hence if a man preach or do something similar by the authority of his superiors, he does not rise above the degree of "discipleship" or "subjection," which is competent to religious.</w:t>
      </w:r>
    </w:p>
    <w:p>
      <w:r>
        <w:rPr>
          <w:b/>
        </w:rPr>
        <w:t>Article 8. Whether parish priests and archdeacons are more perfect than religious?</w:t>
      </w:r>
    </w:p>
    <w:p>
      <w:pPr>
        <w:pStyle w:val="Quote"/>
      </w:pPr>
      <w:r>
        <w:t>Objection 6. Further, virtue "is concerned with the difficult and the good" (</w:t>
      </w:r>
      <w:r>
        <w:rPr>
          <w:b/>
          <w:highlight w:val="yellow"/>
        </w:rPr>
        <w:t>Ethic</w:t>
      </w:r>
      <w:r>
        <w:t>. ii, 3). Now it is more difficult to lead a good life in the office of parish priest or archdeacon than in the religious state. Therefore parish priests and archdeacons have more perfect virtue than religious.</w:t>
      </w:r>
    </w:p>
    <w:p>
      <w:r>
        <w:rPr>
          <w:b/>
        </w:rPr>
        <w:t>Article 7. Whether it is right to say that religious perfection consists in these three vows?</w:t>
      </w:r>
    </w:p>
    <w:p>
      <w:pPr>
        <w:pStyle w:val="Quote"/>
      </w:pPr>
      <w:r>
        <w:t>Reply to Objection 4. As the Philosopher says (</w:t>
      </w:r>
      <w:r>
        <w:rPr>
          <w:b/>
          <w:highlight w:val="yellow"/>
        </w:rPr>
        <w:t>Ethic</w:t>
      </w:r>
      <w:r>
        <w:t>. iv, 3), strictly and truly speaking honor is not due save to virtue. Since, however, external goods serve instrumentally for certain acts of virtue, the consequence is that a certain honor is given to their excellence especially by the common people who acknowledge none but outward excellence. Therefore since religious tend to the perfection of virtue it becomes them not to renounce the honor which God and all holy men accord to virtue, according to Psalm 138:17, "But to me Thy friends, O God, are made exceedingly honorable." On the other hand, they renounce the honor that is given to outward excellence, by the very fact that they withdraw from a worldly life: hence no special vow is needed for this.</w:t>
      </w:r>
    </w:p>
    <w:p>
      <w:pPr>
        <w:pStyle w:val="Quote"/>
      </w:pPr>
      <w:r>
        <w:t>Again, "a holocaust is the offering to God of all that one has," according to Gregory (Hom. xx in Ezech.). Now man has a threefold good, according to the Philosopher (</w:t>
      </w:r>
      <w:r>
        <w:rPr>
          <w:b/>
          <w:highlight w:val="yellow"/>
        </w:rPr>
        <w:t>Ethic</w:t>
      </w:r>
      <w:r>
        <w:t>. i, 8). First, the good of external things, which he wholly offers to God by the vow of voluntary poverty: secondly, the good of his own body, and this good he offers to God especially by the vow of continence, whereby he renounces the greatest bodily pleasures. the third is the good of the soul, which man wholly offers to God by the vow of obedience, whereby he offers God his own will by which he makes use of all the powers and habits of the soul. Therefore the religious state is fittingly constituted by the three vows.</w:t>
      </w:r>
    </w:p>
    <w:p>
      <w:r>
        <w:rPr>
          <w:b/>
        </w:rPr>
        <w:t>Article 7. Whether religious perfection is diminished by possessing something in common?</w:t>
      </w:r>
    </w:p>
    <w:p>
      <w:pPr>
        <w:pStyle w:val="Quote"/>
      </w:pPr>
      <w:r>
        <w:t>Nevertheless it makes a difference in this matter if riches, whether abundant or moderate, be possessed in private or in common. For the care that one takes of one's own wealth, pertains to love of self, whereby a man loves himself in temporal matters; whereas the care that is given to things held in common pertains to the love of charity which "seeketh not her own," but looks to the common good. And since religion is directed to the perfection of charity, and charity is perfected in "the love of God extending to contempt of self" [Augustine, De Civ. Dei xiv, 28], it is contrary to religious perfection to possess anything in private. But the care that is given to common goods may pertain to charity, although it may prove an obstacle to some higher act of charity, such as divine contemplation or the instructing of one's neighbor. Hence it is evident that to have excessive riches in common, whether in movable or in immovable property, is an obstacle to perfection, though not absolutely incompatible with it; while it is not an obstacle to religious perfection to have enough external things, whether movables or immovables, as suffice for a livelihood, if we consider poverty in relation to the common end of religious orders, which is to devote oneself to the service of God. But if we consider poverty in relation to the special end of any religious order, then this end being presupposed, a greater or lesser degree of poverty is adapted to that religious order; and each religious order will be the more perfect in respect of poverty, according as it professes a poverty more adapted to its end. For it is evident that for the purpose of the outward and bodily works of the active life a man needs the assistance of outward things, whereas few are required for contemplation. Hence the Philosopher says (</w:t>
      </w:r>
      <w:r>
        <w:rPr>
          <w:b/>
          <w:highlight w:val="yellow"/>
        </w:rPr>
        <w:t>Ethic</w:t>
      </w:r>
      <w:r>
        <w:t>. x, 8) that "many things are needed for action, and the more so, the greater and nobler the actions are. But the contemplative man requires no such things for the exercise of his act: he needs only the necessaries; other things are an obstacle to his contemplation." Accordingly it is clear that a religious order directed to the bodily actions of the active life, such as soldiering or the lodging of guests, would be imperfect if it lacked common riches; whereas those religious orders which are directed to the contemplative life are the more perfect, according as the poverty they profess burdens them with less care for temporal things. And the care of temporal things is so much a greater obstacle to religious life as the religious life requires a greater care of spiritual things.</w:t>
      </w:r>
    </w:p>
    <w:p>
      <w:pPr>
        <w:pStyle w:val="Heading2"/>
      </w:pPr>
      <w:r>
        <w:t>Volume 3 - Question 189. The entrance into religious life</w:t>
      </w:r>
    </w:p>
    <w:p>
      <w:r>
        <w:rPr>
          <w:b/>
        </w:rPr>
        <w:t>Article 10. Whether it is praiseworthy to enter religion without taking counsel of many, and previously deliberating for a long time?</w:t>
      </w:r>
    </w:p>
    <w:p>
      <w:pPr>
        <w:pStyle w:val="Quote"/>
      </w:pPr>
      <w:r>
        <w:t>I answer that, Long deliberation and the advice of many are required in great matters of doubt, as the Philosopher says (</w:t>
      </w:r>
      <w:r>
        <w:rPr>
          <w:b/>
          <w:highlight w:val="yellow"/>
        </w:rPr>
        <w:t>Ethic</w:t>
      </w:r>
      <w:r>
        <w:t>. iii, 3); while advice is unnecessary in matters that are certain and fixed. Now with regard to entering religion three points may be considered. First, the entrance itself into religion, considered by itself; and thus it is certain that entrance into religion is a greater good, and to doubt about this is to disparage Christ Who gave this counsel. Hence Augustine says (De Verb. Dom., Serm. c, 2): "The East," that is Christ, "calleth thee, and thou turnest to the West," namely mortal and fallible man. Secondly, the entrance into religion may be considered in relation to the strength of the person who intends to enter. And here again there is no room for doubt about the entrance to religion, since those who enter religion trust not to be able to stay by their own power, but by the assistance of the divine power, according to Isaiah 40:31, "They that hope in the Lord shall renew their strength, they shall take wings as eagles, they shall run and not be weary, they shall walk and not faint." Yet if there be some special obstacle (such as bodily weakness, a burden of debts, or the like) in such cases a man must deliberate and take counsel with such as are likely to help and not hinder him. Hence it is written (Sirach 37:12): "Treat with a man without religion concerning holiness [The Douay version supplies the negative: 'Treat not . . . nor with . . . '], with an unjust man concerning justice," meaning that one should not do so, wherefore the text goes on (Sirach 37:14-15), "Give no heed to these in any matter of counsel, but be continually with a holy man." On these matters, however, one should not take long deliberation. Wherefore Jerome says (Ep. and Paulin. liii): "Hasten, I pray thee, cut off rather than loosen the rope that holds the boat to the shore." Thirdly, we may consider the way of entering religion, and which order one ought to enter, and about such matters also one may take counsel of those who will not stand in one's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