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Phys.</w:t>
      </w:r>
    </w:p>
    <w:p>
      <w:r>
        <w:t>We hope you enjoy this study of Aristotle as he is depicted through the lens of St. Thomas.</w:t>
      </w:r>
    </w:p>
    <w:p>
      <w:pPr>
        <w:pStyle w:val="Heading1"/>
      </w:pPr>
      <w:r>
        <w:t>Phys</w:t>
      </w:r>
    </w:p>
    <w:p>
      <w:r>
        <w:rPr>
          <w:b/>
        </w:rPr>
        <w:t xml:space="preserve">Keywords: </w:t>
      </w:r>
    </w:p>
    <w:p>
      <w:r>
        <w:t>naturally, thing, phys, movements, wherefore, accord, man, bodies, caused, moves, saying, consequent, matters, acted, differences, placed, formed, virtus, infinite, goodness, reasoning, certain, times, gods, ends, existed, powers, perfecting, senses, likely, preceding, humanity, secondly, principles, text, imply, belonging, iii, state, sinning, divinely, philosophers, passions, anim, proper, greater, habits, continually, received, calls.</w:t>
      </w:r>
    </w:p>
    <w:p>
      <w:pPr>
        <w:pStyle w:val="Heading2"/>
      </w:pPr>
      <w:r>
        <w:t>Volume 2 - Question 1. Man's last end</w:t>
      </w:r>
    </w:p>
    <w:p>
      <w:r>
        <w:rPr>
          <w:b/>
        </w:rPr>
        <w:t>Article 1. Whether it belongs to man to act for an end?</w:t>
      </w:r>
    </w:p>
    <w:p>
      <w:pPr>
        <w:pStyle w:val="Quote"/>
      </w:pPr>
      <w:r>
        <w:t>On the contrary, All things contained in a genus are derived from the principle of that genus. Now the end is the principle in human operations, as the Philosopher states (</w:t>
      </w:r>
      <w:r>
        <w:rPr>
          <w:b/>
          <w:highlight w:val="yellow"/>
        </w:rPr>
        <w:t>Phys</w:t>
      </w:r>
      <w:r>
        <w:t>. ii, 9). Therefore it belongs to man to do everything for an end.</w:t>
      </w:r>
    </w:p>
    <w:p>
      <w:r>
        <w:rPr>
          <w:b/>
        </w:rPr>
        <w:t>Article 2. Whether it is proper to the rational nature to act for an end?</w:t>
      </w:r>
    </w:p>
    <w:p>
      <w:pPr>
        <w:pStyle w:val="Quote"/>
      </w:pPr>
      <w:r>
        <w:t>On the contrary, The Philosopher proves (</w:t>
      </w:r>
      <w:r>
        <w:rPr>
          <w:b/>
          <w:highlight w:val="yellow"/>
        </w:rPr>
        <w:t>Phys</w:t>
      </w:r>
      <w:r>
        <w:t>. ii, 5) that "not only mind but also nature acts for an end."</w:t>
      </w:r>
    </w:p>
    <w:p>
      <w:pPr>
        <w:pStyle w:val="Heading2"/>
      </w:pPr>
      <w:r>
        <w:t>Volume 3 - Question 3. The outward act of faith</w:t>
      </w:r>
    </w:p>
    <w:p>
      <w:r>
        <w:rPr>
          <w:b/>
        </w:rPr>
        <w:t>Article 1. Whether confession is an act of faith?</w:t>
      </w:r>
    </w:p>
    <w:p>
      <w:pPr>
        <w:pStyle w:val="Quote"/>
      </w:pPr>
      <w:r>
        <w:t>Reply to Objection 2. That which removes an obstacle is not a direct, but an indirect, cause, as the Philosopher proves (</w:t>
      </w:r>
      <w:r>
        <w:rPr>
          <w:b/>
          <w:highlight w:val="yellow"/>
        </w:rPr>
        <w:t>Phys</w:t>
      </w:r>
      <w:r>
        <w:t>. viii, 4). Hence fortitude which removes an obstacle to the confession of faith, viz. fear or shame, is not the proper and direct cause of confession, but an indirect cause so to speak.</w:t>
      </w:r>
    </w:p>
    <w:p>
      <w:pPr>
        <w:pStyle w:val="Heading2"/>
      </w:pPr>
      <w:r>
        <w:t>Volume 4 - Question 2. The mode of union of the Word incarnate</w:t>
      </w:r>
    </w:p>
    <w:p>
      <w:r>
        <w:rPr>
          <w:b/>
        </w:rPr>
        <w:t>Article 1. Whether the Union of Incarnate Word took place in the nature?</w:t>
      </w:r>
    </w:p>
    <w:p>
      <w:pPr>
        <w:pStyle w:val="Quote"/>
      </w:pPr>
      <w:r>
        <w:t>I answer that, To make this question clear we must consider what is "nature." Now it is to be observed that the word "nature" comes from nativity. Hence this word was used first of all to signify the begetting of living beings, which is called "birth" or "sprouting forth," the word "natura" meaning, as it were, "nascitura." Afterwards this word "nature" was taken to signify the principle of this begetting; and because in living things the principle of generation is an intrinsic principle, this word "nature" was further employed to signify any intrinsic principle of motion: thus the Philosopher says (</w:t>
      </w:r>
      <w:r>
        <w:rPr>
          <w:b/>
          <w:highlight w:val="yellow"/>
        </w:rPr>
        <w:t>Phys</w:t>
      </w:r>
      <w:r>
        <w:t>. ii) that "nature is the principle of motion in that in which it is essentially and not accidentally." Now this principle is either form or matter. Hence sometimes form is called nature, and sometimes matter. And because the end of natural generation, in that which is generated, is the essence of the species, which the definition signifies, this essence of the species is called the "nature." And thus Boethius defines nature (De Duab. Nat.): "Nature is what informs a thing with its specific difference,"—i.e. which perfects the specific definition. But we are now speaking of nature as it signifies the essence, or the "what-it-is," or the quiddity of the species.</w:t>
      </w:r>
    </w:p>
    <w:p>
      <w:r>
        <w:rPr>
          <w:b/>
        </w:rPr>
        <w:t>Article 4. Whether there is one last end of human life?</w:t>
      </w:r>
    </w:p>
    <w:p>
      <w:pPr>
        <w:pStyle w:val="Quote"/>
      </w:pPr>
      <w:r>
        <w:t>I answer that, Absolutely speaking, it is not possible to proceed indefinitely in the matter of ends, from any point of view. For in whatsoever things there is an essential order of one to another, if the first be removed, those that are ordained to the first, must of necessity be removed also. Wherefore the Philosopher proves (</w:t>
      </w:r>
      <w:r>
        <w:rPr>
          <w:b/>
          <w:highlight w:val="yellow"/>
        </w:rPr>
        <w:t>Phys</w:t>
      </w:r>
      <w:r>
        <w:t>. viii, 5) that we cannot proceed to infinitude in causes of movement, because then there would be no first mover, without which neither can the others move, since they move only through being moved by the first mover. Now there is to be observed a twofold order in ends—the order of intention and the order of execution: and in either of these orders there must be something first. For that which is first in the order of intention, is the principle, as it were, moving the appetite; consequently, if you remove this principle, there will be nothing to move the appetite. On the other hand, the principle in execution is that wherein operation has its beginning; and if this principle be taken away, no one will begin to work. Now the principle in the intention is the last end; while the principle in execution is the first of the things which are ordained to the end. Consequently, on neither side is it possible to go to infinity since if there were no last end, nothing would be desired, nor would any action have its term, nor would the intention of the agent be at rest; while if there is no first thing among those that are ordained to the end, none would begin to work at anything, and counsel would have no term, but would continue indefinitely.</w:t>
      </w:r>
    </w:p>
    <w:p>
      <w:pPr>
        <w:pStyle w:val="Heading2"/>
      </w:pPr>
      <w:r>
        <w:t>Volume 1 - Question 7. The infinity of God</w:t>
      </w:r>
    </w:p>
    <w:p>
      <w:r>
        <w:rPr>
          <w:b/>
        </w:rPr>
        <w:t>Article 1. Whether God is infinite?</w:t>
      </w:r>
    </w:p>
    <w:p>
      <w:pPr>
        <w:pStyle w:val="Quote"/>
      </w:pPr>
      <w:r>
        <w:t>I answer that, All the ancient philosophers attribute infinitude to the first principle, as is said (</w:t>
      </w:r>
      <w:r>
        <w:rPr>
          <w:b/>
          <w:highlight w:val="yellow"/>
        </w:rPr>
        <w:t>Phys</w:t>
      </w:r>
      <w:r>
        <w:t>. iii), and with reason; for they considered that things flow forth infinitely from the first principle. But because some erred concerning the nature of the first principle, as a consequence they erred also concerning its infinity; forasmuch as they asserted that matter was the first principle; consequently they attributed to the first principle a material infinity to the effect that some infinite body was the first principle of things.</w:t>
      </w:r>
    </w:p>
    <w:p>
      <w:pPr>
        <w:pStyle w:val="Quote"/>
      </w:pPr>
      <w:r>
        <w:t>Objection 2. Further, according to the Philosopher (</w:t>
      </w:r>
      <w:r>
        <w:rPr>
          <w:b/>
          <w:highlight w:val="yellow"/>
        </w:rPr>
        <w:t>Phys</w:t>
      </w:r>
      <w:r>
        <w:t>. i), finite and infinite belong to quantity. But there is no quantity in God, for He is not a body, as was shown above (I:3:1). Therefore it does not belong to Him to be infinite.</w:t>
      </w:r>
    </w:p>
    <w:p>
      <w:pPr>
        <w:pStyle w:val="Quote"/>
      </w:pPr>
      <w:r>
        <w:t xml:space="preserve">Objection 1. It seems that God is not infinite. For everything infinite is imperfect, as the Philosopher says; because it has parts and matter, as is said in </w:t>
      </w:r>
      <w:r>
        <w:rPr>
          <w:b/>
          <w:highlight w:val="yellow"/>
        </w:rPr>
        <w:t>Phys</w:t>
      </w:r>
      <w:r>
        <w:t>. iii. But God is most perfect; therefore He is not infinite.</w:t>
      </w:r>
    </w:p>
    <w:p>
      <w:pPr>
        <w:pStyle w:val="Heading2"/>
      </w:pPr>
      <w:r>
        <w:t>Volume 2 - Question 6. The voluntary and the involuntary</w:t>
      </w:r>
    </w:p>
    <w:p>
      <w:r>
        <w:rPr>
          <w:b/>
        </w:rPr>
        <w:t>Article 1. Whether there is anything voluntary in human acts?</w:t>
      </w:r>
    </w:p>
    <w:p>
      <w:pPr>
        <w:pStyle w:val="Quote"/>
      </w:pPr>
      <w:r>
        <w:t>Objection 2. Further, the Philosopher (</w:t>
      </w:r>
      <w:r>
        <w:rPr>
          <w:b/>
          <w:highlight w:val="yellow"/>
        </w:rPr>
        <w:t>Phys</w:t>
      </w:r>
      <w:r>
        <w:t>. viii, 2) proves that in animals no new movement arises that is not preceded by a motion from without. But all human acts are new, since none is eternal. Consequently, the principle of all human acts is from without: and therefore there is nothing voluntary in them.</w:t>
      </w:r>
    </w:p>
    <w:p>
      <w:pPr>
        <w:pStyle w:val="Heading2"/>
      </w:pPr>
      <w:r>
        <w:t>Volume 1 - Question 5. Goodness in general</w:t>
      </w:r>
    </w:p>
    <w:p>
      <w:r>
        <w:rPr>
          <w:b/>
        </w:rPr>
        <w:t>Article 4. Whether goodness has the aspect of a final cause?</w:t>
      </w:r>
    </w:p>
    <w:p>
      <w:pPr>
        <w:pStyle w:val="Quote"/>
      </w:pPr>
      <w:r>
        <w:t>On the contrary, The Philosopher says (</w:t>
      </w:r>
      <w:r>
        <w:rPr>
          <w:b/>
          <w:highlight w:val="yellow"/>
        </w:rPr>
        <w:t>Phys</w:t>
      </w:r>
      <w:r>
        <w:t>. ii) that "that is to be considered as the end and the good of other things, for the sake of which something is." Therefore goodness has the aspect of a final cause.</w:t>
      </w:r>
    </w:p>
    <w:p>
      <w:pPr>
        <w:pStyle w:val="Heading2"/>
      </w:pPr>
      <w:r>
        <w:t>Volume 1 - Question 3. The simplicity of God</w:t>
      </w:r>
    </w:p>
    <w:p>
      <w:r>
        <w:rPr>
          <w:b/>
        </w:rPr>
        <w:t>Article 6. Whether in God there are any accidents?</w:t>
      </w:r>
    </w:p>
    <w:p>
      <w:pPr>
        <w:pStyle w:val="Quote"/>
      </w:pPr>
      <w:r>
        <w:t>Objection 1. It seems that there are accidents in God. For substance cannot be an accident, as Aristotle says (</w:t>
      </w:r>
      <w:r>
        <w:rPr>
          <w:b/>
          <w:highlight w:val="yellow"/>
        </w:rPr>
        <w:t>Phys</w:t>
      </w:r>
      <w:r>
        <w:t>. i). Therefore that which is an accident in one, cannot, in another, be a substance. Thus it is proved that heat cannot be the substantial form of fire, because it is an accident in other things. But wisdom, virtue, and the like, which are accidents in us, are attributes of God. Therefore in God there are accidents.</w:t>
      </w:r>
    </w:p>
    <w:p>
      <w:r>
        <w:rPr>
          <w:b/>
        </w:rPr>
        <w:t>Article 2. Whether anything but God can be essentially infinite?</w:t>
      </w:r>
    </w:p>
    <w:p>
      <w:pPr>
        <w:pStyle w:val="Quote"/>
      </w:pPr>
      <w:r>
        <w:t xml:space="preserve">On the contrary, The infinite cannot have a beginning, as said in </w:t>
      </w:r>
      <w:r>
        <w:rPr>
          <w:b/>
          <w:highlight w:val="yellow"/>
        </w:rPr>
        <w:t>Phys</w:t>
      </w:r>
      <w:r>
        <w:t>. iii. But everything outside God is from God as from its first principle. Therefore besides God nothing can be infinite.</w:t>
      </w:r>
    </w:p>
    <w:p>
      <w:pPr>
        <w:pStyle w:val="Heading2"/>
      </w:pPr>
      <w:r>
        <w:t>Volume 1 - Question 8. The existence of God in things</w:t>
      </w:r>
    </w:p>
    <w:p>
      <w:r>
        <w:rPr>
          <w:b/>
        </w:rPr>
        <w:t>Article 1. Whether God is in all things?</w:t>
      </w:r>
    </w:p>
    <w:p>
      <w:pPr>
        <w:pStyle w:val="Quote"/>
      </w:pPr>
      <w:r>
        <w:t xml:space="preserve">I answer that, God is in all things; not, indeed, as part of their essence, nor as an accident, but as an agent is present to that upon which it works. For an agent must be joined to that wherein it acts immediately and touch it by its power; hence it is proved in </w:t>
      </w:r>
      <w:r>
        <w:rPr>
          <w:b/>
          <w:highlight w:val="yellow"/>
        </w:rPr>
        <w:t>Phys</w:t>
      </w:r>
      <w:r>
        <w:t>. vii that the thing moved and the mover must be joined together. Now since God is very being by His own essence, created being must be His proper effect; as to ignite is the proper effect of fire. Now God causes this effect in things not only when they first begin to be, but as long as they are preserved in being; as light is caused in the air by the sun as long as the air remains illuminated. Therefore as long as a thing has being, God must be present to it, according to its mode of being. But being is innermost in each thing and most fundamentally inherent in all things since it is formal in respect of everything found in a thing, as was shown above (I:7:1). Hence it must be that God is in all things, and innermostly.</w:t>
      </w:r>
    </w:p>
    <w:p>
      <w:r>
        <w:rPr>
          <w:b/>
        </w:rPr>
        <w:t>Article 3. Whether an actually infinite magnitude can exist?</w:t>
      </w:r>
    </w:p>
    <w:p>
      <w:pPr>
        <w:pStyle w:val="Quote"/>
      </w:pPr>
      <w:r>
        <w:t xml:space="preserve">Objection 3. Further, magnitude is infinitely divisible, for the continuous is defined that which is infinitely divisible, as is clear from </w:t>
      </w:r>
      <w:r>
        <w:rPr>
          <w:b/>
          <w:highlight w:val="yellow"/>
        </w:rPr>
        <w:t>Phys</w:t>
      </w:r>
      <w:r>
        <w:t>. iii. But contraries are concerned about one and the same thing. Since therefore addition is opposed to division, and increase opposed to diminution, it appears that magnitude can be increased to infinity. Therefore it is possible for magnitude to be infinite.</w:t>
      </w:r>
    </w:p>
    <w:p>
      <w:pPr>
        <w:pStyle w:val="Quote"/>
      </w:pPr>
      <w:r>
        <w:t>Objection 1. It seems that there can be something actually infinite in magnitude. For in mathematics there is no error, since "there is no lie in things abstract," as the Philosopher says (</w:t>
      </w:r>
      <w:r>
        <w:rPr>
          <w:b/>
          <w:highlight w:val="yellow"/>
        </w:rPr>
        <w:t>Phys</w:t>
      </w:r>
      <w:r>
        <w:t>. ii). But mathematics uses the infinite in magnitude; thus, the geometrician in his demonstrations says, "Let this line be infinite." Therefore it is not impossible for a thing to be infinite in magnitude.</w:t>
      </w:r>
    </w:p>
    <w:p>
      <w:r>
        <w:rPr>
          <w:b/>
        </w:rPr>
        <w:t>Article 8. Whether other creatures concur in that last end?</w:t>
      </w:r>
    </w:p>
    <w:p>
      <w:pPr>
        <w:pStyle w:val="Quote"/>
      </w:pPr>
      <w:r>
        <w:t>I answer that, As the Philosopher says (</w:t>
      </w:r>
      <w:r>
        <w:rPr>
          <w:b/>
          <w:highlight w:val="yellow"/>
        </w:rPr>
        <w:t>Phys</w:t>
      </w:r>
      <w:r>
        <w:t>. ii, 2), the end is twofold—the end "for which" and the end "by which"; viz. the thing itself in which is found the aspect of good, and the use or acquisition of that thing. Thus we say that the end of the movement of a weighty body is either a lower place as "thing," or to be in a lower place, as "use"; and the end of the miser is money as "thing," or possession of money as "use."</w:t>
      </w:r>
    </w:p>
    <w:p>
      <w:pPr>
        <w:pStyle w:val="Quote"/>
      </w:pPr>
      <w:r>
        <w:t xml:space="preserve">Objection 4. Further, movement and time have quantity and continuity derived from the magnitude over which movement passes, as is said in </w:t>
      </w:r>
      <w:r>
        <w:rPr>
          <w:b/>
          <w:highlight w:val="yellow"/>
        </w:rPr>
        <w:t>Phys</w:t>
      </w:r>
      <w:r>
        <w:t>. iv. But it is not against the nature of time and movement to be infinite, since every determinate indivisible in time and circular movement is both a beginning and an end. Therefore neither is it against the nature of magnitude to be infinite.</w:t>
      </w:r>
    </w:p>
    <w:p>
      <w:pPr>
        <w:pStyle w:val="Heading2"/>
      </w:pPr>
      <w:r>
        <w:t>Volume 2 - Question 8. The will, in regard to what it wills</w:t>
      </w:r>
    </w:p>
    <w:p>
      <w:r>
        <w:rPr>
          <w:b/>
        </w:rPr>
        <w:t>Article 1. Whether the will is of good only?</w:t>
      </w:r>
    </w:p>
    <w:p>
      <w:pPr>
        <w:pStyle w:val="Quote"/>
      </w:pPr>
      <w:r>
        <w:t>But it must be noted that, since every inclination results from a form, the natural appetite results from a form existing in the nature of things: while the sensitive appetite, as also the intellective or rational appetite, which we call the will, follows from an apprehended form. Therefore, just as the natural appetite tends to good existing in a thing; so the animal or voluntary appetite tends to a good which is apprehended. Consequently, in order that the will tend to anything, it is requisite, not that this be good in very truth, but that it be apprehended as good. Wherefore the Philosopher says (</w:t>
      </w:r>
      <w:r>
        <w:rPr>
          <w:b/>
          <w:highlight w:val="yellow"/>
        </w:rPr>
        <w:t>Phys</w:t>
      </w:r>
      <w:r>
        <w:t>. ii, 3) that "the end is a good, or an apparent good."</w:t>
      </w:r>
    </w:p>
    <w:p>
      <w:pPr>
        <w:pStyle w:val="Heading2"/>
      </w:pPr>
      <w:r>
        <w:t>Volume 3 - Question 4. The virtue itself of faith</w:t>
      </w:r>
    </w:p>
    <w:p>
      <w:r>
        <w:rPr>
          <w:b/>
        </w:rPr>
        <w:t>Article 5. Whether faith is a virtue?</w:t>
      </w:r>
    </w:p>
    <w:p>
      <w:pPr>
        <w:pStyle w:val="Quote"/>
      </w:pPr>
      <w:r>
        <w:t>Reply to Objection 3. Living and lifeless faith do not differ specifically, as though they belonged to different species. But they differ as perfect and imperfect within the same species. Hence lifeless faith, being imperfect, does not satisfy the conditions of a perfect virtue, for "virtue is a kind of perfection" (</w:t>
      </w:r>
      <w:r>
        <w:rPr>
          <w:b/>
          <w:highlight w:val="yellow"/>
        </w:rPr>
        <w:t>Phys</w:t>
      </w:r>
      <w:r>
        <w:t>. vii, text. 18).</w:t>
      </w:r>
    </w:p>
    <w:p>
      <w:pPr>
        <w:pStyle w:val="Heading2"/>
      </w:pPr>
      <w:r>
        <w:t>Volume 2 - Question 2. Things in which man's happiness consists</w:t>
      </w:r>
    </w:p>
    <w:p>
      <w:r>
        <w:rPr>
          <w:b/>
        </w:rPr>
        <w:t>Article 8. Whether any created good constitutes man's happiness?</w:t>
      </w:r>
    </w:p>
    <w:p>
      <w:pPr>
        <w:pStyle w:val="Quote"/>
      </w:pPr>
      <w:r>
        <w:t>Objection 2. Further, the last end of each thing is that which, in relation to it, is perfect: hence the part is for the whole, as for its end. But the universe of creatures which is called the macrocosm, is compared to man who is called the microcosm (</w:t>
      </w:r>
      <w:r>
        <w:rPr>
          <w:b/>
          <w:highlight w:val="yellow"/>
        </w:rPr>
        <w:t>Phys</w:t>
      </w:r>
      <w:r>
        <w:t>. viii, 2), as perfect to imperfect. Therefore man's happiness consists in the whole universe of creatures.</w:t>
      </w:r>
    </w:p>
    <w:p>
      <w:pPr>
        <w:pStyle w:val="Heading2"/>
      </w:pPr>
      <w:r>
        <w:t>Volume 2 - Question 9. That which moves the will</w:t>
      </w:r>
    </w:p>
    <w:p>
      <w:r>
        <w:rPr>
          <w:b/>
        </w:rPr>
        <w:t>Article 1. Whether the will is moved by the intellect?</w:t>
      </w:r>
    </w:p>
    <w:p>
      <w:pPr>
        <w:pStyle w:val="Quote"/>
      </w:pPr>
      <w:r>
        <w:t>The motion of the subject itself is due to some agent. And since every agent acts for an end, as was shown above (I-II:1:2), the principle of this motion lies in the end. And hence it is that the art which is concerned with the end, by its command moves the art which is concerned with the means; just as the "art of sailing commands the art of shipbuilding" (</w:t>
      </w:r>
      <w:r>
        <w:rPr>
          <w:b/>
          <w:highlight w:val="yellow"/>
        </w:rPr>
        <w:t>Phys</w:t>
      </w:r>
      <w:r>
        <w:t>. ii, 2). Now good in general, which has the nature of an end, is the object of the will. Consequently, in this respect, the will moves the other powers of the soul to their acts, for we make use of the other powers when we will. For the end and perfection of every other power, is included under the object of the will as some particular good: and always the art or power to which the universal end belongs, moves to their acts the arts or powers to which belong the particular ends included in the universal end. Thus the leader of an army, who intends the common good—i.e. the order of the whole army—by his command moves one of the captains, who intends the order of one company.</w:t>
      </w:r>
    </w:p>
    <w:p>
      <w:pPr>
        <w:pStyle w:val="Heading2"/>
      </w:pPr>
      <w:r>
        <w:t>Volume 2 - Question 10. The manner in which the will is moved</w:t>
      </w:r>
    </w:p>
    <w:p>
      <w:r>
        <w:rPr>
          <w:b/>
        </w:rPr>
        <w:t>Article 1. Whether the will is moved to anything naturally?</w:t>
      </w:r>
    </w:p>
    <w:p>
      <w:pPr>
        <w:pStyle w:val="Quote"/>
      </w:pPr>
      <w:r>
        <w:t xml:space="preserve">I answer that, As Boethius says (De Duabus Nat.) and the Philosopher also (Metaph. v, 4) the word "nature" is used in a manifold sense. For sometimes it stands for the intrinsic principle in movable things. In this sense nature is either matter or the material form, as stated in </w:t>
      </w:r>
      <w:r>
        <w:rPr>
          <w:b/>
          <w:highlight w:val="yellow"/>
        </w:rPr>
        <w:t>Phys</w:t>
      </w:r>
      <w:r>
        <w:t>. ii, 1. In another sense nature stands for any substance, or even for any being. And in this sense, that is said to be natural to a thing which befits it in respect of its substance. And this is that which of itself is in a thing. Now all things that do not of themselves belong to the thing in which they are, are reduced to something which belongs of itself to that thing, as to their principle. Wherefore, taking nature in this sense, it is necessary that the principle of whatever belongs to a thing, be a natural principle. This is evident in regard to the intellect: for the principles of intellectual knowledge are naturally known. In like manner the principle of voluntary movements must be something naturally willed.</w:t>
      </w:r>
    </w:p>
    <w:p>
      <w:r>
        <w:rPr>
          <w:b/>
        </w:rPr>
        <w:t>Article 5. Whether violence causes involuntariness?</w:t>
      </w:r>
    </w:p>
    <w:p>
      <w:pPr>
        <w:pStyle w:val="Quote"/>
      </w:pPr>
      <w:r>
        <w:t>Reply to Objection 3. As the Philosopher says (</w:t>
      </w:r>
      <w:r>
        <w:rPr>
          <w:b/>
          <w:highlight w:val="yellow"/>
        </w:rPr>
        <w:t>Phys</w:t>
      </w:r>
      <w:r>
        <w:t>. viii, 4) the movement of an animal, whereby at times an animal is moved against the natural inclination of the body, although it is not natural to the body, is nevertheless somewhat natural to the animal, to which it is natural to be moved according to its appetite. Accordingly this is violent, not simply but in a certain respect. The same remark applies in the case of one who contorts his limbs in a way that is contrary to their natural disposition. For this is violent in a certain respect, i.e. as to that particular limb; but not simply, i.e. as to the man himself.</w:t>
      </w:r>
    </w:p>
    <w:p>
      <w:pPr>
        <w:pStyle w:val="Quote"/>
      </w:pPr>
      <w:r>
        <w:t xml:space="preserve">Reply to Objection 2. In the case of natural things, that which is natural, as a result of the form only, is always in them actually, as heat is in fire. But that which is natural as a result of matter, is not always in them actually, but sometimes only in potentiality: because form is act, whereas matter is potentiality. Now movement is "the act of that which is in potentiality" (Aristotle, </w:t>
      </w:r>
      <w:r>
        <w:rPr>
          <w:b/>
          <w:highlight w:val="yellow"/>
        </w:rPr>
        <w:t>Phys</w:t>
      </w:r>
      <w:r>
        <w:t>. iii, 1). Wherefore that which belongs to, or results from, movement, in regard to natural things, is not always in them. Thus fire does not always move upwards, but only when it is outside its own place. [The Aristotelian theory was that fire's proper place is the fiery heaven, i.e. the Empyrean.] And in like manner it is not necessary that the will (which is reduced from potentiality to act, when it wills something), should always be in the act of volition; but only when it is in a certain determinate disposition. But God's will, which is pure act, is always in the act of volition.</w:t>
      </w:r>
    </w:p>
    <w:p>
      <w:pPr>
        <w:pStyle w:val="Quote"/>
      </w:pPr>
      <w:r>
        <w:t xml:space="preserve">Objection 1. It would seem that the will is not moved to anything naturally. For the natural agent is condivided with the voluntary agent, as stated at the beginning of </w:t>
      </w:r>
      <w:r>
        <w:rPr>
          <w:b/>
          <w:highlight w:val="yellow"/>
        </w:rPr>
        <w:t>Phys</w:t>
      </w:r>
      <w:r>
        <w:t>. ii, 1. Therefore the will is not moved to anything naturally.</w:t>
      </w:r>
    </w:p>
    <w:p>
      <w:r>
        <w:rPr>
          <w:b/>
        </w:rPr>
        <w:t>Article 2. Whether the will is moved by the sensitive appetite?</w:t>
      </w:r>
    </w:p>
    <w:p>
      <w:pPr>
        <w:pStyle w:val="Quote"/>
      </w:pPr>
      <w:r>
        <w:t xml:space="preserve">Objection 3. Further, as is proved in </w:t>
      </w:r>
      <w:r>
        <w:rPr>
          <w:b/>
          <w:highlight w:val="yellow"/>
        </w:rPr>
        <w:t>Phys</w:t>
      </w:r>
      <w:r>
        <w:t>. viii, 5, the mover is not moved by that which it moves, in such a way that there be reciprocal motion. But the will moves the sensitive appetite, inasmuch as the sensitive appetite obeys the reason. Therefore the sensitive appetite does not move the will.</w:t>
      </w:r>
    </w:p>
    <w:p>
      <w:pPr>
        <w:pStyle w:val="Heading2"/>
      </w:pPr>
      <w:r>
        <w:t>Volume 3 - Question 9. The gift of knowledge</w:t>
      </w:r>
    </w:p>
    <w:p>
      <w:r>
        <w:rPr>
          <w:b/>
        </w:rPr>
        <w:t>Article 2. Whether the gift of knowledge is about Divine things?</w:t>
      </w:r>
    </w:p>
    <w:p>
      <w:pPr>
        <w:pStyle w:val="Quote"/>
      </w:pPr>
      <w:r>
        <w:t xml:space="preserve">Reply to Objection 3. As stated above (II-II:1:1), every cognitive habit regards formally the mean through which things are known, and materially, the things that are known through the mean. And since that which is formal, is of most account, it follows that those sciences which draw conclusions about physical matter from mathematical principles, are reckoned rather among the mathematical sciences, though, as to their matter they have more in common with physical sciences: and for this reason it is stated in </w:t>
      </w:r>
      <w:r>
        <w:rPr>
          <w:b/>
          <w:highlight w:val="yellow"/>
        </w:rPr>
        <w:t>Phys</w:t>
      </w:r>
      <w:r>
        <w:t>. ii, 2 that they are more akin to physics. Accordingly, since man knows God through His creatures, this seems to pertain to "knowledge," to which it belongs formally, rather than to "wisdom," to which it belongs materially: and, conversely, when we judge of creatures according to Divine things, this pertains to "wisdom" rather than to "knowledge."</w:t>
      </w:r>
    </w:p>
    <w:p>
      <w:r>
        <w:rPr>
          <w:b/>
        </w:rPr>
        <w:t>Article 7. Whether faith is the first of the virtues?</w:t>
      </w:r>
    </w:p>
    <w:p>
      <w:pPr>
        <w:pStyle w:val="Quote"/>
      </w:pPr>
      <w:r>
        <w:t>On the other hand, some virtues can precede faith accidentally. For an accidental cause precedes its effect accidentally. Now that which removes an obstacle is a kind of accidental cause, according to the Philosopher (</w:t>
      </w:r>
      <w:r>
        <w:rPr>
          <w:b/>
          <w:highlight w:val="yellow"/>
        </w:rPr>
        <w:t>Phys</w:t>
      </w:r>
      <w:r>
        <w:t>. viii, 4): and in this sense certain virtues may be said to precede faith accidentally, in so far as they remove obstacles to belief. Thus fortitude removes the inordinate fear that hinders faith; humility removes pride, whereby a man refuses to submit himself to the truth of faith. The same may be said of some other virtues, although there are no real virtues, unless faith be presupposed, as Augustine states (Contra Julian. iv, 3).</w:t>
      </w:r>
    </w:p>
    <w:p>
      <w:r>
        <w:rPr>
          <w:b/>
        </w:rPr>
        <w:t>Article 3. Whether the will moves itself?</w:t>
      </w:r>
    </w:p>
    <w:p>
      <w:pPr>
        <w:pStyle w:val="Quote"/>
      </w:pPr>
      <w:r>
        <w:t xml:space="preserve">Objection 1. It would seem that the will does not move itself. For every mover, as such, is in act: whereas what is moved, is in potentiality; since "movement is the act of that which is in potentiality, as such" [Aristotle, </w:t>
      </w:r>
      <w:r>
        <w:rPr>
          <w:b/>
          <w:highlight w:val="yellow"/>
        </w:rPr>
        <w:t>Phys</w:t>
      </w:r>
      <w:r>
        <w:t>. iii, 1. Now the same is not in potentiality and in act, in respect of the same. Therefore nothing moves itself. Neither, therefore, can the will move itself.</w:t>
      </w:r>
    </w:p>
    <w:p>
      <w:pPr>
        <w:pStyle w:val="Heading2"/>
      </w:pPr>
      <w:r>
        <w:t>Volume 1 - Question 10. The eternity of God</w:t>
      </w:r>
    </w:p>
    <w:p>
      <w:r>
        <w:rPr>
          <w:b/>
        </w:rPr>
        <w:t>Article 4. Whether eternity differs from time?</w:t>
      </w:r>
    </w:p>
    <w:p>
      <w:pPr>
        <w:pStyle w:val="Quote"/>
      </w:pPr>
      <w:r>
        <w:t>Objection 2. Further, according to the Philosopher (</w:t>
      </w:r>
      <w:r>
        <w:rPr>
          <w:b/>
          <w:highlight w:val="yellow"/>
        </w:rPr>
        <w:t>Phys</w:t>
      </w:r>
      <w:r>
        <w:t>. iv), the "now" of time remains the same in the whole of time. But the nature of eternity seems to be that it is the same indivisible thing in the whole space of time. Therefore eternity is the "now" of time. But the "now" of time is not substantially different from time. Therefore eternity is not substantially different from time.</w:t>
      </w:r>
    </w:p>
    <w:p>
      <w:pPr>
        <w:pStyle w:val="Quote"/>
      </w:pPr>
      <w:r>
        <w:t xml:space="preserve">Objection 3. Further, as the measure of the first movement is the measure of every movement, as said in </w:t>
      </w:r>
      <w:r>
        <w:rPr>
          <w:b/>
          <w:highlight w:val="yellow"/>
        </w:rPr>
        <w:t>Phys</w:t>
      </w:r>
      <w:r>
        <w:t>. iv, it thus appears that the measure of the first being is that of every being. But eternity is the measure of the first being—that is, of the divine being. Therefore eternity is the measure of every being. But the being of things corruptible is measured by time. Time therefore is either eternity or is a part of eternity.</w:t>
      </w:r>
    </w:p>
    <w:p>
      <w:r>
        <w:rPr>
          <w:b/>
        </w:rPr>
        <w:t>Article 5. Whether the will is moved by a heavenly body?</w:t>
      </w:r>
    </w:p>
    <w:p>
      <w:pPr>
        <w:pStyle w:val="Quote"/>
      </w:pPr>
      <w:r>
        <w:t xml:space="preserve">Objection 1. It would seem that the human will is moved by a heavenly body. For all various and multiform movements are reduced, as to their cause, to a uniform movement which is that of the heavens, as is proved in </w:t>
      </w:r>
      <w:r>
        <w:rPr>
          <w:b/>
          <w:highlight w:val="yellow"/>
        </w:rPr>
        <w:t>Phys</w:t>
      </w:r>
      <w:r>
        <w:t>. viii, 9. But human movements are various and multiform, since they begin to be, whereas previously they were not. Therefore they are reduced, as to their cause, to the movement of the heavens, which is uniform according to its nature.</w:t>
      </w:r>
    </w:p>
    <w:p>
      <w:pPr>
        <w:pStyle w:val="Heading2"/>
      </w:pPr>
      <w:r>
        <w:t>Volume 5 - Question 6. Confession, as regards its necessity</w:t>
      </w:r>
    </w:p>
    <w:p>
      <w:r>
        <w:rPr>
          <w:b/>
        </w:rPr>
        <w:t>Article 5. Whether one is bound to confess at once?</w:t>
      </w:r>
    </w:p>
    <w:p>
      <w:pPr>
        <w:pStyle w:val="Quote"/>
      </w:pPr>
      <w:r>
        <w:t>Secondly, a man is bound absolutely to go to confession; and here the same reason applies to delay of confession as to delay of Baptism, because both are necessary sacraments. Now a man is not bound to receive Baptism as soon as he makes up his mind to be baptized; and so he would not sin mortally, if he were not baptized at once: nor is there any fixed time beyond which, if he defer Baptism, he would incur a mortal sin. Nevertheless the delay of Baptism may amount to a mortal sin, or it may not, and this depends on the cause of the delay, since, as the Philosopher says (</w:t>
      </w:r>
      <w:r>
        <w:rPr>
          <w:b/>
          <w:highlight w:val="yellow"/>
        </w:rPr>
        <w:t>Phys</w:t>
      </w:r>
      <w:r>
        <w:t>. viii, text. 15), the will does not defer doing what it wills to do, except for a reasonable cause. Wherefore if the cause of the delay of Baptism has a mortal sin connected with it, e.g. if a man put off being baptized through contempt, or some like motive, the delay will be a mortal sin, but otherwise not: and the same seems to apply to confession which is not more necessary than Baptism. Moreover, since man is bound to fulfill in this life those things that are necessary for salvation, therefore, if he be in danger of death, he is bound, even absolutely, then and there to make his confession or to receive Baptism. For this reason too, James proclaimed at the same time the commandment about making confession and that about receiving Extreme Unction (James 5:14-16). Therefore the opinion seems probable of those who say that a man is not bound to confess at once, though it is dangerous to delay.</w:t>
      </w:r>
    </w:p>
    <w:p>
      <w:r>
        <w:rPr>
          <w:b/>
        </w:rPr>
        <w:t>Article 5. The difference of aeviternity and time</w:t>
      </w:r>
    </w:p>
    <w:p>
      <w:pPr>
        <w:pStyle w:val="Quote"/>
      </w:pPr>
      <w:r>
        <w:t xml:space="preserve">Others assign the difference between these three to consist in the fact that eternity has no "before" and "after"; but that time has both, together with innovation and veteration; and that aeviternity has "before" and "after" without innovation and veteration. This theory, however, involves a contradiction; which manifestly appears if innovation and veteration be referred to the measure itself. For since "before" and "after" of duration cannot exist together, if aeviternity has "before" and "after," it must follow that with the receding of the first part of aeviternity, the after part of aeviternity must newly appear; and thus innovation would occur in aeviternity itself, as it does in time. And if they be referred to the things measured, even then an incongruity would follow. For a thing which exists in time grows old with time, because it has a changeable existence, and from the changeableness of a thing measured, there follows "before" and "after" in the measure, as is clear from </w:t>
      </w:r>
      <w:r>
        <w:rPr>
          <w:b/>
          <w:highlight w:val="yellow"/>
        </w:rPr>
        <w:t>Phys</w:t>
      </w:r>
      <w:r>
        <w:t>. iv. Therefore the fact that an aeviternal thing is neither inveterate, nor subject to innovation, comes from its changelessness; and consequently its measure does not contain "before" and "after." We say then that since eternity is the measure of a permanent being, in so far as anything recedes from permanence of being, it recedes from eternity. Now some things recede from permanence of being, so that their being is subject to change, or consists in change; and these things are measured by time, as are all movements, and also the being of all things corruptible. But others recede less from permanence of being, forasmuch as their being neither consists in change, nor is the subject of change; nevertheless they have change annexed to them either actually or potentially. This appears in the heavenly bodies, the substantial being of which is unchangeable; and yet with unchangeable being they have changeableness of place. The same applies to the angels, who have an unchangeable being as regards their nature with changeableness as regards choice; moreover they have changeableness of intelligence, of affections and of places in their own degree. Therefore these are measured by aeviternity which is a mean between eternity and time. But the being that is measured by eternity is not changeable, nor is it annexed to change. In this way time has "before" and "after"; aeviternity in itself has no "before" and "after," which can, however, be annexed to it; while eternity has neither "before" nor "after," nor is it compatible with such at all.</w:t>
      </w:r>
    </w:p>
    <w:p>
      <w:pPr>
        <w:pStyle w:val="Heading2"/>
      </w:pPr>
      <w:r>
        <w:t>Volume 4 - Question 10. The beatific knowledge of Christ's soul</w:t>
      </w:r>
    </w:p>
    <w:p>
      <w:r>
        <w:rPr>
          <w:b/>
        </w:rPr>
        <w:t>Article 3. Whether the soul of Christ can know the infinite in the Word?</w:t>
      </w:r>
    </w:p>
    <w:p>
      <w:pPr>
        <w:pStyle w:val="Quote"/>
      </w:pPr>
      <w:r>
        <w:t>Reply to Objection 3. That which is infinite in every way can be but one. Hence the Philosopher says (De Coel. i, 2,3,) that, since bodies have dimensions in every part, there cannot be several infinite bodies. Yet if anything were infinite in one way only, nothing would hinder the existence of several such infinite things; as if we were to suppose several lines of infinite length drawn on a surface of finite breadth. Hence, because infinitude is not a substance, but is accidental to things that are said to be infinite, as the Philosopher says (</w:t>
      </w:r>
      <w:r>
        <w:rPr>
          <w:b/>
          <w:highlight w:val="yellow"/>
        </w:rPr>
        <w:t>Phys</w:t>
      </w:r>
      <w:r>
        <w:t>. iii, 37,38); as the infinite is multiplied by different subjects, so, too, a property of the infinite must be multiplied, in such a way that it belongs to each of them according to that particular subject. Now it is a property of the infinite that nothing is greater than it. Hence, if we take one infinite line, there is nothing greater in it than the infinite; so, too, if we take any one of other infinite lines, it is plain that each has infinite parts. Therefore of necessity in this particular line there is nothing greater than all these infinite parts; yet in another or a third line there will be more infinite parts besides these. We observe this in numbers also, for the species of even numbers are infinite, and likewise the species of odd numbers are infinite; yet there are more even and odd numbers than even. And thus it must be said that nothing is greater than the simply and in every way infinite; but than the infinite which is limited in some respect, nothing is greater in that order; yet we may suppose something greater outside that order. In this way, therefore, there are infinite things in the potentiality of the creature, and yet there are more in the power of God than in the potentiality of the creature. So, too, the soul of Christ knows infinite things by the knowledge of simple intelligence; yet God knows more by this manner of knowledge or understanding.</w:t>
      </w:r>
    </w:p>
    <w:p>
      <w:r>
        <w:rPr>
          <w:b/>
        </w:rPr>
        <w:t>Article 6. Whether there is only one aeviternity?</w:t>
      </w:r>
    </w:p>
    <w:p>
      <w:pPr>
        <w:pStyle w:val="Quote"/>
      </w:pPr>
      <w:r>
        <w:t>Now some say that there is only one time for temporal things, forasmuch as one number exists for all things numbered; as time is a number, according to the Philosopher (</w:t>
      </w:r>
      <w:r>
        <w:rPr>
          <w:b/>
          <w:highlight w:val="yellow"/>
        </w:rPr>
        <w:t>Phys</w:t>
      </w:r>
      <w:r>
        <w:t>. iv). This, however, is not a sufficient reason; because time is not a number abstracted from the thing numbered, but existing in the thing numbered; otherwise it would not be continuous; for ten ells of cloth are continuous not by reason of the number, but by reason of the thing numbered. Now number as it exists in the thing numbered, is not the same for all; but it is different for different things. Hence, others assert that the unity of eternity as the principle of all duration is the cause of the unity of time. Thus all durations are one in that view, in the light of their principle, but are many in the light of the diversity of things receiving duration from the influx of the first principle. On the other hand others assign primary matter as the cause why time is one; as it is the first subject of movement, the measure of which is time. Neither of these reasons, however, is sufficient; forasmuch as things which are one in principle, or in subject, especially if distant, are not one absolutely, but accidentally. Therefore the true reason why time is one, is to be found in the oneness of the first movement by which, since it is most simple, all other movements are measured. Therefore time is referred to that movement, not only as a measure is to the thing measured, but also as accident is to subject; and thus receives unity from it. Whereas to other movements it is compared only as the measure is to the thing measured. Hence it is not multiplied by their multitude, because by one separate measure many things can be measured.</w:t>
      </w:r>
    </w:p>
    <w:p>
      <w:r>
        <w:rPr>
          <w:b/>
        </w:rPr>
        <w:t>Article 6. Whether the will is moved by God alone, as exterior principle?</w:t>
      </w:r>
    </w:p>
    <w:p>
      <w:pPr>
        <w:pStyle w:val="Quote"/>
      </w:pPr>
      <w:r>
        <w:t xml:space="preserve">I answer that, The movement of the will is from within, as also is the movement of nature. Now although it is possible for something to move a natural thing, without being the cause of the thing moved, yet that alone, which is in some way the cause of a thing's nature, can cause a natural movement in that thing. For a stone is moved upwards by a man, who is not the cause of the stone's nature, but this movement is not natural to the stone; but the natural movement of the stone is caused by no other than the cause of its nature. Wherefore it is said in </w:t>
      </w:r>
      <w:r>
        <w:rPr>
          <w:b/>
          <w:highlight w:val="yellow"/>
        </w:rPr>
        <w:t>Phys</w:t>
      </w:r>
      <w:r>
        <w:t>. vii, 4, that the generator moves locally heavy and light things. Accordingly man endowed with a will is sometimes moved by something that is not his cause; but that his voluntary movement be from an exterior principle that is not the cause of his will, is impossible.</w:t>
      </w:r>
    </w:p>
    <w:p>
      <w:pPr>
        <w:pStyle w:val="Quote"/>
      </w:pPr>
      <w:r>
        <w:t xml:space="preserve">Reply to Objection 1. As we said in I:8:1, the infinite is taken in two ways. First, on the part of a form, and thus we have the negatively infinite, i.e. a form or act not limited by being received into matter or a subject; and this infinite of itself is most knowable on account of the perfection of the act, although it is not comprehensible by the finite power of the creature; for thus God is said to be infinite. And this infinite the soul of Christ knows, yet does not comprehend. Secondly, there is the infinite as regards matter, which is taken privatively, i.e. inasmuch as it has not the form it ought naturally to have, and in this way we have infinite in quantity. Now such an infinite of itself, is unknown: inasmuch as it is, as it were, matter with privation of form as is said </w:t>
      </w:r>
      <w:r>
        <w:rPr>
          <w:b/>
          <w:highlight w:val="yellow"/>
        </w:rPr>
        <w:t>Phys</w:t>
      </w:r>
      <w:r>
        <w:t xml:space="preserve">. iii, 65. But all knowledge is by form or act. Therefore if this infinite is to be known according to its mode of being, it cannot be known. For its mode is that part be taken after part, as is said </w:t>
      </w:r>
      <w:r>
        <w:rPr>
          <w:b/>
          <w:highlight w:val="yellow"/>
        </w:rPr>
        <w:t>Phys</w:t>
      </w:r>
      <w:r>
        <w:t>. iii, 62,63. And in this way it is true that, if we take something from it, i.e. taking part after part, there always remains something to be taken. But as material things can be received by the intellect immaterially, and many things unitedly, so can infinite things be received by the intellect, not after the manner of infinite, but finitely; and thus what are in themselves infinite are, in the intellect of the knower, finite. And in this way the soul of Christ knows an infinite number of things, inasmuch as it knows them not by discoursing from one to another, but in a certain unity, i.e. in any creature in whose potentiality infinite things exist, and principally in the Word Himself.</w:t>
      </w:r>
    </w:p>
    <w:p>
      <w:pPr>
        <w:pStyle w:val="Heading2"/>
      </w:pPr>
      <w:r>
        <w:t>Volume 2 - Question 13. Choice, which is an act of the will with regard to the means</w:t>
      </w:r>
    </w:p>
    <w:p>
      <w:r>
        <w:rPr>
          <w:b/>
        </w:rPr>
        <w:t>Article 2. Whether choice is to be found in irrational animals?</w:t>
      </w:r>
    </w:p>
    <w:p>
      <w:pPr>
        <w:pStyle w:val="Quote"/>
      </w:pPr>
      <w:r>
        <w:t xml:space="preserve">Reply to Objection 3. As stated in </w:t>
      </w:r>
      <w:r>
        <w:rPr>
          <w:b/>
          <w:highlight w:val="yellow"/>
        </w:rPr>
        <w:t>Phys</w:t>
      </w:r>
      <w:r>
        <w:t xml:space="preserve">. iii, 3 "movement is the act of the movable, caused by a mover." Wherefore the power of the mover appears in the movement of that which it moves. Accordingly, in all things moved by reason, the order of reason which moves them is evident, although the things themselves are without reason: for an arrow through the motion of the archer goes straight towards the target, as though it were endowed with reason to direct its course. The same may be seen in the movements of clocks and all engines put together by the art of man. Now as artificial things are in comparison to human art, so are all natural things in comparison to the Divine art. And accordingly order is to be seen in things moved by nature, just as in things moved by reason, as is stated in </w:t>
      </w:r>
      <w:r>
        <w:rPr>
          <w:b/>
          <w:highlight w:val="yellow"/>
        </w:rPr>
        <w:t>Phys</w:t>
      </w:r>
      <w:r>
        <w:t>. ii. And thus it is that in the works of irrational animals we notice certain marks of sagacity, in so far as they have a natural inclination to set about their actions in a most orderly manner through being ordained by the Supreme art. For which reason, too, certain animals are called prudent or sagacious; and not because they reason or exercise any choice about things. This is clear from the fact that all that share in one nature, invariably act in the same way.</w:t>
      </w:r>
    </w:p>
    <w:p>
      <w:pPr>
        <w:pStyle w:val="Quote"/>
      </w:pPr>
      <w:r>
        <w:t>Objection 1. It would seem that the soul of Christ cannot know the infinite in the Word. For that the infinite should be known is repugnant to the definition of the infinite which (</w:t>
      </w:r>
      <w:r>
        <w:rPr>
          <w:b/>
          <w:highlight w:val="yellow"/>
        </w:rPr>
        <w:t>Phys</w:t>
      </w:r>
      <w:r>
        <w:t>. iii, 63) is said to be that "from which, however much we may take, there always remains something to be taken." But it is impossible for the definition to be separated from the thing defined, since this would mean that contradictories exist together. Therefore it is impossible that the soul of Christ knows the infinite.</w:t>
      </w:r>
    </w:p>
    <w:p>
      <w:r>
        <w:rPr>
          <w:b/>
        </w:rPr>
        <w:t>Article 3. Whether choice is only of the means, or sometimes also of the end?</w:t>
      </w:r>
    </w:p>
    <w:p>
      <w:pPr>
        <w:pStyle w:val="Quote"/>
      </w:pPr>
      <w:r>
        <w:t>I answer that, As already stated (Article 1, Reply to Objection 2), choice results from the decision or judgment which is, as it were, the conclusion of a practical syllogism. Hence that which is the conclusion of a practical syllogism, is the matter of choice. Now in practical things the end stands in the position of a principle, not of a conclusion, as the Philosopher says (</w:t>
      </w:r>
      <w:r>
        <w:rPr>
          <w:b/>
          <w:highlight w:val="yellow"/>
        </w:rPr>
        <w:t>Phys</w:t>
      </w:r>
      <w:r>
        <w:t>. ii, 9). Wherefore the end, as such, is not a matter of choice.</w:t>
      </w:r>
    </w:p>
    <w:p>
      <w:pPr>
        <w:pStyle w:val="Heading2"/>
      </w:pPr>
      <w:r>
        <w:t>Volume 2 - Question 12. Intention</w:t>
      </w:r>
    </w:p>
    <w:p>
      <w:r>
        <w:rPr>
          <w:b/>
        </w:rPr>
        <w:t>Article 4. Whether intention of the end is the same act as the volition of the means?</w:t>
      </w:r>
    </w:p>
    <w:p>
      <w:pPr>
        <w:pStyle w:val="Quote"/>
      </w:pPr>
      <w:r>
        <w:t>Reply to Objection 3. A movement which is one as to the subject, may differ, according to our way of looking at it, as to its beginning and end, as in the case of ascent and descent (</w:t>
      </w:r>
      <w:r>
        <w:rPr>
          <w:b/>
          <w:highlight w:val="yellow"/>
        </w:rPr>
        <w:t>Phys</w:t>
      </w:r>
      <w:r>
        <w:t>. iii, 3). Accordingly, in so far as the movement of the will is to the means, as ordained to the end, it is called "choice": but the movement of the will to the end as acquired by the means, it is called "intention." A sign of this is that we can have intention of the end without having determined the means which are the object of choice.</w:t>
      </w:r>
    </w:p>
    <w:p>
      <w:r>
        <w:rPr>
          <w:b/>
        </w:rPr>
        <w:t>Article 4. Whether choice is of those things only that are done by us?</w:t>
      </w:r>
    </w:p>
    <w:p>
      <w:pPr>
        <w:pStyle w:val="Quote"/>
      </w:pPr>
      <w:r>
        <w:t>Objection 1. It would seem that choice is not only in respect of human acts. For choice regards the means. Now, not only acts, but also the organs, are means (</w:t>
      </w:r>
      <w:r>
        <w:rPr>
          <w:b/>
          <w:highlight w:val="yellow"/>
        </w:rPr>
        <w:t>Phys</w:t>
      </w:r>
      <w:r>
        <w:t>. ii, 3). Therefore choice is not only concerned with human acts.</w:t>
      </w:r>
    </w:p>
    <w:p>
      <w:r>
        <w:rPr>
          <w:b/>
        </w:rPr>
        <w:t>Article 5. Whether intention is within the competency of irrational animals?</w:t>
      </w:r>
    </w:p>
    <w:p>
      <w:pPr>
        <w:pStyle w:val="Quote"/>
      </w:pPr>
      <w:r>
        <w:t xml:space="preserve">Objection 1. It would seem that irrational animals intend the end. For in things void of reason nature stands further apart from the rational nature, than does the sensitive nature in irrational animals. But nature intends the end even in things void of reason, as is proved in </w:t>
      </w:r>
      <w:r>
        <w:rPr>
          <w:b/>
          <w:highlight w:val="yellow"/>
        </w:rPr>
        <w:t>Phys</w:t>
      </w:r>
      <w:r>
        <w:t>. ii, 8. Much more, therefore, do irrational animals intend the end.</w:t>
      </w:r>
    </w:p>
    <w:p>
      <w:pPr>
        <w:pStyle w:val="Heading2"/>
      </w:pPr>
      <w:r>
        <w:t>Volume 1 - Question 18. The life of God</w:t>
      </w:r>
    </w:p>
    <w:p>
      <w:r>
        <w:rPr>
          <w:b/>
        </w:rPr>
        <w:t>Article 1. Whether to live belongs to all natural things?</w:t>
      </w:r>
    </w:p>
    <w:p>
      <w:pPr>
        <w:pStyle w:val="Quote"/>
      </w:pPr>
      <w:r>
        <w:t>Objection 1. It seems that to live belongs to all natural things. For the Philosopher says (</w:t>
      </w:r>
      <w:r>
        <w:rPr>
          <w:b/>
          <w:highlight w:val="yellow"/>
        </w:rPr>
        <w:t>Phys</w:t>
      </w:r>
      <w:r>
        <w:t>. viii, 1) that "Movement is like a kind of life possessed by all things existing in nature." But all natural things participate in movement. Therefore all natural things partake of life.</w:t>
      </w:r>
    </w:p>
    <w:p>
      <w:pPr>
        <w:pStyle w:val="Quote"/>
      </w:pPr>
      <w:r>
        <w:t>Objection 2. Further, plants are said to live, inasmuch as they in themselves a principle of movement of growth and decay. But local movement is naturally more perfect than, and prior to, movement of growth and decay, as the Philosopher shows (</w:t>
      </w:r>
      <w:r>
        <w:rPr>
          <w:b/>
          <w:highlight w:val="yellow"/>
        </w:rPr>
        <w:t>Phys</w:t>
      </w:r>
      <w:r>
        <w:t>. viii, 56,57). Since then, all natural bodies have in themselves some principle of local movement, it seems that all natural bodies live.</w:t>
      </w:r>
    </w:p>
    <w:p>
      <w:pPr>
        <w:pStyle w:val="Heading2"/>
      </w:pPr>
      <w:r>
        <w:t>Volume 3 - Question 17. Hope, considered in itself</w:t>
      </w:r>
    </w:p>
    <w:p>
      <w:r>
        <w:rPr>
          <w:b/>
        </w:rPr>
        <w:t>Article 1. Whether hope is a virtue?</w:t>
      </w:r>
    </w:p>
    <w:p>
      <w:pPr>
        <w:pStyle w:val="Quote"/>
      </w:pPr>
      <w:r>
        <w:t>Objection 3. Further, "virtue is the disposition of a perfect thing" (</w:t>
      </w:r>
      <w:r>
        <w:rPr>
          <w:b/>
          <w:highlight w:val="yellow"/>
        </w:rPr>
        <w:t>Phys</w:t>
      </w:r>
      <w:r>
        <w:t>. vii, text. 17,18). But hope is the disposition of an imperfect thing, of one, namely, that lacks what it hopes to have. Therefore hope is not a virtue.</w:t>
      </w:r>
    </w:p>
    <w:p>
      <w:pPr>
        <w:pStyle w:val="Heading2"/>
      </w:pPr>
      <w:r>
        <w:t>Volume 1 - Question 16. Truth</w:t>
      </w:r>
    </w:p>
    <w:p>
      <w:r>
        <w:rPr>
          <w:b/>
        </w:rPr>
        <w:t>Article 4. Whether good is logically prior to the true?</w:t>
      </w:r>
    </w:p>
    <w:p>
      <w:pPr>
        <w:pStyle w:val="Quote"/>
      </w:pPr>
      <w:r>
        <w:t xml:space="preserve">Objection 1. It seems that good is logically prior to the true. For what is more universal is logically prior, as is evident from </w:t>
      </w:r>
      <w:r>
        <w:rPr>
          <w:b/>
          <w:highlight w:val="yellow"/>
        </w:rPr>
        <w:t>Phys</w:t>
      </w:r>
      <w:r>
        <w:t>. i. But the good is more universal than the true, since the true is a kind of good, namely, of the intellect. Therefore the good is logically prior to the true.</w:t>
      </w:r>
    </w:p>
    <w:p>
      <w:pPr>
        <w:pStyle w:val="Heading2"/>
      </w:pPr>
      <w:r>
        <w:t>Volume 1 - Question 19. The will of God</w:t>
      </w:r>
    </w:p>
    <w:p>
      <w:r>
        <w:rPr>
          <w:b/>
        </w:rPr>
        <w:t>Article 1. Whether there is will in God?</w:t>
      </w:r>
    </w:p>
    <w:p>
      <w:pPr>
        <w:pStyle w:val="Quote"/>
      </w:pPr>
      <w:r>
        <w:t xml:space="preserve">Objection 3. Further, according to the Philosopher (De Anima iii, 54), the will moves, and is moved. But God is the first cause of movement, and Himself is unmoved, as proved in </w:t>
      </w:r>
      <w:r>
        <w:rPr>
          <w:b/>
          <w:highlight w:val="yellow"/>
        </w:rPr>
        <w:t>Phys</w:t>
      </w:r>
      <w:r>
        <w:t>. viii, 49. Therefore there is not will in God.</w:t>
      </w:r>
    </w:p>
    <w:p>
      <w:pPr>
        <w:pStyle w:val="Heading2"/>
      </w:pPr>
      <w:r>
        <w:t>Volume 1 - Question 14. God's knowledge</w:t>
      </w:r>
    </w:p>
    <w:p>
      <w:r>
        <w:rPr>
          <w:b/>
        </w:rPr>
        <w:t>Article 6. Whether God knows things other than Himself by proper knowledge?</w:t>
      </w:r>
    </w:p>
    <w:p>
      <w:pPr>
        <w:pStyle w:val="Quote"/>
      </w:pPr>
      <w:r>
        <w:t xml:space="preserve">But this cannot be. For to know a thing in general and not in particular, is to have an imperfect knowledge. Hence our intellect, when it is reduced from potentiality to act, acquires first a universal and confused knowledge of things, before it knows them in particular; as proceeding from the imperfect to the perfect, as is clear from </w:t>
      </w:r>
      <w:r>
        <w:rPr>
          <w:b/>
          <w:highlight w:val="yellow"/>
        </w:rPr>
        <w:t>Phys</w:t>
      </w:r>
      <w:r>
        <w:t>. i. If therefore the knowledge of God regarding things other than Himself is only universal and not special, it would follow that His understanding would not be absolutely perfect; therefore neither would His being be perfect; and this is against what was said above (I:4:1). We must therefore hold that God knows things other than Himself with a proper knowledge; not only in so far as being is common to them, but in so far as one is distinguished from the other. In proof thereof we may observe that some wishing to show that God knows many things by one, bring forward some examples, as, for instance, that if the centre knew itself, it would know all lines that proceed from the centre; or if light knew itself, it would know all colors.</w:t>
      </w:r>
    </w:p>
    <w:p>
      <w:pPr>
        <w:pStyle w:val="Heading2"/>
      </w:pPr>
      <w:r>
        <w:t>Volume 4 - Question 17. Christ's unity of being</w:t>
      </w:r>
    </w:p>
    <w:p>
      <w:r>
        <w:rPr>
          <w:b/>
        </w:rPr>
        <w:t>Article 1. Whether Christ is one or two?</w:t>
      </w:r>
    </w:p>
    <w:p>
      <w:pPr>
        <w:pStyle w:val="Quote"/>
      </w:pPr>
      <w:r>
        <w:t>Objection 6. Further, the Philosopher says (</w:t>
      </w:r>
      <w:r>
        <w:rPr>
          <w:b/>
          <w:highlight w:val="yellow"/>
        </w:rPr>
        <w:t>Phys</w:t>
      </w:r>
      <w:r>
        <w:t>. iii, text. 18) that "one" and "two" are predicated denominatively. Now Christ has a duality of nature. Therefore Christ is two.</w:t>
      </w:r>
    </w:p>
    <w:p>
      <w:r>
        <w:rPr>
          <w:b/>
        </w:rPr>
        <w:t>Article 3. Whether whatever God wills He wills necessarily?</w:t>
      </w:r>
    </w:p>
    <w:p>
      <w:pPr>
        <w:pStyle w:val="Quote"/>
      </w:pPr>
      <w:r>
        <w:t xml:space="preserve">Objection 5. Further, on the part of that which is indifferent to one or the other of two things, no action results unless it is inclined to one or the other by some other power, as the Commentator [Averroes] says in </w:t>
      </w:r>
      <w:r>
        <w:rPr>
          <w:b/>
          <w:highlight w:val="yellow"/>
        </w:rPr>
        <w:t>Phys</w:t>
      </w:r>
      <w:r>
        <w:t>. ii. If, then, the Will of God is indifferent with regard to anything, it follows that His determination to act comes from another; and thus He has some cause prior to Himself.</w:t>
      </w:r>
    </w:p>
    <w:p>
      <w:pPr>
        <w:pStyle w:val="Heading2"/>
      </w:pPr>
      <w:r>
        <w:t>Volume 2 - Question 17. The acts commanded by the will</w:t>
      </w:r>
    </w:p>
    <w:p>
      <w:r>
        <w:rPr>
          <w:b/>
        </w:rPr>
        <w:t>Article 4. Whether command and the commanded act are one act, or distinct?</w:t>
      </w:r>
    </w:p>
    <w:p>
      <w:pPr>
        <w:pStyle w:val="Quote"/>
      </w:pPr>
      <w:r>
        <w:t>Reply to Objection 1. If the distinct powers are not ordained to one another, their acts are diverse simply. But when one power is the mover of the other, then their acts are, in a way, one: since "the act of the mover and the act of the thing moved are one act" (</w:t>
      </w:r>
      <w:r>
        <w:rPr>
          <w:b/>
          <w:highlight w:val="yellow"/>
        </w:rPr>
        <w:t>Phys</w:t>
      </w:r>
      <w:r>
        <w:t>. iii, 3).</w:t>
      </w:r>
    </w:p>
    <w:p>
      <w:r>
        <w:rPr>
          <w:b/>
        </w:rPr>
        <w:t>Article 4. Whether the will of God is the cause of things?</w:t>
      </w:r>
    </w:p>
    <w:p>
      <w:pPr>
        <w:pStyle w:val="Quote"/>
      </w:pPr>
      <w:r>
        <w:t xml:space="preserve">First, from the order itself of active causes. Since both intellect and nature act for an end, as proved in </w:t>
      </w:r>
      <w:r>
        <w:rPr>
          <w:b/>
          <w:highlight w:val="yellow"/>
        </w:rPr>
        <w:t>Phys</w:t>
      </w:r>
      <w:r>
        <w:t>. ii, 49, the natural agent must have the end and the necessary means predetermined for it by some higher intellect; as the end and definite movement is predetermined for the arrow by the archer. Hence the intellectual and voluntary agent must precede the agent that acts by nature. Hence, since God is first in the order of agents, He must act by intellect and will.</w:t>
      </w:r>
    </w:p>
    <w:p>
      <w:pPr>
        <w:pStyle w:val="Heading2"/>
      </w:pPr>
      <w:r>
        <w:t>Volume 2 - Question 21. The consequences of human actions by reason of their goodness and malice</w:t>
      </w:r>
    </w:p>
    <w:p>
      <w:r>
        <w:rPr>
          <w:b/>
        </w:rPr>
        <w:t>Article 1. Whether a human action is right or sinful, in so far as it is good or evil?</w:t>
      </w:r>
    </w:p>
    <w:p>
      <w:pPr>
        <w:pStyle w:val="Quote"/>
      </w:pPr>
      <w:r>
        <w:t>Objection 1. It seems that a human action is not right or sinful, in so far as it is good or evil. For "monsters are the sins of nature" (</w:t>
      </w:r>
      <w:r>
        <w:rPr>
          <w:b/>
          <w:highlight w:val="yellow"/>
        </w:rPr>
        <w:t>Phys</w:t>
      </w:r>
      <w:r>
        <w:t>. ii, 8). But monsters are not actions, but things engendered outside the order of nature. Now things that are produced according to art and reason imitate those that are produced according to nature (</w:t>
      </w:r>
      <w:r>
        <w:rPr>
          <w:b/>
          <w:highlight w:val="yellow"/>
        </w:rPr>
        <w:t>Phys</w:t>
      </w:r>
      <w:r>
        <w:t>. ii, 8). Therefore an action is not sinful by reason of its being inordinate and evil.</w:t>
      </w:r>
    </w:p>
    <w:p>
      <w:pPr>
        <w:pStyle w:val="Heading2"/>
      </w:pPr>
      <w:r>
        <w:t>Volume 4 - Question 14. God's knowledge</w:t>
      </w:r>
    </w:p>
    <w:p>
      <w:r>
        <w:rPr>
          <w:b/>
        </w:rPr>
        <w:t>Article 6. Whether God knows things other than Himself by proper knowledge?</w:t>
      </w:r>
    </w:p>
    <w:p>
      <w:pPr>
        <w:pStyle w:val="Quote"/>
      </w:pPr>
      <w:r>
        <w:t xml:space="preserve">But this cannot be. For to know a thing in general and not in particular, is to have an imperfect knowledge. Hence our intellect, when it is reduced from potentiality to act, acquires first a universal and confused knowledge of things, before it knows them in particular; as proceeding from the imperfect to the perfect, as is clear from </w:t>
      </w:r>
      <w:r>
        <w:rPr>
          <w:b/>
          <w:highlight w:val="yellow"/>
        </w:rPr>
        <w:t>Phys</w:t>
      </w:r>
      <w:r>
        <w:t>. i. If therefore the knowledge of God regarding things other than Himself is only universal and not special, it would follow that His understanding would not be absolutely perfect; therefore neither would His being be perfect; and this is against what was said above (I:4:1). We must therefore hold that God knows things other than Himself with a proper knowledge; not only in so far as being is common to them, but in so far as one is distinguished from the other. In proof thereof we may observe that some wishing to show that God knows many things by one, bring forward some examples, as, for instance, that if the centre knew itself, it would know all lines that proceed from the centre; or if light knew itself, it would know all colors.</w:t>
      </w:r>
    </w:p>
    <w:p>
      <w:pPr>
        <w:pStyle w:val="Quote"/>
      </w:pPr>
      <w:r>
        <w:t xml:space="preserve">Objection 2. Further, sin, as stated in </w:t>
      </w:r>
      <w:r>
        <w:rPr>
          <w:b/>
          <w:highlight w:val="yellow"/>
        </w:rPr>
        <w:t>Phys</w:t>
      </w:r>
      <w:r>
        <w:t>. ii, 8 occurs in nature and art, when the end intended by nature or art is not attained. But the goodness or malice of a human action depends, before all, on the intention of the end, and on its achievement. Therefore it seems that the malice of an action does not make it sinful.</w:t>
      </w:r>
    </w:p>
    <w:p>
      <w:r>
        <w:rPr>
          <w:b/>
        </w:rPr>
        <w:t>Article 2. Whether a human action deserves praise or blame, by reason of its being good or evil?</w:t>
      </w:r>
    </w:p>
    <w:p>
      <w:pPr>
        <w:pStyle w:val="Quote"/>
      </w:pPr>
      <w:r>
        <w:t xml:space="preserve">Objection 2. Further, just as sin occurs in moral actions, so does it happen in the productions of art: because as stated in </w:t>
      </w:r>
      <w:r>
        <w:rPr>
          <w:b/>
          <w:highlight w:val="yellow"/>
        </w:rPr>
        <w:t>Phys</w:t>
      </w:r>
      <w:r>
        <w:t>. ii, 8 "it is a sin in a grammarian to write badly, and in a doctor to give the wrong medicine." But the artist is not blamed for making something bad: because the artist's work is such, that he can produce a good or a bad thing, just as he lists. Therefore it seems that neither is there any reason for blaming a moral action, in the fact that it is evil.</w:t>
      </w:r>
    </w:p>
    <w:p>
      <w:pPr>
        <w:pStyle w:val="Quote"/>
      </w:pPr>
      <w:r>
        <w:t>Objection 1. It would seem that a human action does not deserve praise or blame by reason of its being good or evil. For "sin happens even in things done by nature" (</w:t>
      </w:r>
      <w:r>
        <w:rPr>
          <w:b/>
          <w:highlight w:val="yellow"/>
        </w:rPr>
        <w:t>Phys</w:t>
      </w:r>
      <w:r>
        <w:t>. ii, 8). And yet natural things are not deserving of praise or blame (Ethic. iii, 5). Therefore a human action does not deserve blame, by reason of its being evil or sinful; and, consequently, neither does it deserve praise, by reason of its being good.</w:t>
      </w:r>
    </w:p>
    <w:p>
      <w:pPr>
        <w:pStyle w:val="Heading2"/>
      </w:pPr>
      <w:r>
        <w:t>Volume 2 - Question 22. The subject of the soul's passions</w:t>
      </w:r>
    </w:p>
    <w:p>
      <w:r>
        <w:rPr>
          <w:b/>
        </w:rPr>
        <w:t>Article 1. Whether any passion is in the soul?</w:t>
      </w:r>
    </w:p>
    <w:p>
      <w:pPr>
        <w:pStyle w:val="Quote"/>
      </w:pPr>
      <w:r>
        <w:t xml:space="preserve">Objection 2. Further, passion is movement, as is stated in </w:t>
      </w:r>
      <w:r>
        <w:rPr>
          <w:b/>
          <w:highlight w:val="yellow"/>
        </w:rPr>
        <w:t>Phys</w:t>
      </w:r>
      <w:r>
        <w:t>. iii, 3. But the soul is not moved, as is proved in De Anima i, 3. Therefore passion is not in the soul.</w:t>
      </w:r>
    </w:p>
    <w:p>
      <w:r>
        <w:rPr>
          <w:b/>
        </w:rPr>
        <w:t>Article 8. Whether truth is immutable?</w:t>
      </w:r>
    </w:p>
    <w:p>
      <w:pPr>
        <w:pStyle w:val="Quote"/>
      </w:pPr>
      <w:r>
        <w:t xml:space="preserve">Reply to Objection 2. The true and being are convertible terms. Hence just as being is not generated nor corrupted of itself, but accidentally, in so far as this being or that is corrupted or generated, as is said in </w:t>
      </w:r>
      <w:r>
        <w:rPr>
          <w:b/>
          <w:highlight w:val="yellow"/>
        </w:rPr>
        <w:t>Phys</w:t>
      </w:r>
      <w:r>
        <w:t>. i, so does truth change, not so as that no truth remains, but because that truth does not remain which was before.</w:t>
      </w:r>
    </w:p>
    <w:p>
      <w:pPr>
        <w:pStyle w:val="Heading2"/>
      </w:pPr>
      <w:r>
        <w:t>Volume 4 - Question 19. The unity of Christ's operation</w:t>
      </w:r>
    </w:p>
    <w:p>
      <w:r>
        <w:rPr>
          <w:b/>
        </w:rPr>
        <w:t>Article 3. Whether the human action of Christ could be meritorious to Him?</w:t>
      </w:r>
    </w:p>
    <w:p>
      <w:pPr>
        <w:pStyle w:val="Quote"/>
      </w:pPr>
      <w:r>
        <w:t xml:space="preserve">I answer that, To have any good thing of oneself is more excellent than to have it from another, for "what is of itself a cause is always more excellent than what is a cause through another," as is said </w:t>
      </w:r>
      <w:r>
        <w:rPr>
          <w:b/>
          <w:highlight w:val="yellow"/>
        </w:rPr>
        <w:t>Phys</w:t>
      </w:r>
      <w:r>
        <w:t>. viii, 5. Now a thing is said to have, of itself, that of which it is to some extent the cause. But of whatever good we possess the first cause by authority is God; and in this way no creature has any good of itself, according to 1 Corinthians 4:7: "What hast thou that thou hast not received?" Nevertheless, in a secondary manner anyone may be a cause, to himself, of having certain good things, inasmuch as he cooperates with God in the matter, and thus whoever has anything by his own merit has it, in a manner, of himself. Hence it is better to have a thing by merit than without merit.</w:t>
      </w:r>
    </w:p>
    <w:p>
      <w:pPr>
        <w:pStyle w:val="Heading2"/>
      </w:pPr>
      <w:r>
        <w:t>Volume 2 - Question 18. The good and evil of human acts, in general</w:t>
      </w:r>
    </w:p>
    <w:p>
      <w:r>
        <w:rPr>
          <w:b/>
        </w:rPr>
        <w:t>Article 7. Whether the species derived from the end is contained under the species derived from the object, as under its genus, or conversely?</w:t>
      </w:r>
    </w:p>
    <w:p>
      <w:pPr>
        <w:pStyle w:val="Quote"/>
      </w:pPr>
      <w:r>
        <w:t xml:space="preserve">Reply to Objection 3. Difference is compared to genus as form to matter, inasmuch as it actualizes the genus. On the other hand, the genus is considered as more formal than the species, inasmuch as it is something more absolute and less contracted. Wherefore also the parts of a definition are reduced to the genus of formal cause, as is stated in </w:t>
      </w:r>
      <w:r>
        <w:rPr>
          <w:b/>
          <w:highlight w:val="yellow"/>
        </w:rPr>
        <w:t>Phys</w:t>
      </w:r>
      <w:r>
        <w:t>. ii, 3. And in this sense the genus is the formal cause of the species; and so much the more formal, as it is more universal.</w:t>
      </w:r>
    </w:p>
    <w:p>
      <w:r>
        <w:rPr>
          <w:b/>
        </w:rPr>
        <w:t>Article 12. Whether God can know infinite things?</w:t>
      </w:r>
    </w:p>
    <w:p>
      <w:pPr>
        <w:pStyle w:val="Quote"/>
      </w:pPr>
      <w:r>
        <w:t>Objection 1. It seems that God cannot know infinite things. For the infinite, as such, is unknown; since the infinite is that which, "to those who measure it, leaves always something more to be measured," as the Philosopher says (</w:t>
      </w:r>
      <w:r>
        <w:rPr>
          <w:b/>
          <w:highlight w:val="yellow"/>
        </w:rPr>
        <w:t>Phys</w:t>
      </w:r>
      <w:r>
        <w:t>. iii). Moreover, Augustine says (De Civ. Dei xii) that "whatever is comprehended by knowledge, is bounded by the comprehension of the knower." Now infinite things have no boundary. Therefore they cannot be comprehended by the knowledge of God.</w:t>
      </w:r>
    </w:p>
    <w:p>
      <w:pPr>
        <w:pStyle w:val="Quote"/>
      </w:pPr>
      <w:r>
        <w:t xml:space="preserve">Objection 2. Further, if we say that things infinite in themselves are finite in God's knowledge, against this it may be urged that the essence of the infinite is that it is untraversable, and the finite that it is traversable, as said in </w:t>
      </w:r>
      <w:r>
        <w:rPr>
          <w:b/>
          <w:highlight w:val="yellow"/>
        </w:rPr>
        <w:t>Phys</w:t>
      </w:r>
      <w:r>
        <w:t xml:space="preserve">. iii. But the infinite is not traversable either by the finite or by the infinite, as is proved in </w:t>
      </w:r>
      <w:r>
        <w:rPr>
          <w:b/>
          <w:highlight w:val="yellow"/>
        </w:rPr>
        <w:t>Phys</w:t>
      </w:r>
      <w:r>
        <w:t>. vi. Therefore the infinite cannot be bounded by the finite, nor even by the infinite; and so the infinite cannot be finite in God's knowledge, which is infinite.</w:t>
      </w:r>
    </w:p>
    <w:p>
      <w:pPr>
        <w:pStyle w:val="Heading2"/>
      </w:pPr>
      <w:r>
        <w:t>Volume 2 - Question 23. How the passions differ from one another</w:t>
      </w:r>
    </w:p>
    <w:p>
      <w:r>
        <w:rPr>
          <w:b/>
        </w:rPr>
        <w:t>Article 2. Whether the contrariety of the irascible passions is based on the contrariety of good and evil?</w:t>
      </w:r>
    </w:p>
    <w:p>
      <w:pPr>
        <w:pStyle w:val="Quote"/>
      </w:pPr>
      <w:r>
        <w:t xml:space="preserve">Objection 2. Further, passions differ according to their objects; just as movements differ according to their termini. But there is no other contrariety of movements, except that of the termini, as is stated in </w:t>
      </w:r>
      <w:r>
        <w:rPr>
          <w:b/>
          <w:highlight w:val="yellow"/>
        </w:rPr>
        <w:t>Phys</w:t>
      </w:r>
      <w:r>
        <w:t>. v, 3. Therefore there is no other contrariety of passions, save that of the objects. Now the object of the appetite is good or evil. Therefore in no appetitive power can there be contrariety of passions other than that of good and evil.</w:t>
      </w:r>
    </w:p>
    <w:p>
      <w:pPr>
        <w:pStyle w:val="Quote"/>
      </w:pPr>
      <w:r>
        <w:t xml:space="preserve">Objection 3. Further, "every passion of the soul is by way of approach and withdrawal," as Avicenna declares in his sixth book of </w:t>
      </w:r>
      <w:r>
        <w:rPr>
          <w:b/>
          <w:highlight w:val="yellow"/>
        </w:rPr>
        <w:t>Phys</w:t>
      </w:r>
      <w:r>
        <w:t>ics. Now approach results from the apprehension of good; withdrawal, from the apprehension of evil: since just as "good is what all desire" (Ethic. i, 1), so evil is what all shun. Therefore, in the passions of the soul, there can be no other contrariety than that of good and evil.</w:t>
      </w:r>
    </w:p>
    <w:p>
      <w:r>
        <w:rPr>
          <w:b/>
        </w:rPr>
        <w:t>Article 8. Whether the act of the vegetal soul is commanded?</w:t>
      </w:r>
    </w:p>
    <w:p>
      <w:pPr>
        <w:pStyle w:val="Quote"/>
      </w:pPr>
      <w:r>
        <w:t xml:space="preserve">Objection 2. Further, man is called a "little world" [Aristotle, </w:t>
      </w:r>
      <w:r>
        <w:rPr>
          <w:b/>
          <w:highlight w:val="yellow"/>
        </w:rPr>
        <w:t>Phys</w:t>
      </w:r>
      <w:r>
        <w:t>. viii. 2, because the soul is in the body, as God is in the world. But God is in the world in such a way, that everything in the world obeys His command. Therefore all that is in man, even the powers of the vegetal soul, obey the command of reason.</w:t>
      </w:r>
    </w:p>
    <w:p>
      <w:pPr>
        <w:pStyle w:val="Quote"/>
      </w:pPr>
      <w:r>
        <w:t>Reply to Objection 1. The idea of the infinite pertains to quantity, as the Philosopher says (</w:t>
      </w:r>
      <w:r>
        <w:rPr>
          <w:b/>
          <w:highlight w:val="yellow"/>
        </w:rPr>
        <w:t>Phys</w:t>
      </w:r>
      <w:r>
        <w:t>. i). But the idea of quantity implies the order of parts. Therefore to know the infinite according to the mode of the infinite is to know part after part; and in this way the infinite cannot be known; for whatever quantity of parts be taken, there will always remain something else outside. But God does not know the infinite or infinite things, as if He enumerated part after part; since He knows all things simultaneously, and not successively, as said above (Article 7). Hence there is nothing to prevent Him from knowing infinite things.</w:t>
      </w:r>
    </w:p>
    <w:p>
      <w:pPr>
        <w:pStyle w:val="Quote"/>
      </w:pPr>
      <w:r>
        <w:t xml:space="preserve">I answer that, Passion is a kind of movement, as stated in </w:t>
      </w:r>
      <w:r>
        <w:rPr>
          <w:b/>
          <w:highlight w:val="yellow"/>
        </w:rPr>
        <w:t>Phys</w:t>
      </w:r>
      <w:r>
        <w:t xml:space="preserve">. iii, 3. Therefore contrariety of passions is based on contrariety of movements or changes. Now there is a twofold contrariety in changes and movements, as stated in </w:t>
      </w:r>
      <w:r>
        <w:rPr>
          <w:b/>
          <w:highlight w:val="yellow"/>
        </w:rPr>
        <w:t>Phys</w:t>
      </w:r>
      <w:r>
        <w:t>. v, 5. One is according to approach and withdrawal in respect of the same term: and this contrariety belongs properly to changes, i.e. to generation, which is a change "to being," and to corruption, which is a change "from being." The other contrariety is according to opposition of termini, and belongs properly to movements: thus whitening, which is movement from black to white, is contrary to blackening, which is movement from white to black.</w:t>
      </w:r>
    </w:p>
    <w:p>
      <w:r>
        <w:rPr>
          <w:b/>
        </w:rPr>
        <w:t>Article 8. Whether the will of God imposes necessity on the things willed?</w:t>
      </w:r>
    </w:p>
    <w:p>
      <w:pPr>
        <w:pStyle w:val="Quote"/>
      </w:pPr>
      <w:r>
        <w:t>Objection 2. Further, every cause that cannot be hindered, produces its effect necessarily, because, as the Philosopher says (</w:t>
      </w:r>
      <w:r>
        <w:rPr>
          <w:b/>
          <w:highlight w:val="yellow"/>
        </w:rPr>
        <w:t>Phys</w:t>
      </w:r>
      <w:r>
        <w:t>. ii, 84) "Nature always works in the same way, if there is nothing to hinder it." But the will of God cannot be hindered. For the Apostle says (Romans 9:19): "Who resisteth His will?" Therefore the will of God imposes necessity on the things willed.</w:t>
      </w:r>
    </w:p>
    <w:p>
      <w:pPr>
        <w:pStyle w:val="Heading2"/>
      </w:pPr>
      <w:r>
        <w:t>Volume 1 - Question 25. The power of God</w:t>
      </w:r>
    </w:p>
    <w:p>
      <w:r>
        <w:rPr>
          <w:b/>
        </w:rPr>
        <w:t>Article 2. Whether the power of God is infinite?</w:t>
      </w:r>
    </w:p>
    <w:p>
      <w:pPr>
        <w:pStyle w:val="Quote"/>
      </w:pPr>
      <w:r>
        <w:t>Reply to Objection 3. The Philosopher (</w:t>
      </w:r>
      <w:r>
        <w:rPr>
          <w:b/>
          <w:highlight w:val="yellow"/>
        </w:rPr>
        <w:t>Phys</w:t>
      </w:r>
      <w:r>
        <w:t>. viii, 79) proves that if a body had infinite power, it would cause a non-temporal movement. And he shows that the power of the mover of heaven is infinite, because it can move in an infinite time. It remains, therefore, according to his reckoning, that the infinite power of a body, if such existed, would move without time; not, however, the power of an incorporeal mover. The reason of this is that one body moving another is a univocal agent; wherefore it follows that the whole power of the agent is made known in its motion. Since then the greater the power of a moving body, the more quickly does it move; the necessary conclusion is that if its power were infinite, it would move beyond comparison faster, and this is to move without time. An incorporeal mover, however, is not a univocal agent; whence it is not necessary that the whole of its power should be manifested in motion, so as to move without time; and especially since it moves in accordance with the disposition of its will.</w:t>
      </w:r>
    </w:p>
    <w:p>
      <w:r>
        <w:rPr>
          <w:b/>
        </w:rPr>
        <w:t>Article 9. Whether the acts of the external members are commanded?</w:t>
      </w:r>
    </w:p>
    <w:p>
      <w:pPr>
        <w:pStyle w:val="Quote"/>
      </w:pPr>
      <w:r>
        <w:t>Reply to Objection 2. In things pertaining to intellect and will, that which is according to nature stands first, whence all other things are derived: thus from the knowledge of principles that are naturally known, is derived knowledge of the conclusions; and from volition of the end naturally desired, is derived the choice of the means. So also in bodily movements the principle is according to nature. Now the principle of bodily movements begins with the movement of the heart. Consequently the movement of the heart is according to nature, and not according to the will: for like a proper accident, it results from life, which follows from the union of soul and body. Thus the movement of heavy and light things results from their substantial form: for which reason they are said to be moved by their generator, as the Philosopher states (</w:t>
      </w:r>
      <w:r>
        <w:rPr>
          <w:b/>
          <w:highlight w:val="yellow"/>
        </w:rPr>
        <w:t>Phys</w:t>
      </w:r>
      <w:r>
        <w:t>. viii, 4). Wherefore this movement is called "vital." For which reason Gregory of Nyssa (Nemesius, De Nat. Hom. xxii) says that, just as the movement of generation and nutrition does not obey reason, so neither does the pulse which is a vital movement. By the pulse he means the movement of the heart which is indicated by the pulse veins.</w:t>
      </w:r>
    </w:p>
    <w:p>
      <w:pPr>
        <w:pStyle w:val="Heading2"/>
      </w:pPr>
      <w:r>
        <w:t>Volume 2 - Question 25. The order of the passions to one another</w:t>
      </w:r>
    </w:p>
    <w:p>
      <w:r>
        <w:rPr>
          <w:b/>
        </w:rPr>
        <w:t>Article 1. Whether the irascible passions precede the concupiscible passions, or vice versa?</w:t>
      </w:r>
    </w:p>
    <w:p>
      <w:pPr>
        <w:pStyle w:val="Quote"/>
      </w:pPr>
      <w:r>
        <w:t>Objection 2. Further, the mover precedes that which is moved. But the irascible faculty is compared to the concupiscible, as mover to that which is moved: since it is given to animals, for the purposed of removing the obstacles that hinder the concupiscible faculty from enjoying its object, as stated above (I-II:23:1 ad 1; I:81:2). Now "that which removes an obstacle, is a kind of mover" (</w:t>
      </w:r>
      <w:r>
        <w:rPr>
          <w:b/>
          <w:highlight w:val="yellow"/>
        </w:rPr>
        <w:t>Phys</w:t>
      </w:r>
      <w:r>
        <w:t>. viii, 4). Therefore the irascible passions precede the concupiscible passions.</w:t>
      </w:r>
    </w:p>
    <w:p>
      <w:pPr>
        <w:pStyle w:val="Heading2"/>
      </w:pPr>
      <w:r>
        <w:t>Volume 2 - Question 20. Goodness and malice in external human affairs</w:t>
      </w:r>
    </w:p>
    <w:p>
      <w:r>
        <w:rPr>
          <w:b/>
        </w:rPr>
        <w:t>Article 6. Whether one and the same external action can be both good and evil?</w:t>
      </w:r>
    </w:p>
    <w:p>
      <w:pPr>
        <w:pStyle w:val="Quote"/>
      </w:pPr>
      <w:r>
        <w:t>Objection 2. Further, according to the Philosopher (</w:t>
      </w:r>
      <w:r>
        <w:rPr>
          <w:b/>
          <w:highlight w:val="yellow"/>
        </w:rPr>
        <w:t>Phys</w:t>
      </w:r>
      <w:r>
        <w:t>. iii, 3), action and passion are one act. But the passion may be good, as Christ's was; and the action evil, as that of the Jews. Therefore one and the same act can be both good and evil.</w:t>
      </w:r>
    </w:p>
    <w:p>
      <w:pPr>
        <w:pStyle w:val="Quote"/>
      </w:pPr>
      <w:r>
        <w:t>Objection 1. It would seem that one and the same external action can be both good and evil. For "movement, if continuous, is one and the same" (</w:t>
      </w:r>
      <w:r>
        <w:rPr>
          <w:b/>
          <w:highlight w:val="yellow"/>
        </w:rPr>
        <w:t>Phys</w:t>
      </w:r>
      <w:r>
        <w:t>. v, 4). But one continuous movement can be both good and bad: for instance, a man may go to church continuously, intending at first vainglory, and afterwards the service of God. Therefore one and the same action can be both good and bad.</w:t>
      </w:r>
    </w:p>
    <w:p>
      <w:pPr>
        <w:pStyle w:val="Quote"/>
      </w:pPr>
      <w:r>
        <w:t>Objection 1. It seems that the power of God is not infinite. For everything that is infinite is imperfect according to the Philosopher (</w:t>
      </w:r>
      <w:r>
        <w:rPr>
          <w:b/>
          <w:highlight w:val="yellow"/>
        </w:rPr>
        <w:t>Phys</w:t>
      </w:r>
      <w:r>
        <w:t>. iii, 6). But the power of God is far from imperfect. Therefore it is not infinite.</w:t>
      </w:r>
    </w:p>
    <w:p>
      <w:pPr>
        <w:pStyle w:val="Quote"/>
      </w:pPr>
      <w:r>
        <w:t>Objection 3. Further, the Philosopher proves (</w:t>
      </w:r>
      <w:r>
        <w:rPr>
          <w:b/>
          <w:highlight w:val="yellow"/>
        </w:rPr>
        <w:t>Phys</w:t>
      </w:r>
      <w:r>
        <w:t>. viii, 79) that if the power of any corporeal thing were infinite, it would cause instantaneous movement. God, however, does not cause instantaneous movement, but moves the spiritual creature in time, and the corporeal creature in place and time, as Augustine says (Gen. ad lit. 20,22,23). Therefore, His power is not infinite.</w:t>
      </w:r>
    </w:p>
    <w:p>
      <w:pPr>
        <w:pStyle w:val="Heading2"/>
      </w:pPr>
      <w:r>
        <w:t>Volume 4 - Question 18. Christ's unity of will</w:t>
      </w:r>
    </w:p>
    <w:p>
      <w:r>
        <w:rPr>
          <w:b/>
        </w:rPr>
        <w:t>Article 6. Whether there was contrariety of wills in Christ?</w:t>
      </w:r>
    </w:p>
    <w:p>
      <w:pPr>
        <w:pStyle w:val="Quote"/>
      </w:pPr>
      <w:r>
        <w:t>Objection 1. It would seem that there was contrariety of wills in Christ. For contrariety of wills regards contrariety of objects, as contrariety of movements springs from contrariety of termini, as is plain from the Philosopher (</w:t>
      </w:r>
      <w:r>
        <w:rPr>
          <w:b/>
          <w:highlight w:val="yellow"/>
        </w:rPr>
        <w:t>Phys</w:t>
      </w:r>
      <w:r>
        <w:t>. v, text. 49, seq.). Now Christ in His different wills wished contrary things. For in His Divine will He wished for death, from which He shrank in His human will, hence Athanasius says [De Incarnat. et Cont. Arianos, written against Apollinarius]: "When Christ says 'Father, if it be possible, let this chalice pass from Me; yet not My will, but Thine be done,' and again, 'The spirit indeed is willing, but the flesh weak,' He denotes two wills—the human, which through the weakness of the flesh shrank from the passion—and His Divine will eager for the passion." Hence there was contrariety of wills in Christ.</w:t>
      </w:r>
    </w:p>
    <w:p>
      <w:r>
        <w:rPr>
          <w:b/>
        </w:rPr>
        <w:t>Article 12. Whether God can know infinite things?</w:t>
      </w:r>
    </w:p>
    <w:p>
      <w:pPr>
        <w:pStyle w:val="Quote"/>
      </w:pPr>
      <w:r>
        <w:t>Objection 1. It seems that God cannot know infinite things. For the infinite, as such, is unknown; since the infinite is that which, "to those who measure it, leaves always something more to be measured," as the Philosopher says (</w:t>
      </w:r>
      <w:r>
        <w:rPr>
          <w:b/>
          <w:highlight w:val="yellow"/>
        </w:rPr>
        <w:t>Phys</w:t>
      </w:r>
      <w:r>
        <w:t>. iii). Moreover, Augustine says (De Civ. Dei xii) that "whatever is comprehended by knowledge, is bounded by the comprehension of the knower." Now infinite things have no boundary. Therefore they cannot be comprehended by the knowledge of God.</w:t>
      </w:r>
    </w:p>
    <w:p>
      <w:pPr>
        <w:pStyle w:val="Quote"/>
      </w:pPr>
      <w:r>
        <w:t>Reply to Objection 1. The idea of the infinite pertains to quantity, as the Philosopher says (</w:t>
      </w:r>
      <w:r>
        <w:rPr>
          <w:b/>
          <w:highlight w:val="yellow"/>
        </w:rPr>
        <w:t>Phys</w:t>
      </w:r>
      <w:r>
        <w:t>. i). But the idea of quantity implies the order of parts. Therefore to know the infinite according to the mode of the infinite is to know part after part; and in this way the infinite cannot be known; for whatever quantity of parts be taken, there will always remain something else outside. But God does not know the infinite or infinite things, as if He enumerated part after part; since He knows all things simultaneously, and not successively, as said above (Article 7). Hence there is nothing to prevent Him from knowing infinite things.</w:t>
      </w:r>
    </w:p>
    <w:p>
      <w:pPr>
        <w:pStyle w:val="Quote"/>
      </w:pPr>
      <w:r>
        <w:t xml:space="preserve">Objection 2. Further, if we say that things infinite in themselves are finite in God's knowledge, against this it may be urged that the essence of the infinite is that it is untraversable, and the finite that it is traversable, as said in </w:t>
      </w:r>
      <w:r>
        <w:rPr>
          <w:b/>
          <w:highlight w:val="yellow"/>
        </w:rPr>
        <w:t>Phys</w:t>
      </w:r>
      <w:r>
        <w:t xml:space="preserve">. iii. But the infinite is not traversable either by the finite or by the infinite, as is proved in </w:t>
      </w:r>
      <w:r>
        <w:rPr>
          <w:b/>
          <w:highlight w:val="yellow"/>
        </w:rPr>
        <w:t>Phys</w:t>
      </w:r>
      <w:r>
        <w:t>. vi. Therefore the infinite cannot be bounded by the finite, nor even by the infinite; and so the infinite cannot be finite in God's knowledge, which is infinite.</w:t>
      </w:r>
    </w:p>
    <w:p>
      <w:r>
        <w:rPr>
          <w:b/>
        </w:rPr>
        <w:t>Article 3. Whether hope is the first of the irascible passions?</w:t>
      </w:r>
    </w:p>
    <w:p>
      <w:pPr>
        <w:pStyle w:val="Quote"/>
      </w:pPr>
      <w:r>
        <w:t xml:space="preserve">Since then in order of generation or execution, proportion or aptitude to the end precedes the achievement of the end; it follows that, of all the irascible passions, anger is the last in the order of generation. And among the other passions of the irascible faculty, which imply a movement arising from love of good or hatred of evil, those whose object is good, viz. hope and despair, must naturally precede those whose object is evil, viz. daring and fear: yet so that hope precedes despair; since hope is a movement towards good as such, which is essentially attractive, so that hope tends to good directly; whereas despair is a movement away from good, a movement which is consistent with good, not as such, but in respect of something else, wherefore its tendency from good is accidental, as it were. In like manner fear, through being a movement from evil, precedes daring. And that hope and despair naturally precede fear and daring is evident from this—that as the desire of good is the reason for avoiding evil, so hope and despair are the reason for fear and daring: because daring arises from the hope of victory, and fear arises from the despair of overcoming. Lastly, anger arises from daring: for no one is angry while seeking vengeance, unless he dare to avenge himself, as Avicenna observes in the sixth book of his </w:t>
      </w:r>
      <w:r>
        <w:rPr>
          <w:b/>
          <w:highlight w:val="yellow"/>
        </w:rPr>
        <w:t>Phys</w:t>
      </w:r>
      <w:r>
        <w:t>ics. Accordingly, it is evident that hope is the first of all the irascible passions.</w:t>
      </w:r>
    </w:p>
    <w:p>
      <w:pPr>
        <w:pStyle w:val="Heading2"/>
      </w:pPr>
      <w:r>
        <w:t>Volume 3 - Question 25. The object of charity</w:t>
      </w:r>
    </w:p>
    <w:p>
      <w:r>
        <w:rPr>
          <w:b/>
        </w:rPr>
        <w:t>Article 3. Whether irrational creatures also ought to be loved out of charity?</w:t>
      </w:r>
    </w:p>
    <w:p>
      <w:pPr>
        <w:pStyle w:val="Quote"/>
      </w:pPr>
      <w:r>
        <w:t>I answer that, According to what has been stated above (II-II:13:1) charity is a kind of friendship. Now the love of friendship is twofold: first, there is the love for the friend to whom our friendship is given, secondly, the love for those good things which we desire for our friend. With regard to the first, no irrational creature can be loved out of charity; and for three reasons. Two of these reasons refer in a general way to friendship, which cannot have an irrational creature for its object: first because friendship is towards one to whom we wish good things, while, properly speaking, we cannot wish good things to an irrational creature, because it is not competent, properly speaking, to possess good, this being proper to the rational creature which, through its free-will, is the master of its disposal of the good it possesses. Hence the Philosopher says (</w:t>
      </w:r>
      <w:r>
        <w:rPr>
          <w:b/>
          <w:highlight w:val="yellow"/>
        </w:rPr>
        <w:t>Phys</w:t>
      </w:r>
      <w:r>
        <w:t>. ii, 6) that we do not speak of good or evil befalling such like things, except metaphorically. Secondly, because all friendship is based on some fellowship in life; since "nothing is so proper to friendship as to live together," as the Philosopher proves (Ethic. viii, 5). Now irrational creatures can have no fellowship in human life which is regulated by reason. Hence friendship with irrational creatures is impossible, except metaphorically speaking. The third reason is proper to charity, for charity is based on the fellowship of everlasting happiness, to which the irrational creature cannot attain. Therefore we cannot have the friendship of charity towards an irrational creature.</w:t>
      </w:r>
    </w:p>
    <w:p>
      <w:pPr>
        <w:pStyle w:val="Heading2"/>
      </w:pPr>
      <w:r>
        <w:t>Volume 1 - Question 29. The divine persons</w:t>
      </w:r>
    </w:p>
    <w:p>
      <w:r>
        <w:rPr>
          <w:b/>
        </w:rPr>
        <w:t>Article 1. The definition of "person"</w:t>
      </w:r>
    </w:p>
    <w:p>
      <w:pPr>
        <w:pStyle w:val="Quote"/>
      </w:pPr>
      <w:r>
        <w:t>Reply to Objection 4. According to the Philosopher (Metaph. v, 5), the word "nature" was first used to signify the generation of living things, which is called nativity. And because this kind of generation comes from an intrinsic principle, this term is extended to signify the intrinsic principle of any kind of movement. In this sense he defines "nature" (</w:t>
      </w:r>
      <w:r>
        <w:rPr>
          <w:b/>
          <w:highlight w:val="yellow"/>
        </w:rPr>
        <w:t>Phys</w:t>
      </w:r>
      <w:r>
        <w:t>. ii, 3). And since this kind of principle is either formal or material, both matter and form are commonly called nature. And as the essence of anything is completed by the form; so the essence of anything, signified by the definition, is commonly called nature. And here nature is taken in that sense. Hence Boethius says (De Duab. Nat.) that, "nature is the specific difference giving its form to each thing," for the specific difference completes the definition, and is derived from the special form of a thing. So in the definition of "person," which means the singular in a determined "genus," it is more correct to use the term "nature" than "essence," because the latter is taken from being, which is most common.</w:t>
      </w:r>
    </w:p>
    <w:p>
      <w:pPr>
        <w:pStyle w:val="Quote"/>
      </w:pPr>
      <w:r>
        <w:t>Objection 4. Further, "Nature is the principle of motion and rest, in those things in which it is essentially, and not accidentally," as Aristotle says (</w:t>
      </w:r>
      <w:r>
        <w:rPr>
          <w:b/>
          <w:highlight w:val="yellow"/>
        </w:rPr>
        <w:t>Phys</w:t>
      </w:r>
      <w:r>
        <w:t>. ii). But person exists in things immovable, as in God, and in the angels. Therefore the word "nature" ought not to enter into the definition of person, but the word should rather be "essence."</w:t>
      </w:r>
    </w:p>
    <w:p>
      <w:pPr>
        <w:pStyle w:val="Heading2"/>
      </w:pPr>
      <w:r>
        <w:t>Volume 3 - Question 24. The subject of charity</w:t>
      </w:r>
    </w:p>
    <w:p>
      <w:r>
        <w:rPr>
          <w:b/>
        </w:rPr>
        <w:t>Article 5. Whether charity increases by addition?</w:t>
      </w:r>
    </w:p>
    <w:p>
      <w:pPr>
        <w:pStyle w:val="Quote"/>
      </w:pPr>
      <w:r>
        <w:t xml:space="preserve">On the contrary, Charity is a simple form. Now nothing greater results from the addition of one simple thing to another, as proved in </w:t>
      </w:r>
      <w:r>
        <w:rPr>
          <w:b/>
          <w:highlight w:val="yellow"/>
        </w:rPr>
        <w:t>Phys</w:t>
      </w:r>
      <w:r>
        <w:t>. iii, text. 59, and Metaph. ii, 4. Therefore charity does not increase by addition.</w:t>
      </w:r>
    </w:p>
    <w:p>
      <w:pPr>
        <w:pStyle w:val="Heading2"/>
      </w:pPr>
      <w:r>
        <w:t>Volume 1 - Question 28. The divine relations</w:t>
      </w:r>
    </w:p>
    <w:p>
      <w:r>
        <w:rPr>
          <w:b/>
        </w:rPr>
        <w:t>Article 3. Whether the relations in God are really distinguished from each other?</w:t>
      </w:r>
    </w:p>
    <w:p>
      <w:pPr>
        <w:pStyle w:val="Quote"/>
      </w:pPr>
      <w:r>
        <w:t>Reply to Objection 1. According to the Philosopher (</w:t>
      </w:r>
      <w:r>
        <w:rPr>
          <w:b/>
          <w:highlight w:val="yellow"/>
        </w:rPr>
        <w:t>Phys</w:t>
      </w:r>
      <w:r>
        <w:t>. iii), this argument holds, that whatever things are identified with the same thing are identified with each other, if the identity be real and logical; as, for instance, a tunic and a garment; but not if they differ logically. Hence in the same place he says that although action is the same as motion, and likewise passion; still it does not follow that action and passion are the same; because action implies reference as of something "from which" there is motion in the thing moved; whereas passion implies reference as of something "which is from" another. Likewise, although paternity, just as filiation, is really the same as the divine essence; nevertheless these two in their own proper idea and definitions import opposite respects. Hence they are distinguished from each other.</w:t>
      </w:r>
    </w:p>
    <w:p>
      <w:pPr>
        <w:pStyle w:val="Quote"/>
      </w:pPr>
      <w:r>
        <w:t xml:space="preserve">Reply to Objection 1. Bodily quantity has something as quantity, and something else, in so far as it is an accidental form. As quantity, it is distinguishable in respect of position or number, and in this way we have the increase of magnitude by addition, as may be seen in animals. But in so far as it is an accidental form, it is distinguishable only in respect of its subject, and in this way it has its proper increase, like other accidental forms, by way of intensity in its subject, for instance in things subject to rarefaction, as is proved in </w:t>
      </w:r>
      <w:r>
        <w:rPr>
          <w:b/>
          <w:highlight w:val="yellow"/>
        </w:rPr>
        <w:t>Phys</w:t>
      </w:r>
      <w:r>
        <w:t>. iv, 9. On like manner science, as a habit, has its quantity from its objects, and accordingly it increases by addition, when a man knows more things; and again, as an accidental form, it has a certain quantity through being in its subject, and in this way it increase in a man who knows the same scientific truths with greater certainty now than before. On the same way charity has a twofold quantity; but with regard to that which it has from its object, it does not increase, as stated above: hence it follows that it increases solely by being intensified.</w:t>
      </w:r>
    </w:p>
    <w:p>
      <w:r>
        <w:rPr>
          <w:b/>
        </w:rPr>
        <w:t>Article 4. Whether in God there are only four real relations—paternity, filiation, spiration, and procession?</w:t>
      </w:r>
    </w:p>
    <w:p>
      <w:pPr>
        <w:pStyle w:val="Quote"/>
      </w:pPr>
      <w:r>
        <w:t>Objection 5. Further, it may also contrariwise be said that there are fewer relations in God than those above named. For, according to the Philosopher (</w:t>
      </w:r>
      <w:r>
        <w:rPr>
          <w:b/>
          <w:highlight w:val="yellow"/>
        </w:rPr>
        <w:t>Phys</w:t>
      </w:r>
      <w:r>
        <w:t>. iii text 24), "It is the same way from Athens to Thebes, as from Thebes to Athens." By the same way of reasoning there is the same relation from the Father to the Son, that of paternity, and from the Son to the Father, that of filiation; and thus there are not four relations in God.</w:t>
      </w:r>
    </w:p>
    <w:p>
      <w:pPr>
        <w:pStyle w:val="Heading2"/>
      </w:pPr>
      <w:r>
        <w:t>Volume 3 - Question 23. Charity, considered in itself</w:t>
      </w:r>
    </w:p>
    <w:p>
      <w:r>
        <w:rPr>
          <w:b/>
        </w:rPr>
        <w:t>Article 7. Whether any true virtue is possible without charity?</w:t>
      </w:r>
    </w:p>
    <w:p>
      <w:pPr>
        <w:pStyle w:val="Quote"/>
      </w:pPr>
      <w:r>
        <w:t>I answer that, Virtue is ordered to the good, as stated above (I-II:55:4). Now the good is chiefly an end, for things directed to the end are not said to be good except in relation to the end. Accordingly, just as the end is twofold, the last end, and the proximate end, so also, is good twofold, one, the ultimate and universal good, the other proximate and particular. The ultimate and principal good of man is the enjoyment of God, according to Psalm 72:28: "It is good for me to adhere to God," and to this good man is ordered by charity. Man's secondary and, as it were, particular good may be twofold: one is truly good, because, considered in itself, it can be directed to the principal good, which is the last end; while the other is good apparently and not truly, because it leads us away from the final good. Accordingly it is evident that simply true virtue is that which is directed to man's principal good; thus also the Philosopher says (</w:t>
      </w:r>
      <w:r>
        <w:rPr>
          <w:b/>
          <w:highlight w:val="yellow"/>
        </w:rPr>
        <w:t>Phys</w:t>
      </w:r>
      <w:r>
        <w:t>. vii, text. 17) that "virtue is the disposition of a perfect thing to that which is best": and in this way no true virtue is possible without charity.</w:t>
      </w:r>
    </w:p>
    <w:p>
      <w:pPr>
        <w:pStyle w:val="Heading2"/>
      </w:pPr>
      <w:r>
        <w:t>Volume 2 - Question 31. Pleasure considered in itself</w:t>
      </w:r>
    </w:p>
    <w:p>
      <w:r>
        <w:rPr>
          <w:b/>
        </w:rPr>
        <w:t>Article 1. Whether delight is a passion?</w:t>
      </w:r>
    </w:p>
    <w:p>
      <w:pPr>
        <w:pStyle w:val="Quote"/>
      </w:pPr>
      <w:r>
        <w:t xml:space="preserve">Objection 2. Further, "To be passive is to be moved," as stated in </w:t>
      </w:r>
      <w:r>
        <w:rPr>
          <w:b/>
          <w:highlight w:val="yellow"/>
        </w:rPr>
        <w:t>Phys</w:t>
      </w:r>
      <w:r>
        <w:t>. iii, 3. But delight does not consist in being moved, but in having been moved; for it arises from good already gained. Therefore delight is not a passion.</w:t>
      </w:r>
    </w:p>
    <w:p>
      <w:pPr>
        <w:pStyle w:val="Quote"/>
      </w:pPr>
      <w:r>
        <w:t xml:space="preserve">Objection 3. Further, delight is a kind of a perfection of the one who is delighted; since it "perfects operation," as stated in Ethic. x, 4,5. But to be perfected does not consist in being passive or in being altered, as stated in </w:t>
      </w:r>
      <w:r>
        <w:rPr>
          <w:b/>
          <w:highlight w:val="yellow"/>
        </w:rPr>
        <w:t>Phys</w:t>
      </w:r>
      <w:r>
        <w:t>. vii, 3 and De Anima ii, 5. Therefore delight is not a passion.</w:t>
      </w:r>
    </w:p>
    <w:p>
      <w:r>
        <w:rPr>
          <w:b/>
        </w:rPr>
        <w:t>Article 8. Whether charity is the form of the virtues?</w:t>
      </w:r>
    </w:p>
    <w:p>
      <w:pPr>
        <w:pStyle w:val="Quote"/>
      </w:pPr>
      <w:r>
        <w:t>Objection 3. Further, formal, final, and efficient causes do not coincide with one another (</w:t>
      </w:r>
      <w:r>
        <w:rPr>
          <w:b/>
          <w:highlight w:val="yellow"/>
        </w:rPr>
        <w:t>Phys</w:t>
      </w:r>
      <w:r>
        <w:t>. ii, 7). Now charity is called the end and the mother of the virtues. Therefore it should not be called their form.</w:t>
      </w:r>
    </w:p>
    <w:p>
      <w:r>
        <w:rPr>
          <w:b/>
        </w:rPr>
        <w:t>Article 7. Whether charity increases indefinitely?</w:t>
      </w:r>
    </w:p>
    <w:p>
      <w:pPr>
        <w:pStyle w:val="Quote"/>
      </w:pPr>
      <w:r>
        <w:t>Objection 3. Further, every finite thing can, by continual increase, attain to the quantity of another finite thing however much greater, unless the amount of its increase be ever less and less. Thus the Philosopher states (</w:t>
      </w:r>
      <w:r>
        <w:rPr>
          <w:b/>
          <w:highlight w:val="yellow"/>
        </w:rPr>
        <w:t>Phys</w:t>
      </w:r>
      <w:r>
        <w:t>. iii, 6) that if we divide a line into an indefinite number of parts, and take these parts away and add them indefinitely to another line, we shall never arrive at any definite quantity resulting from those two lines, viz. the one from which we subtracted and the one to which we added what was subtracted. But this does not occur in the case in point: because there is no need for the second increase of charity to be less than the first, since rather is it probable that it would be equal or greater. As, therefore, the charity of the blessed is something finite, if the charity of the wayfarer can increase indefinitely, it would follow that the charity of the way can equal the charity of heaven; which is absurd. Therefore the wayfarer's charity cannot increase indefinitely.</w:t>
      </w:r>
    </w:p>
    <w:p>
      <w:pPr>
        <w:pStyle w:val="Heading2"/>
      </w:pPr>
      <w:r>
        <w:t>Volume 2 - Question 30. Concupiscence</w:t>
      </w:r>
    </w:p>
    <w:p>
      <w:r>
        <w:rPr>
          <w:b/>
        </w:rPr>
        <w:t>Article 3. Whether some concupiscences are natural, and some not natural?</w:t>
      </w:r>
    </w:p>
    <w:p>
      <w:pPr>
        <w:pStyle w:val="Quote"/>
      </w:pPr>
      <w:r>
        <w:t xml:space="preserve">Objection 3. Further, reason is contrasted with nature, as stated in </w:t>
      </w:r>
      <w:r>
        <w:rPr>
          <w:b/>
          <w:highlight w:val="yellow"/>
        </w:rPr>
        <w:t>Phys</w:t>
      </w:r>
      <w:r>
        <w:t>. ii, 5. If therefore in man there is a concupiscence which is not natural, it must needs be rational. But this is impossible: because, since concupiscence is a passion, it belongs to the sensitive appetite, and not to the will, which is the rational appetite. Therefore there are no concupiscences which are not natural.</w:t>
      </w:r>
    </w:p>
    <w:p>
      <w:pPr>
        <w:pStyle w:val="Heading2"/>
      </w:pPr>
      <w:r>
        <w:t>Volume 2 - Question 32. The cause of pleasure</w:t>
      </w:r>
    </w:p>
    <w:p>
      <w:r>
        <w:rPr>
          <w:b/>
        </w:rPr>
        <w:t>Article 2. Whether movement is a cause of pleasure?</w:t>
      </w:r>
    </w:p>
    <w:p>
      <w:pPr>
        <w:pStyle w:val="Quote"/>
      </w:pPr>
      <w:r>
        <w:t xml:space="preserve">Objection 1. It would seem that movement is not a cause of pleasure. Because, as stated above (I-II:31:1), the good which is obtained and is actually possessed, is the cause of pleasure: wherefore the Philosopher says (Ethic. vii, 12) that pleasure is not compared with generation, but with the operation of a thing already in existence. Now that which is being moved towards something has it not as yet; but, so to speak, is being generated in its regard, forasmuch as generation or corruption are united to every movement, as stated in </w:t>
      </w:r>
      <w:r>
        <w:rPr>
          <w:b/>
          <w:highlight w:val="yellow"/>
        </w:rPr>
        <w:t>Phys</w:t>
      </w:r>
      <w:r>
        <w:t>. viii, 3. Therefore movement is not a cause of pleasure.</w:t>
      </w:r>
    </w:p>
    <w:p>
      <w:pPr>
        <w:pStyle w:val="Heading2"/>
      </w:pPr>
      <w:r>
        <w:t>Volume 3 - Question 27. The principle act of charity, which is to love</w:t>
      </w:r>
    </w:p>
    <w:p>
      <w:r>
        <w:rPr>
          <w:b/>
        </w:rPr>
        <w:t>Article 6. Whether in loving God we ought to observe any mode?</w:t>
      </w:r>
    </w:p>
    <w:p>
      <w:pPr>
        <w:pStyle w:val="Quote"/>
      </w:pPr>
      <w:r>
        <w:t>Now in all matters of appetite and action the measure is the end, because the proper reason for all that we desire or do should be taken from the end, as the Philosopher proves (</w:t>
      </w:r>
      <w:r>
        <w:rPr>
          <w:b/>
          <w:highlight w:val="yellow"/>
        </w:rPr>
        <w:t>Phys</w:t>
      </w:r>
      <w:r>
        <w:t>. ii, 9). Therefore the end has a mode by itself, while the means take their mode from being proportionate to the end. Hence, according to the Philosopher (Polit. i, 3), "in every art, the desire for the end is endless and unlimited," whereas there is a limit to the means: thus the physician does not put limits to health, but makes it as perfect as he possibly can; but he puts a limit to medicine, for he does not give as much medicine as he can, but according as health demands so that if he give too much or too little, the medicine would be immoderate.</w:t>
      </w:r>
    </w:p>
    <w:p>
      <w:pPr>
        <w:pStyle w:val="Heading2"/>
      </w:pPr>
      <w:r>
        <w:t>Volume 4 - Question 27. The sanctification of the Blessed Virgin</w:t>
      </w:r>
    </w:p>
    <w:p>
      <w:r>
        <w:rPr>
          <w:b/>
        </w:rPr>
        <w:t>Article 5. Whether, by her sanctification in the womb, the Blessed Virgin received the fulness of grace?</w:t>
      </w:r>
    </w:p>
    <w:p>
      <w:pPr>
        <w:pStyle w:val="Quote"/>
      </w:pPr>
      <w:r>
        <w:t xml:space="preserve">Objection 2. Further, nothing remains to be added to that which is full and perfect: for "the perfect is that which lacks nothing," as is said </w:t>
      </w:r>
      <w:r>
        <w:rPr>
          <w:b/>
          <w:highlight w:val="yellow"/>
        </w:rPr>
        <w:t>Phys</w:t>
      </w:r>
      <w:r>
        <w:t>. iii. But the Blessed Virgin received additional grace afterwards when she conceived Christ; for to her was it said (Luke 1:35): "The Holy Ghost shall come upon thee: and again, when she was assumed into glory." Therefore it seems that she did not receive the fulness of grace at the time of her first sanctification.</w:t>
      </w:r>
    </w:p>
    <w:p>
      <w:r>
        <w:rPr>
          <w:b/>
        </w:rPr>
        <w:t>Article 4. Whether concupiscence is infinite?</w:t>
      </w:r>
    </w:p>
    <w:p>
      <w:pPr>
        <w:pStyle w:val="Quote"/>
      </w:pPr>
      <w:r>
        <w:t>Reply to Objection 1. Every object of concupiscence is taken as something finite: either because it is finite in reality, as being once actually desired; or because it is finite as apprehended. For it cannot be apprehended as infinite, since the infinite is that "from which, however much we may take, there always remains something to be taken" (</w:t>
      </w:r>
      <w:r>
        <w:rPr>
          <w:b/>
          <w:highlight w:val="yellow"/>
        </w:rPr>
        <w:t>Phys</w:t>
      </w:r>
      <w:r>
        <w:t>. iii, 6).</w:t>
      </w:r>
    </w:p>
    <w:p>
      <w:pPr>
        <w:pStyle w:val="Heading2"/>
      </w:pPr>
      <w:r>
        <w:t>Volume 2 - Question 33. The effects of pleasure</w:t>
      </w:r>
    </w:p>
    <w:p>
      <w:r>
        <w:rPr>
          <w:b/>
        </w:rPr>
        <w:t>Article 3. Whether pleasure hinders the use of reason?</w:t>
      </w:r>
    </w:p>
    <w:p>
      <w:pPr>
        <w:pStyle w:val="Quote"/>
      </w:pPr>
      <w:r>
        <w:t>Objection 1. It would seem that pleasure does not hinder the use of reason. Because repose facilitates very much the due use of reason: wherefore the Philosopher says (</w:t>
      </w:r>
      <w:r>
        <w:rPr>
          <w:b/>
          <w:highlight w:val="yellow"/>
        </w:rPr>
        <w:t>Phys</w:t>
      </w:r>
      <w:r>
        <w:t>. vii, 3) that "while we sit and rest, the soul is inclined to knowledge and prudence"; and it is written (Wisdom 8:16): "When I go into my house, I shall repose myself with her," i.e. wisdom. But pleasure is a kind of repose. Therefore it helps rather than hinders the use of reason.</w:t>
      </w:r>
    </w:p>
    <w:p>
      <w:r>
        <w:rPr>
          <w:b/>
        </w:rPr>
        <w:t>Article 4. Whether sadness causes pleasure?</w:t>
      </w:r>
    </w:p>
    <w:p>
      <w:pPr>
        <w:pStyle w:val="Quote"/>
      </w:pPr>
      <w:r>
        <w:t xml:space="preserve">Reply to Objection 1. Sometimes accidentally a thing is the cause of its contrary: thus "that which is cold sometimes causes heat," as stated in </w:t>
      </w:r>
      <w:r>
        <w:rPr>
          <w:b/>
          <w:highlight w:val="yellow"/>
        </w:rPr>
        <w:t>Phys</w:t>
      </w:r>
      <w:r>
        <w:t>. viii, 1. In like manner sadness is the accidental cause of pleasure, in so far as it gives rise to the apprehension of something pleasant.</w:t>
      </w:r>
    </w:p>
    <w:p>
      <w:r>
        <w:rPr>
          <w:b/>
        </w:rPr>
        <w:t>Article 5. Whether bodily and sensible pleasures are greater than spiritual and intellectual pleasures?</w:t>
      </w:r>
    </w:p>
    <w:p>
      <w:pPr>
        <w:pStyle w:val="Quote"/>
      </w:pPr>
      <w:r>
        <w:t>I answer that, As stated above (Article 1), pleasure arises from union with a suitable object perceived or known. Now, in the operations of the soul, especially of the sensitive and intellectual soul, it must be noted that, since they do not pass into outward matter, they are acts or perfections of the agent, e.g. to understand, to feel, to will and the like: because actions which pass into outward matter, are actions and perfections rather of the matter transformed; for "movement is the act produced by the mover in the thing moved" (</w:t>
      </w:r>
      <w:r>
        <w:rPr>
          <w:b/>
          <w:highlight w:val="yellow"/>
        </w:rPr>
        <w:t>Phys</w:t>
      </w:r>
      <w:r>
        <w:t>. iii, 3). Accordingly the aforesaid actions of the sensitive and intellectual soul, are themselves a certain good of the agent, and are known by sense and intellect. Wherefore from them also does pleasure arise, and not only from their objects.</w:t>
      </w:r>
    </w:p>
    <w:p>
      <w:pPr>
        <w:pStyle w:val="Heading2"/>
      </w:pPr>
      <w:r>
        <w:t>Volume 4 - Question 33. The mode and order of Christ's conception</w:t>
      </w:r>
    </w:p>
    <w:p>
      <w:r>
        <w:rPr>
          <w:b/>
        </w:rPr>
        <w:t>Article 1. Whether Christ's body was formed in the first instant of its conception?</w:t>
      </w:r>
    </w:p>
    <w:p>
      <w:pPr>
        <w:pStyle w:val="Quote"/>
      </w:pPr>
      <w:r>
        <w:t xml:space="preserve">Objection 2. Further, there was need of local movement for the formation of Christ's body in order that the purest blood of the Virgin's body might be brought where generation might aptly take place. Now, no body can be moved locally in an instant: since the time taken in movement is divided according to the division of the thing moved, as is proved </w:t>
      </w:r>
      <w:r>
        <w:rPr>
          <w:b/>
          <w:highlight w:val="yellow"/>
        </w:rPr>
        <w:t>Phys</w:t>
      </w:r>
      <w:r>
        <w:t>. vi. Therefore Christ's body was not formed in an instant.</w:t>
      </w:r>
    </w:p>
    <w:p>
      <w:pPr>
        <w:pStyle w:val="Heading2"/>
      </w:pPr>
      <w:r>
        <w:t>Volume 1 - Question 36. The person of the Holy Ghost</w:t>
      </w:r>
    </w:p>
    <w:p>
      <w:r>
        <w:rPr>
          <w:b/>
        </w:rPr>
        <w:t>Article 2. Whether the Holy Ghost proceeds from the Son?</w:t>
      </w:r>
    </w:p>
    <w:p>
      <w:pPr>
        <w:pStyle w:val="Quote"/>
      </w:pPr>
      <w:r>
        <w:t>Objection 7. Further "the actual and the possible do not differ in things perpetual" (</w:t>
      </w:r>
      <w:r>
        <w:rPr>
          <w:b/>
          <w:highlight w:val="yellow"/>
        </w:rPr>
        <w:t>Phys</w:t>
      </w:r>
      <w:r>
        <w:t>. iii, text 32), and much less so in God. But it is possible for the Holy Ghost to be distinguished from the Son, even if He did not proceed from Him. For Anselm says (De Process. Spir. Sancti, ii): "The Son and the Holy Ghost have their Being from the Father; but each in a different way; one by Birth, the other by Procession, so that they are thus distinct from one another." And further on he says: "For even if for no other reason were the Son and the Holy Ghost distinct, this alone would suffice." Therefore the Holy Spirit is distinct from the Son, without proceeding from Him.</w:t>
      </w:r>
    </w:p>
    <w:p>
      <w:r>
        <w:rPr>
          <w:b/>
        </w:rPr>
        <w:t>Article 4. Whether pleasure perfects operation?</w:t>
      </w:r>
    </w:p>
    <w:p>
      <w:pPr>
        <w:pStyle w:val="Quote"/>
      </w:pPr>
      <w:r>
        <w:t xml:space="preserve">Reply to Objection 2. As stated in </w:t>
      </w:r>
      <w:r>
        <w:rPr>
          <w:b/>
          <w:highlight w:val="yellow"/>
        </w:rPr>
        <w:t>Phys</w:t>
      </w:r>
      <w:r>
        <w:t>. ii, 3 two things may be causes of one another, if one be the efficient, the other the final cause. And in this way, operation is the efficient cause of pleasure, while pleasure perfects operation by way of final cause, as stated above.</w:t>
      </w:r>
    </w:p>
    <w:p>
      <w:pPr>
        <w:pStyle w:val="Heading2"/>
      </w:pPr>
      <w:r>
        <w:t>Volume 5 - Question 29. Extreme Unction, as regards its essence and institution</w:t>
      </w:r>
    </w:p>
    <w:p>
      <w:r>
        <w:rPr>
          <w:b/>
        </w:rPr>
        <w:t>Article 6. Whether the matter of this sacrament need be consecrated by a bishop?</w:t>
      </w:r>
    </w:p>
    <w:p>
      <w:pPr>
        <w:pStyle w:val="Quote"/>
      </w:pPr>
      <w:r>
        <w:t xml:space="preserve">Objection 2. Further, in material works the higher art never prepares the matter for the lower, because the art which applies the matter is more excellent than that which prepares it, as stated in </w:t>
      </w:r>
      <w:r>
        <w:rPr>
          <w:b/>
          <w:highlight w:val="yellow"/>
        </w:rPr>
        <w:t>Phys</w:t>
      </w:r>
      <w:r>
        <w:t>. ii, text. 25. Now a bishop is above a priest. Therefore he does not prepare the matter of a sacrament which is applied by a priest. But a priest dispenses this sacrament, as we shall state further on (Supplement:31. Therefore the consecration of the matter does not belong to a bishop.</w:t>
      </w:r>
    </w:p>
    <w:p>
      <w:pPr>
        <w:pStyle w:val="Heading2"/>
      </w:pPr>
      <w:r>
        <w:t>Volume 4 - Question 32. The active principle in Christ's conception</w:t>
      </w:r>
    </w:p>
    <w:p>
      <w:r>
        <w:rPr>
          <w:b/>
        </w:rPr>
        <w:t>Article 4. Whether the Blessed Virgin cooperated actively in the conception of Christ's body?</w:t>
      </w:r>
    </w:p>
    <w:p>
      <w:pPr>
        <w:pStyle w:val="Quote"/>
      </w:pPr>
      <w:r>
        <w:t>I answer that, Some say that the Blessed Virgin cooperated actively in Christ's conception, both by natural and by a supernatural power. By natural power, because they hold that in all natural matter there is an active principle. otherwise they believe that there would be no such thing as natural transformation. But in this they are deceived. Because a transformation is said to be natural by reason not only of an active but also of a passive intrinsic principle: for the Philosopher says expressly (</w:t>
      </w:r>
      <w:r>
        <w:rPr>
          <w:b/>
          <w:highlight w:val="yellow"/>
        </w:rPr>
        <w:t>Phys</w:t>
      </w:r>
      <w:r>
        <w:t xml:space="preserve">. viii) that in heavy and light things there is a passive, and not an active, principle of natural movement. Nor is it possible for matter to be active in its own formation, since it is not in act. Nor, again, is it possible for anything to put itself in motion except it be divided into two parts, one being the mover, the other being moved: which happens in animate things only, as is proved </w:t>
      </w:r>
      <w:r>
        <w:rPr>
          <w:b/>
          <w:highlight w:val="yellow"/>
        </w:rPr>
        <w:t>Phys</w:t>
      </w:r>
      <w:r>
        <w:t>. viii.</w:t>
      </w:r>
    </w:p>
    <w:p>
      <w:r>
        <w:rPr>
          <w:b/>
        </w:rPr>
        <w:t>Article 7. Whether any pleasure is not natural?</w:t>
      </w:r>
    </w:p>
    <w:p>
      <w:pPr>
        <w:pStyle w:val="Quote"/>
      </w:pPr>
      <w:r>
        <w:t xml:space="preserve">I answer that, We speak of that as being natural, which is in accord with nature, as stated in </w:t>
      </w:r>
      <w:r>
        <w:rPr>
          <w:b/>
          <w:highlight w:val="yellow"/>
        </w:rPr>
        <w:t>Phys</w:t>
      </w:r>
      <w:r>
        <w:t>. ii, 1. Now, in man, nature can be taken in two ways. First, inasmuch as intellect and reason is the principal part of man's nature, since in respect thereof he has his own specific nature. And in this sense, those pleasures may be called natural to man, which are derived from things pertaining to man in respect of his reason: for instance, it is natural to man to take pleasure in contemplating the truth and in doing works of virtue. Secondly, nature in man may be taken as contrasted with reason, and as denoting that which is common to man and other animals, especially that part of man which does not obey reason. And in this sense, that which pertains to the preservation of the body, either as regards the individual, as food, drink, sleep, and the like, or as regards the species, as sexual intercourse, are said to afford man natural pleasure. Under each kind of pleasures, we find some that are "not natural" speaking absolutely, and yet "connatural" in some respect. For it happens in an individual that some one of the natural principles of the species is corrupted, so that something which is contrary to the specific nature, becomes accidentally natural to this individual: thus it is natural to this hot water to give heat. Consequently it happens that something which is not natural to man, either in regard to reason, or in regard to the preservation of the body, becomes connatural to this individual man, on account of there being some corruption of nature in him. And this corruption may be either on the part of the body—from some ailment; thus to a man suffering from fever, sweet things seem bitter, and vice versa—or from an evil temperament; thus some take pleasure in eating earth and coals and the like; or on the part of the soul; thus from custom some take pleasure in cannibalism or in the unnatural intercourse of man and beast, or other such things, which are not in accord with human nature.</w:t>
      </w:r>
    </w:p>
    <w:p>
      <w:pPr>
        <w:pStyle w:val="Heading2"/>
      </w:pPr>
      <w:r>
        <w:t>Volume 4 - Question 35. Christ's nativity</w:t>
      </w:r>
    </w:p>
    <w:p>
      <w:r>
        <w:rPr>
          <w:b/>
        </w:rPr>
        <w:t>Article 1. Whether nativity regards the nature rather than the person?</w:t>
      </w:r>
    </w:p>
    <w:p>
      <w:pPr>
        <w:pStyle w:val="Quote"/>
      </w:pPr>
      <w:r>
        <w:t>But to the nature nativity is attributed as to its terminus. For the terminus of generation and of every nativity is the form. Now, nature designates something as a form: wherefore nativity is said to be "the road to nature," as the Philosopher states (</w:t>
      </w:r>
      <w:r>
        <w:rPr>
          <w:b/>
          <w:highlight w:val="yellow"/>
        </w:rPr>
        <w:t>Phys</w:t>
      </w:r>
      <w:r>
        <w:t>. ii): for the purpose of nature is terminated in the form or nature of the species.</w:t>
      </w:r>
    </w:p>
    <w:p>
      <w:pPr>
        <w:pStyle w:val="Quote"/>
      </w:pPr>
      <w:r>
        <w:t xml:space="preserve">Reply to Objection 2. The generative power of the female is imperfect compared to that of the male. And, therefore, just as in the arts the inferior art gives a disposition to the matter to which the higher art gives the form, as is stated </w:t>
      </w:r>
      <w:r>
        <w:rPr>
          <w:b/>
          <w:highlight w:val="yellow"/>
        </w:rPr>
        <w:t>Phys</w:t>
      </w:r>
      <w:r>
        <w:t>. ii, so also the generative power of the female prepares the matter, which is then fashioned by the active power of the male.</w:t>
      </w:r>
    </w:p>
    <w:p>
      <w:r>
        <w:rPr>
          <w:b/>
        </w:rPr>
        <w:t>Article 2. Whether a temporal nativity should be attributed to Christ?</w:t>
      </w:r>
    </w:p>
    <w:p>
      <w:pPr>
        <w:pStyle w:val="Quote"/>
      </w:pPr>
      <w:r>
        <w:t>I answer that, As stated above (Article 1), nature is compared to nativity, as the terminus to movement or change. Now, movement is diversified according to the diversity of its termini, as the Philosopher shows (</w:t>
      </w:r>
      <w:r>
        <w:rPr>
          <w:b/>
          <w:highlight w:val="yellow"/>
        </w:rPr>
        <w:t>Phys</w:t>
      </w:r>
      <w:r>
        <w:t>. v). But, in Christ there is a twofold nature: one which He received of the Father from eternity, the other which He received from His Mother in time. Therefore we must needs attribute to Christ a twofold nativity: one by which He was born of the Father from all eternity; one by which He was born of His Mother in time.</w:t>
      </w:r>
    </w:p>
    <w:p>
      <w:pPr>
        <w:pStyle w:val="Heading2"/>
      </w:pPr>
      <w:r>
        <w:t>Volume 4 - Question 34. The perfection of the child conceived</w:t>
      </w:r>
    </w:p>
    <w:p>
      <w:r>
        <w:rPr>
          <w:b/>
        </w:rPr>
        <w:t>Article 3. Whether Christ could merit in the first instant of His conception?</w:t>
      </w:r>
    </w:p>
    <w:p>
      <w:pPr>
        <w:pStyle w:val="Quote"/>
      </w:pPr>
      <w:r>
        <w:t xml:space="preserve">I answer that, As stated above (Article 1), Christ was sanctified by grace in the first instant of His conception. Now, sanctification is twofold: that of adults who are sanctified in consideration of their own act; and that of infants who are sanctified in consideration of, not their own act of faith, but that of their parents or of the Church. The former sanctification is more perfect than the latter: just as act is more perfect than habit; and "that which is by itself, than that which is by another" [Aristotle, </w:t>
      </w:r>
      <w:r>
        <w:rPr>
          <w:b/>
          <w:highlight w:val="yellow"/>
        </w:rPr>
        <w:t>Phys</w:t>
      </w:r>
      <w:r>
        <w:t>. viii]. Since, therefore, the sanctification of Christ was most perfect, because He was so sanctified that He might sanctify others; consequently He was sanctified by reason of His own movement of the free-will towards God. Which movement, indeed, of the free-will is meritorious. Consequently, Christ did merit in the first instant of His conception.</w:t>
      </w:r>
    </w:p>
    <w:p>
      <w:r>
        <w:rPr>
          <w:b/>
        </w:rPr>
        <w:t>Article 8. Whether one pleasure can be contrary to another?</w:t>
      </w:r>
    </w:p>
    <w:p>
      <w:pPr>
        <w:pStyle w:val="Quote"/>
      </w:pPr>
      <w:r>
        <w:t>I answer that, Pleasure, in the emotions of the soul, is likened to repose in natural bodies, as stated above (I-II:23:4). Now one repose is said to be contrary to another when they are in contrary termini; thus, "repose in a high place is contrary to repose in a low place" (</w:t>
      </w:r>
      <w:r>
        <w:rPr>
          <w:b/>
          <w:highlight w:val="yellow"/>
        </w:rPr>
        <w:t>Phys</w:t>
      </w:r>
      <w:r>
        <w:t>. v, 6). Wherefore it happens in the emotions of the soul that one pleasure is contrary to another.</w:t>
      </w:r>
    </w:p>
    <w:p>
      <w:pPr>
        <w:pStyle w:val="Quote"/>
      </w:pPr>
      <w:r>
        <w:t xml:space="preserve">Reply to Objection 2. Pleasure, in the emotions of the soul, is likened to natural repose in bodies: because its object is something suitable and connatural, so to speak. But sadness is like a violent repose; because its object is disagreeable to the animal appetite, just as the place of violent repose is disagreeable to the natural appetite. Now natural repose is contrary both to violent repose of the same body, and to the natural repose of another, as stated in </w:t>
      </w:r>
      <w:r>
        <w:rPr>
          <w:b/>
          <w:highlight w:val="yellow"/>
        </w:rPr>
        <w:t>Phys</w:t>
      </w:r>
      <w:r>
        <w:t>. v, 6. Wherefore pleasure is contrary to both to another pleasure and to sadness.</w:t>
      </w:r>
    </w:p>
    <w:p>
      <w:pPr>
        <w:pStyle w:val="Quote"/>
      </w:pPr>
      <w:r>
        <w:t>On the contrary, Things of the same genus that impede one another are contraries, as the Philosopher states (</w:t>
      </w:r>
      <w:r>
        <w:rPr>
          <w:b/>
          <w:highlight w:val="yellow"/>
        </w:rPr>
        <w:t>Phys</w:t>
      </w:r>
      <w:r>
        <w:t>. viii, 8). But some pleasures impede one another, as stated in Ethic. x, 5. Therefore some pleasures are contrary to one another.</w:t>
      </w:r>
    </w:p>
    <w:p>
      <w:pPr>
        <w:pStyle w:val="Heading2"/>
      </w:pPr>
      <w:r>
        <w:t>Volume 1 - Question 40. The persons as compared to the relations or properties</w:t>
      </w:r>
    </w:p>
    <w:p>
      <w:r>
        <w:rPr>
          <w:b/>
        </w:rPr>
        <w:t>Article 1. Whether relation is the same as person?</w:t>
      </w:r>
    </w:p>
    <w:p>
      <w:pPr>
        <w:pStyle w:val="Quote"/>
      </w:pPr>
      <w:r>
        <w:t>Objection 2. Further, according to the Philosopher (</w:t>
      </w:r>
      <w:r>
        <w:rPr>
          <w:b/>
          <w:highlight w:val="yellow"/>
        </w:rPr>
        <w:t>Phys</w:t>
      </w:r>
      <w:r>
        <w:t>. iv, text. 24), nothing is contained by itself. But relation is in the person; nor can it be said that this occurs because they are identical, for otherwise relation would be also in the essence. Therefore relation, or property, is not the same as person in God.</w:t>
      </w:r>
    </w:p>
    <w:p>
      <w:pPr>
        <w:pStyle w:val="Heading2"/>
      </w:pPr>
      <w:r>
        <w:t>Volume 3 - Question 34. Hatred</w:t>
      </w:r>
    </w:p>
    <w:p>
      <w:r>
        <w:rPr>
          <w:b/>
        </w:rPr>
        <w:t>Article 5. Whether hatred is a capital sin?</w:t>
      </w:r>
    </w:p>
    <w:p>
      <w:pPr>
        <w:pStyle w:val="Quote"/>
      </w:pPr>
      <w:r>
        <w:t xml:space="preserve">Reply to Objection 1. As stated in </w:t>
      </w:r>
      <w:r>
        <w:rPr>
          <w:b/>
          <w:highlight w:val="yellow"/>
        </w:rPr>
        <w:t>Phys</w:t>
      </w:r>
      <w:r>
        <w:t>. vii, text. 18, "the virtue of a thing consists in its being well disposed in accordance with its nature." Hence what is first and foremost in the virtues must be first and foremost in the natural order. Hence charity is reckoned the foremost of the virtues, and for the same reason hatred cannot be first among the vices, as stated above.</w:t>
      </w:r>
    </w:p>
    <w:p>
      <w:pPr>
        <w:pStyle w:val="Heading2"/>
      </w:pPr>
      <w:r>
        <w:t>Volume 4 - Question 36. The manifestation of the newly born Christ</w:t>
      </w:r>
    </w:p>
    <w:p>
      <w:r>
        <w:rPr>
          <w:b/>
        </w:rPr>
        <w:t>Article 4. Whether Christ Himself should have made His birth know?</w:t>
      </w:r>
    </w:p>
    <w:p>
      <w:pPr>
        <w:pStyle w:val="Quote"/>
      </w:pPr>
      <w:r>
        <w:t xml:space="preserve">Objection 1. It would seem that Christ should have Himself made His birth known. For "a direct cause is always of greater power than an indirect cause," as is stated </w:t>
      </w:r>
      <w:r>
        <w:rPr>
          <w:b/>
          <w:highlight w:val="yellow"/>
        </w:rPr>
        <w:t>Phys</w:t>
      </w:r>
      <w:r>
        <w:t>. viii. But Christ made His birth known through others—for instance, to the shepherds through the angels, and to the Magi through the star. Much more, therefore, should He Himself have made His birth known.</w:t>
      </w:r>
    </w:p>
    <w:p>
      <w:pPr>
        <w:pStyle w:val="Heading2"/>
      </w:pPr>
      <w:r>
        <w:t>Volume 1 - Question 44. The procession of creatures from God, and of the first cause of all things</w:t>
      </w:r>
    </w:p>
    <w:p>
      <w:r>
        <w:rPr>
          <w:b/>
        </w:rPr>
        <w:t>Article 1. Whether it is necessary that every being be created by God?</w:t>
      </w:r>
    </w:p>
    <w:p>
      <w:pPr>
        <w:pStyle w:val="Quote"/>
      </w:pPr>
      <w:r>
        <w:t>Reply to Objection 2. This objection has led some to say that what is necessary has no cause (</w:t>
      </w:r>
      <w:r>
        <w:rPr>
          <w:b/>
          <w:highlight w:val="yellow"/>
        </w:rPr>
        <w:t>Phys</w:t>
      </w:r>
      <w:r>
        <w:t>. viii, text 46). But this is manifestly false in the demonstrative sciences, where necessary principles are the causes of necessary conclusions. And therefore Aristotle says (Metaph. v, text 6), that there are some necessary things which have a cause of their necessity. But the reason why an efficient cause is required is not merely because the effect is not necessary, but because the effect might not be if the cause were not. For this conditional proposition is true, whether the antecedent and consequent be possible or impossible.</w:t>
      </w:r>
    </w:p>
    <w:p>
      <w:r>
        <w:rPr>
          <w:b/>
        </w:rPr>
        <w:t>Article 2. Whether primary matter is created by God?</w:t>
      </w:r>
    </w:p>
    <w:p>
      <w:pPr>
        <w:pStyle w:val="Quote"/>
      </w:pPr>
      <w:r>
        <w:t>Objection 1. It would seem that primary matter is not created by God. For whatever is made is composed of a subject and of something else (</w:t>
      </w:r>
      <w:r>
        <w:rPr>
          <w:b/>
          <w:highlight w:val="yellow"/>
        </w:rPr>
        <w:t>Phys</w:t>
      </w:r>
      <w:r>
        <w:t>. i, text 62). But primary matter has no subject. Therefore primary matter cannot have been made by God.</w:t>
      </w:r>
    </w:p>
    <w:p>
      <w:pPr>
        <w:pStyle w:val="Heading2"/>
      </w:pPr>
      <w:r>
        <w:t>Volume 3 - Question 43. Scandal</w:t>
      </w:r>
    </w:p>
    <w:p>
      <w:r>
        <w:rPr>
          <w:b/>
        </w:rPr>
        <w:t>Article 1. Whether scandal is fittingly defined as being something less rightly said or done that occasions spiritual downfall?</w:t>
      </w:r>
    </w:p>
    <w:p>
      <w:pPr>
        <w:pStyle w:val="Quote"/>
      </w:pPr>
      <w:r>
        <w:t>Reply to Objection 3. As stated above (I-II:75:2; I-II:75:3; I-II:80:1), nothing can be a sufficient cause of a man's spiritual downfall, which is sin, save his own will. Wherefore another man's words or deeds can only be an imperfect cause, conducing somewhat to that downfall. For this reason scandal is said to afford not a cause, but an occasion, which is an imperfect, and not always an accidental cause. Nor is there any reason why certain definitions should not make mention of things that are accidental, since what is accidental to one, may be proper to something else: thus the accidental cause is mentioned in the definition of chance (</w:t>
      </w:r>
      <w:r>
        <w:rPr>
          <w:b/>
          <w:highlight w:val="yellow"/>
        </w:rPr>
        <w:t>Phys</w:t>
      </w:r>
      <w:r>
        <w:t>. ii, 5).</w:t>
      </w:r>
    </w:p>
    <w:p>
      <w:pPr>
        <w:pStyle w:val="Quote"/>
      </w:pPr>
      <w:r>
        <w:t>Reply to Objection 1. The Philosopher (</w:t>
      </w:r>
      <w:r>
        <w:rPr>
          <w:b/>
          <w:highlight w:val="yellow"/>
        </w:rPr>
        <w:t>Phys</w:t>
      </w:r>
      <w:r>
        <w:t>. i, text 62), is speaking of "becoming" in particular—that is, from form to form, either accidental or substantial. But here we are speaking of things according to their emanation from the universal principle of being; from which emanation matter itself is not excluded, although it is excluded from the former mode of being made.</w:t>
      </w:r>
    </w:p>
    <w:p>
      <w:pPr>
        <w:pStyle w:val="Heading2"/>
      </w:pPr>
      <w:r>
        <w:t>Volume 1 - Question 46. The beginning of the duration of creatures</w:t>
      </w:r>
    </w:p>
    <w:p>
      <w:r>
        <w:rPr>
          <w:b/>
        </w:rPr>
        <w:t>Article 1. Whether the universe of creatures always existed?</w:t>
      </w:r>
    </w:p>
    <w:p>
      <w:pPr>
        <w:pStyle w:val="Quote"/>
      </w:pPr>
      <w:r>
        <w:t>Reply to Objection 5. The first mover was always in the same state: but the first movable thing was not always so, because it began to be whereas hitherto it was not. This, however, was not through change, but by creation, which is not change, as said above (I:45:2 as 2). Hence it is evident that this reason, which Aristotle gives (</w:t>
      </w:r>
      <w:r>
        <w:rPr>
          <w:b/>
          <w:highlight w:val="yellow"/>
        </w:rPr>
        <w:t>Phys</w:t>
      </w:r>
      <w:r>
        <w:t>. viii), is valid against those who admitted the existence of eternal movable things, but not eternal movement, as appears from the opinions of Anaxagoras and Empedocles. But we hold that from the moment that movable things began to exist movement also existed.</w:t>
      </w:r>
    </w:p>
    <w:p>
      <w:pPr>
        <w:pStyle w:val="Quote"/>
      </w:pPr>
      <w:r>
        <w:t xml:space="preserve">Firstly, because, both in </w:t>
      </w:r>
      <w:r>
        <w:rPr>
          <w:b/>
          <w:highlight w:val="yellow"/>
        </w:rPr>
        <w:t>Phys</w:t>
      </w:r>
      <w:r>
        <w:t>. viii and in De Coelo i, text 101, he premises some opinions, as those of Anaxagoras, Empedocles and Plato, and brings forward reasons to refute them.</w:t>
      </w:r>
    </w:p>
    <w:p>
      <w:pPr>
        <w:pStyle w:val="Heading2"/>
      </w:pPr>
      <w:r>
        <w:t>Volume 1 - Question 45. The mode of emanation of things from the first principle</w:t>
      </w:r>
    </w:p>
    <w:p>
      <w:r>
        <w:rPr>
          <w:b/>
        </w:rPr>
        <w:t>Article 2. Whether God can create anything?</w:t>
      </w:r>
    </w:p>
    <w:p>
      <w:pPr>
        <w:pStyle w:val="Quote"/>
      </w:pPr>
      <w:r>
        <w:t>Objection 1. It would seem that God cannot create anything, because, according to the Philosopher (</w:t>
      </w:r>
      <w:r>
        <w:rPr>
          <w:b/>
          <w:highlight w:val="yellow"/>
        </w:rPr>
        <w:t>Phys</w:t>
      </w:r>
      <w:r>
        <w:t>. i, text 34), the ancient philosophers considered it as a commonly received axiom that "nothing is made from nothing." But the power of God does not extend to the contraries of first principles; as, for instance, that God could make the whole to be less than its part, or that affirmation and negation are both true at the same time. Therefore God cannot make anything from nothing, or create.</w:t>
      </w:r>
    </w:p>
    <w:p>
      <w:pPr>
        <w:pStyle w:val="Quote"/>
      </w:pPr>
      <w:r>
        <w:t>Nor are Aristotle's reasons (</w:t>
      </w:r>
      <w:r>
        <w:rPr>
          <w:b/>
          <w:highlight w:val="yellow"/>
        </w:rPr>
        <w:t>Phys</w:t>
      </w:r>
      <w:r>
        <w:t>. viii) simply, but relatively, demonstrative—viz. in order to contradict the reasons of some of the ancients who asserted that the world began to exist in some quite impossible manner. This appears in three ways.</w:t>
      </w:r>
    </w:p>
    <w:p>
      <w:pPr>
        <w:pStyle w:val="Quote"/>
      </w:pPr>
      <w:r>
        <w:t>Reply to Objection 3. Aristotle (</w:t>
      </w:r>
      <w:r>
        <w:rPr>
          <w:b/>
          <w:highlight w:val="yellow"/>
        </w:rPr>
        <w:t>Phys</w:t>
      </w:r>
      <w:r>
        <w:t>. i, text 82) proves that matter is unbegotten from the fact that it has not a subject from which to derive its existence; and (De Coelo et Mundo i, text 20) he proves that heaven is ungenerated, forasmuch as it has no contrary from which to be generated. Hence it appears that no conclusion follows either way, except that matter and heaven did not begin by generation, as some said, especially about heaven. But we say that matter and heaven were produced into being by creation, as appears above (I:44:1 ad 2).</w:t>
      </w:r>
    </w:p>
    <w:p>
      <w:pPr>
        <w:pStyle w:val="Quote"/>
      </w:pPr>
      <w:r>
        <w:t>Reply to Objection 2. Creation is not change, except according to a mode of understanding. For change means that the same something should be different now from what it was previously. Sometimes, indeed, the same actual thing is different now from what it was before, as in motion according to quantity, quality and place; but sometimes it is the same being only in potentiality, as in substantial change, the subject of which is matter. But in creation, by which the whole substance of a thing is produced, the same thing can be taken as different now and before only according to our way of understanding, so that a thing is understood as first not existing at all, and afterwards as existing. But as action and passion coincide as to the substance of motion, and differ only according to diverse relations (</w:t>
      </w:r>
      <w:r>
        <w:rPr>
          <w:b/>
          <w:highlight w:val="yellow"/>
        </w:rPr>
        <w:t>Phys</w:t>
      </w:r>
      <w:r>
        <w:t>. iii, text 20,21), it must follow that when motion is withdrawn, only diverse relations remain in the Creator and in the creature. But because the mode of signification follows the mode of understanding as was said above (I:13:1), creation is signified by mode of change; and on this account it is said that to create is to make something from nothing. And yet "to make" and "to be made" are more suitable expressions here than "to change" and "to be changed," because "to make" and "to be made" import a relation of cause to the effect, and of effect to the cause, and imply change only as a consequence.</w:t>
      </w:r>
    </w:p>
    <w:p>
      <w:pPr>
        <w:pStyle w:val="Heading2"/>
      </w:pPr>
      <w:r>
        <w:t>Volume 1 - Question 42. Equality and likeness among the divine persons</w:t>
      </w:r>
    </w:p>
    <w:p>
      <w:r>
        <w:rPr>
          <w:b/>
        </w:rPr>
        <w:t>Article 5. Whether the Son is in the Father, and conversely?</w:t>
      </w:r>
    </w:p>
    <w:p>
      <w:pPr>
        <w:pStyle w:val="Quote"/>
      </w:pPr>
      <w:r>
        <w:t>Objection 1. It would seem that the Son and the Father are not in each other. For the Philosopher (</w:t>
      </w:r>
      <w:r>
        <w:rPr>
          <w:b/>
          <w:highlight w:val="yellow"/>
        </w:rPr>
        <w:t>Phys</w:t>
      </w:r>
      <w:r>
        <w:t>. iv, text. 23) gives eight modes of one thing existing in another, according to none of which is the Son in the Father, or conversely; as is patent to anyone who examines each mode. Therefore the Son and the Father are not in each other.</w:t>
      </w:r>
    </w:p>
    <w:p>
      <w:pPr>
        <w:pStyle w:val="Quote"/>
      </w:pPr>
      <w:r>
        <w:t>Reply to Objection 7. As is stated (</w:t>
      </w:r>
      <w:r>
        <w:rPr>
          <w:b/>
          <w:highlight w:val="yellow"/>
        </w:rPr>
        <w:t>Phys</w:t>
      </w:r>
      <w:r>
        <w:t>. iv, text 99), "before" and "after" belong to time, according as they are in movement. Hence beginning and end in time must be taken in the same way as in movement. Now, granted the eternity of movement, it is necessary that any given moment in movement be a beginning and an end of movement; which need not be if movement be a beginning. The same applies to the "now" of time. Thus it appears that the idea of the instant "now," as being always the beginning and end of time, presupposes the eternity of time and movement. Hence Aristotle brings forward this reason (</w:t>
      </w:r>
      <w:r>
        <w:rPr>
          <w:b/>
          <w:highlight w:val="yellow"/>
        </w:rPr>
        <w:t>Phys</w:t>
      </w:r>
      <w:r>
        <w:t>. viii, text 10) against those who asserted the eternity of time, but denied the eternity of movement.</w:t>
      </w:r>
    </w:p>
    <w:p>
      <w:pPr>
        <w:pStyle w:val="Quote"/>
      </w:pPr>
      <w:r>
        <w:t>Objection 3. Further, what is unbegotten has no beginning. But the Philosopher (</w:t>
      </w:r>
      <w:r>
        <w:rPr>
          <w:b/>
          <w:highlight w:val="yellow"/>
        </w:rPr>
        <w:t>Phys</w:t>
      </w:r>
      <w:r>
        <w:t>. i, text 82) proves that matter is unbegotten, and also (De Coelo et Mundo i, text 20) that the heaven is unbegotten. Therefore the universe did not begin to exist.</w:t>
      </w:r>
    </w:p>
    <w:p>
      <w:pPr>
        <w:pStyle w:val="Quote"/>
      </w:pPr>
      <w:r>
        <w:t>Reply to Objection 4. The notion of a vacuum is not only "in which is nothing," but also implies a space capable of holding a body and in which there is not a body, as appears from Aristotle (</w:t>
      </w:r>
      <w:r>
        <w:rPr>
          <w:b/>
          <w:highlight w:val="yellow"/>
        </w:rPr>
        <w:t>Phys</w:t>
      </w:r>
      <w:r>
        <w:t>. iv, text 60). Whereas we hold that there was no place or space before the world was.</w:t>
      </w:r>
    </w:p>
    <w:p>
      <w:r>
        <w:rPr>
          <w:b/>
        </w:rPr>
        <w:t>Article 2. Whether it is an article of faith that the world began?</w:t>
      </w:r>
    </w:p>
    <w:p>
      <w:pPr>
        <w:pStyle w:val="Quote"/>
      </w:pPr>
      <w:r>
        <w:t xml:space="preserve">Reply to Objection 3. This is the argument of Anaxagoras (as quoted in </w:t>
      </w:r>
      <w:r>
        <w:rPr>
          <w:b/>
          <w:highlight w:val="yellow"/>
        </w:rPr>
        <w:t>Phys</w:t>
      </w:r>
      <w:r>
        <w:t>. viii, text 15). But it does not lead to a necessary conclusion, except as to that intellect which deliberates in order to find out what should be done, which is like movement. Such is the human intellect, but not the divine intellect (I:14:12).</w:t>
      </w:r>
    </w:p>
    <w:p>
      <w:pPr>
        <w:pStyle w:val="Quote"/>
      </w:pPr>
      <w:r>
        <w:t>Objection 7. Further, if the world was eternal, generation also was eternal. Therefore one man was begotten of another in an infinite series. But the father is the efficient cause of the son (</w:t>
      </w:r>
      <w:r>
        <w:rPr>
          <w:b/>
          <w:highlight w:val="yellow"/>
        </w:rPr>
        <w:t>Phys</w:t>
      </w:r>
      <w:r>
        <w:t>. ii, text 5). Therefore in efficient causes there could be an infinite series, which is disproved (Metaph. ii, text 5).</w:t>
      </w:r>
    </w:p>
    <w:p>
      <w:r>
        <w:rPr>
          <w:b/>
        </w:rPr>
        <w:t>Article 4. Whether God is the final cause of all things?</w:t>
      </w:r>
    </w:p>
    <w:p>
      <w:pPr>
        <w:pStyle w:val="Quote"/>
      </w:pPr>
      <w:r>
        <w:t>Objection 2. Further, the end of generation, and the form of the thing generated, and the agent cannot be identical (</w:t>
      </w:r>
      <w:r>
        <w:rPr>
          <w:b/>
          <w:highlight w:val="yellow"/>
        </w:rPr>
        <w:t>Phys</w:t>
      </w:r>
      <w:r>
        <w:t>. ii, text 70), because the end of generation is the form of the thing generated. But God is the first agent producing all things. Therefore He is not the final cause of all things.</w:t>
      </w:r>
    </w:p>
    <w:p>
      <w:pPr>
        <w:pStyle w:val="Heading2"/>
      </w:pPr>
      <w:r>
        <w:t>Volume 5 - Question 43. Matrimony with regard to the betrothal</w:t>
      </w:r>
    </w:p>
    <w:p>
      <w:r>
        <w:rPr>
          <w:b/>
        </w:rPr>
        <w:t>Article 2. Whether seven years is fittingly assigned as the age for betrothal?</w:t>
      </w:r>
    </w:p>
    <w:p>
      <w:pPr>
        <w:pStyle w:val="Quote"/>
      </w:pPr>
      <w:r>
        <w:t>Reply to Objection 7. It is true that in the matter of betrothal if the contracting parties are close upon the age of seven, the contract of betrothal is valid, since, according to the Philosopher (</w:t>
      </w:r>
      <w:r>
        <w:rPr>
          <w:b/>
          <w:highlight w:val="yellow"/>
        </w:rPr>
        <w:t>Phys</w:t>
      </w:r>
      <w:r>
        <w:t>. ii, 56), "when little is lacking it seems as though nothing were lacking." Some fix the margin at six months. but it is better to determine it according to the condition of the contracting parties, since the use of reason comes sooner to some than to others.</w:t>
      </w:r>
    </w:p>
    <w:p>
      <w:r>
        <w:rPr>
          <w:b/>
        </w:rPr>
        <w:t>Article 3. Whether the creation of things was in the beginning of time?</w:t>
      </w:r>
    </w:p>
    <w:p>
      <w:pPr>
        <w:pStyle w:val="Quote"/>
      </w:pPr>
      <w:r>
        <w:t>Objection 2. Further, the Philosopher proves (</w:t>
      </w:r>
      <w:r>
        <w:rPr>
          <w:b/>
          <w:highlight w:val="yellow"/>
        </w:rPr>
        <w:t>Phys</w:t>
      </w:r>
      <w:r>
        <w:t>. vi, text 40) that everything which is made, was being made; and so to be made implies a "before" and "after." But in the beginning of time, since it is indivisible, there is no "before" and "after." Therefore, since to be created is a kind of "being made," it appears that things were not created in the beginning of time.</w:t>
      </w:r>
    </w:p>
    <w:p>
      <w:r>
        <w:rPr>
          <w:b/>
        </w:rPr>
        <w:t>Article 5. Whether it belongs to God alone to create?</w:t>
      </w:r>
    </w:p>
    <w:p>
      <w:pPr>
        <w:pStyle w:val="Quote"/>
      </w:pPr>
      <w:r>
        <w:t>Reply to Objection 2. A thing is made from its contrary indirectly (</w:t>
      </w:r>
      <w:r>
        <w:rPr>
          <w:b/>
          <w:highlight w:val="yellow"/>
        </w:rPr>
        <w:t>Phys</w:t>
      </w:r>
      <w:r>
        <w:t>. i, text 43), but directly from the subject which is in potentiality. And so the contrary resists the agent, inasmuch as it impedes the potentiality from the act which the agent intends to induce, as fire intends to reduce the matter of water to an act like to itself, but is impeded by the form and contrary dispositions, whereby the potentiality (of the water) is restrained from being reduced to act; and the more the potentiality is restrained, the more power is required in the agent to reduce the matter to act. Hence a much greater power is required in the agent when no potentiality pre-exists. Thus therefore it appears that it is an act of much greater power to make a thing from nothing, than from its contrary.</w:t>
      </w:r>
    </w:p>
    <w:p>
      <w:pPr>
        <w:pStyle w:val="Heading2"/>
      </w:pPr>
      <w:r>
        <w:t>Volume 3 - Question 44. The precepts of charity</w:t>
      </w:r>
    </w:p>
    <w:p>
      <w:r>
        <w:rPr>
          <w:b/>
        </w:rPr>
        <w:t>Article 4. Whether it is fittingly commanded that man should love God with his whole heart?</w:t>
      </w:r>
    </w:p>
    <w:p>
      <w:pPr>
        <w:pStyle w:val="Quote"/>
      </w:pPr>
      <w:r>
        <w:t>Objection 3. Further, to love God with one's whole heart belongs to perfection, since according to the Philosopher (</w:t>
      </w:r>
      <w:r>
        <w:rPr>
          <w:b/>
          <w:highlight w:val="yellow"/>
        </w:rPr>
        <w:t>Phys</w:t>
      </w:r>
      <w:r>
        <w:t>. iii, text. 64), "to be whole is to be perfect." But that which belongs to perfection is not a matter of precept, but a matter of counsel. Therefore we ought not to be commanded to love God with our whole heart.</w:t>
      </w:r>
    </w:p>
    <w:p>
      <w:pPr>
        <w:pStyle w:val="Quote"/>
      </w:pPr>
      <w:r>
        <w:t>Objection 2. Further, "A thing is whole and perfect when it lacks nothing" (</w:t>
      </w:r>
      <w:r>
        <w:rPr>
          <w:b/>
          <w:highlight w:val="yellow"/>
        </w:rPr>
        <w:t>Phys</w:t>
      </w:r>
      <w:r>
        <w:t>. iii, 6). If therefore it is a matter of precept that God be loved with the whole heart, whoever does something not pertaining to the love of God, acts counter to the precept, and consequently sins mortally. Now a venial sin does not pertain to the love of God. Therefore a venial sin is a mortal sin, which is absurd.</w:t>
      </w:r>
    </w:p>
    <w:p>
      <w:pPr>
        <w:pStyle w:val="Heading2"/>
      </w:pPr>
      <w:r>
        <w:t>Volume 1 - Question 50. The substance of the angels absolutely considered</w:t>
      </w:r>
    </w:p>
    <w:p>
      <w:r>
        <w:rPr>
          <w:b/>
        </w:rPr>
        <w:t>Article 1. Whether an angel is altogether incorporeal?</w:t>
      </w:r>
    </w:p>
    <w:p>
      <w:pPr>
        <w:pStyle w:val="Quote"/>
      </w:pPr>
      <w:r>
        <w:t>Objection 2. Further, nothing is moved except a body, as the Philosopher says (</w:t>
      </w:r>
      <w:r>
        <w:rPr>
          <w:b/>
          <w:highlight w:val="yellow"/>
        </w:rPr>
        <w:t>Phys</w:t>
      </w:r>
      <w:r>
        <w:t>. vi, text 32). But Damascene says (De Fide Orth. ii) that "an angel is an ever movable intellectual substance." Therefore an angel is a corporeal substance.</w:t>
      </w:r>
    </w:p>
    <w:p>
      <w:pPr>
        <w:pStyle w:val="Quote"/>
      </w:pPr>
      <w:r>
        <w:t>The ancients, however, not properly realizing the force of intelligence, and failing to make a proper distinction between sense and intellect, thought that nothing existed in the world but what could be apprehended by sense and imagination. And because bodies alone fall under imagination, they supposed that no being existed except bodies, as the Philosopher observes (</w:t>
      </w:r>
      <w:r>
        <w:rPr>
          <w:b/>
          <w:highlight w:val="yellow"/>
        </w:rPr>
        <w:t>Phys</w:t>
      </w:r>
      <w:r>
        <w:t>. iv, text 52,57). Thence came the error of the Sadducees, who said there was no spirit (Acts 23:8).</w:t>
      </w:r>
    </w:p>
    <w:p>
      <w:pPr>
        <w:pStyle w:val="Heading2"/>
      </w:pPr>
      <w:r>
        <w:t>Volume 1 - Question 49. The cause of evil</w:t>
      </w:r>
    </w:p>
    <w:p>
      <w:r>
        <w:rPr>
          <w:b/>
        </w:rPr>
        <w:t>Article 2. Whether the supreme good, God, is the cause of evil?</w:t>
      </w:r>
    </w:p>
    <w:p>
      <w:pPr>
        <w:pStyle w:val="Quote"/>
      </w:pPr>
      <w:r>
        <w:t>Objection 3. Further, as is said by the Philosopher (</w:t>
      </w:r>
      <w:r>
        <w:rPr>
          <w:b/>
          <w:highlight w:val="yellow"/>
        </w:rPr>
        <w:t>Phys</w:t>
      </w:r>
      <w:r>
        <w:t>. ii, text 30), the cause of both safety and danger of the ship is the same. But God is the cause of the safety of all things. Therefore He is the cause of all perdition and of all evil.</w:t>
      </w:r>
    </w:p>
    <w:p>
      <w:r>
        <w:rPr>
          <w:b/>
        </w:rPr>
        <w:t>Article 2. Whether an angel is composed of matter and form?</w:t>
      </w:r>
    </w:p>
    <w:p>
      <w:pPr>
        <w:pStyle w:val="Quote"/>
      </w:pPr>
      <w:r>
        <w:t>But one glance is enough to show that there cannot be one matter of spiritual and of corporeal things. For it is not possible that a spiritual and a corporeal form should be received into the same part of matter, otherwise one and the same thing would be corporeal and spiritual. Hence it would follow that one part of matter receives the corporeal form, and another receives the spiritual form. Matter, however, is not divisible into parts except as regarded under quantity; and without quantity substance is indivisible, as Aristotle says (</w:t>
      </w:r>
      <w:r>
        <w:rPr>
          <w:b/>
          <w:highlight w:val="yellow"/>
        </w:rPr>
        <w:t>Phys</w:t>
      </w:r>
      <w:r>
        <w:t>. i, text 15). Therefore it would follow that the matter of spiritual things is subject to quantity; which cannot be. Therefore it is impossible that corporeal and spiritual things should have the same matter.</w:t>
      </w:r>
    </w:p>
    <w:p>
      <w:pPr>
        <w:pStyle w:val="Heading2"/>
      </w:pPr>
      <w:r>
        <w:t>Volume 3 - Question 47. Prudence, considered in itself</w:t>
      </w:r>
    </w:p>
    <w:p>
      <w:r>
        <w:rPr>
          <w:b/>
        </w:rPr>
        <w:t>Article 3. Whether prudence takes cognizance of singulars?</w:t>
      </w:r>
    </w:p>
    <w:p>
      <w:pPr>
        <w:pStyle w:val="Quote"/>
      </w:pPr>
      <w:r>
        <w:t xml:space="preserve">Objection 1. It would seem that prudence does not take cognizance of singulars. For prudence is in the reason, as stated above (1 and 2). But "reason deals with universals," according to </w:t>
      </w:r>
      <w:r>
        <w:rPr>
          <w:b/>
          <w:highlight w:val="yellow"/>
        </w:rPr>
        <w:t>Phys</w:t>
      </w:r>
      <w:r>
        <w:t>. i, 5. Therefore prudence does not take cognizance except of universals.</w:t>
      </w:r>
    </w:p>
    <w:p>
      <w:pPr>
        <w:pStyle w:val="Heading2"/>
      </w:pPr>
      <w:r>
        <w:t>Volume 2 - Question 49. Habits in general, as to their substance</w:t>
      </w:r>
    </w:p>
    <w:p>
      <w:r>
        <w:rPr>
          <w:b/>
        </w:rPr>
        <w:t>Article 2. Whether habit is a distinct species of quality?</w:t>
      </w:r>
    </w:p>
    <w:p>
      <w:pPr>
        <w:pStyle w:val="Quote"/>
      </w:pPr>
      <w:r>
        <w:t>On the other hand, the mode or determination of the subject, in regard to the nature of the thing, belongs to the first species of quality, which is habit and disposition: for the Philosopher says (</w:t>
      </w:r>
      <w:r>
        <w:rPr>
          <w:b/>
          <w:highlight w:val="yellow"/>
        </w:rPr>
        <w:t>Phys</w:t>
      </w:r>
      <w:r>
        <w:t>.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w:t>
      </w:r>
      <w:r>
        <w:rPr>
          <w:b/>
          <w:highlight w:val="yellow"/>
        </w:rPr>
        <w:t>Phys</w:t>
      </w:r>
      <w:r>
        <w:t>. ii, text. 25), therefore in the first species we consider both evil and good, and also changeableness, whether easy or difficult; inasmuch as a certain nature is the end of generation and movement. And so the Philosopher (Metaph. v, text. 25) defines habit, a "disposition whereby someone is disposed, well or ill"; and in Ethic.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pPr>
        <w:pStyle w:val="Heading2"/>
      </w:pPr>
      <w:r>
        <w:t>Volume 2 - Question 50. The subject of habits</w:t>
      </w:r>
    </w:p>
    <w:p>
      <w:r>
        <w:rPr>
          <w:b/>
        </w:rPr>
        <w:t>Article 1. Whether there is a habit in the body?</w:t>
      </w:r>
    </w:p>
    <w:p>
      <w:pPr>
        <w:pStyle w:val="Quote"/>
      </w:pPr>
      <w:r>
        <w:t xml:space="preserve">On the other hand, as Simplicius reports in his Commentary on the Predicaments, Alexander denied absolutely that habits or dispositions of the first species are in the body: and held that the first species of quality belonged to the soul alone. And he held that Aristotle mentions health and sickness in the Book on the Predicaments not as though they belonged to the first species of quality, but by way of example: so that he would mean that just as health and sickness may be easy or difficult to change, so also are all the qualities of the first species, which are called habits and dispositions. But this is clearly contrary to the intention of Aristotle: both because he speaks in the same way of health and sickness as examples, as of virtue and science; and because in </w:t>
      </w:r>
      <w:r>
        <w:rPr>
          <w:b/>
          <w:highlight w:val="yellow"/>
        </w:rPr>
        <w:t>Phys</w:t>
      </w:r>
      <w:r>
        <w:t>. vii, text. 17, he expressly mentions beauty and health among habits.</w:t>
      </w:r>
    </w:p>
    <w:p>
      <w:pPr>
        <w:pStyle w:val="Heading2"/>
      </w:pPr>
      <w:r>
        <w:t>Volume 2 - Question 46. Anger, in itself</w:t>
      </w:r>
    </w:p>
    <w:p>
      <w:r>
        <w:rPr>
          <w:b/>
        </w:rPr>
        <w:t>Article 5. Whether anger is more natural than desire?</w:t>
      </w:r>
    </w:p>
    <w:p>
      <w:pPr>
        <w:pStyle w:val="Quote"/>
      </w:pPr>
      <w:r>
        <w:t xml:space="preserve">I answer that, By "natural" we mean that which is caused by nature, as stated in </w:t>
      </w:r>
      <w:r>
        <w:rPr>
          <w:b/>
          <w:highlight w:val="yellow"/>
        </w:rPr>
        <w:t>Phys</w:t>
      </w:r>
      <w:r>
        <w:t>. ii, 1. Consequently the question as to whether a particular passion is more or less natural cannot be decided without reference to the cause of that passion. Now the cause of a passion, as stated above (I-II:36:2), may be considered in two ways: first, on the part of the object; secondly, on the part of the subject. If then we consider the cause of anger and of desire, on the part of the object, thus desire, especially of pleasures of the table, and of sexual pleasures, is more natural than anger; in so far as these pleasures are more natural to man than vengeance.</w:t>
      </w:r>
    </w:p>
    <w:p>
      <w:pPr>
        <w:pStyle w:val="Heading2"/>
      </w:pPr>
      <w:r>
        <w:t>Volume 1 - Question 52. The angels in relation to place</w:t>
      </w:r>
    </w:p>
    <w:p>
      <w:r>
        <w:rPr>
          <w:b/>
        </w:rPr>
        <w:t>Article 1. Whether an angel is in a place?</w:t>
      </w:r>
    </w:p>
    <w:p>
      <w:pPr>
        <w:pStyle w:val="Quote"/>
      </w:pPr>
      <w:r>
        <w:t>Objection 1. It would seem that an angel is not in a place. For Boethius says (De Hebdom.): "The common opinion of the learned is that things incorporeal are not in a place." And again, Aristotle observes (</w:t>
      </w:r>
      <w:r>
        <w:rPr>
          <w:b/>
          <w:highlight w:val="yellow"/>
        </w:rPr>
        <w:t>Phys</w:t>
      </w:r>
      <w:r>
        <w:t>. iv, text 48,57) that "it is not everything existing which is in a place, but only a movable body." But an angel is not a body, as was shown above (Article 50). Therefore an angel is not in a place.</w:t>
      </w:r>
    </w:p>
    <w:p>
      <w:pPr>
        <w:pStyle w:val="Quote"/>
      </w:pPr>
      <w:r>
        <w:t>Objection 3. Further, to be in a place is to be measured and to be contained by such place, as is evident from the Philosopher (</w:t>
      </w:r>
      <w:r>
        <w:rPr>
          <w:b/>
          <w:highlight w:val="yellow"/>
        </w:rPr>
        <w:t>Phys</w:t>
      </w:r>
      <w:r>
        <w:t>. iv, text 14,119). But an angel can neither be measured nor contained by a place, because the container is more formal than the contained; as air with regard to water (</w:t>
      </w:r>
      <w:r>
        <w:rPr>
          <w:b/>
          <w:highlight w:val="yellow"/>
        </w:rPr>
        <w:t>Phys</w:t>
      </w:r>
      <w:r>
        <w:t>. iv, text 35,49). Therefore an angel is not in a place.</w:t>
      </w:r>
    </w:p>
    <w:p>
      <w:pPr>
        <w:pStyle w:val="Heading2"/>
      </w:pPr>
      <w:r>
        <w:t>Volume 2 - Question 52. The increase of habits</w:t>
      </w:r>
    </w:p>
    <w:p>
      <w:r>
        <w:rPr>
          <w:b/>
        </w:rPr>
        <w:t>Article 1. Whether habits increase?</w:t>
      </w:r>
    </w:p>
    <w:p>
      <w:pPr>
        <w:pStyle w:val="Quote"/>
      </w:pPr>
      <w:r>
        <w:t>But if we consider a quality or form in respect of its participation by the subject, thus again we find that some qualities and forms are susceptible of more or less, and some not. Now Simplicius assigns the cause of this diversity to the fact that substance in itself cannot be susceptible of more or less, because it is per se being. And therefore every form which is participated substantially by its subject, cannot vary in intensity and remission: wherefore in the genus of substance nothing is said to be more or less. And because quantity is nigh to substance, and because shape follows on quantity, therefore is it that neither in these can there be such a thing as more or less. Whence the Philosopher says (</w:t>
      </w:r>
      <w:r>
        <w:rPr>
          <w:b/>
          <w:highlight w:val="yellow"/>
        </w:rPr>
        <w:t>Phys</w:t>
      </w:r>
      <w:r>
        <w:t>. vii, text. 15) that when a thing receives form and shape, it is not said to be altered, but to be made. But other qualities which are further removed from quantity, and are connected with passions and actions, are susceptible of more or less, in respect of their participation by the subject.</w:t>
      </w:r>
    </w:p>
    <w:p>
      <w:r>
        <w:rPr>
          <w:b/>
        </w:rPr>
        <w:t>Article 4. Whether habits are necessary?</w:t>
      </w:r>
    </w:p>
    <w:p>
      <w:pPr>
        <w:pStyle w:val="Quote"/>
      </w:pPr>
      <w:r>
        <w:t>On the contrary, Habits are perfections (</w:t>
      </w:r>
      <w:r>
        <w:rPr>
          <w:b/>
          <w:highlight w:val="yellow"/>
        </w:rPr>
        <w:t>Phys</w:t>
      </w:r>
      <w:r>
        <w:t>. vii, text. 17). But perfection is of the greatest necessity to a thing: since it is in the nature of an end. Therefore it is necessary that there should be habits.</w:t>
      </w:r>
    </w:p>
    <w:p>
      <w:pPr>
        <w:pStyle w:val="Heading2"/>
      </w:pPr>
      <w:r>
        <w:t>Volume 1 - Question 53. The local movement of the angels</w:t>
      </w:r>
    </w:p>
    <w:p>
      <w:r>
        <w:rPr>
          <w:b/>
        </w:rPr>
        <w:t>Article 1. Whether an angel can be moved locally?</w:t>
      </w:r>
    </w:p>
    <w:p>
      <w:pPr>
        <w:pStyle w:val="Quote"/>
      </w:pPr>
      <w:r>
        <w:t>Objection 1. It seems that an angel cannot be moved locally. For, as the Philosopher proves (</w:t>
      </w:r>
      <w:r>
        <w:rPr>
          <w:b/>
          <w:highlight w:val="yellow"/>
        </w:rPr>
        <w:t>Phys</w:t>
      </w:r>
      <w:r>
        <w:t>. vi, text 32,86) "nothing which is devoid of parts is moved"; because, while it is in the term "wherefrom," it is not moved; nor while it is in the term "whereto," for it is then already moved; consequently it remains that everything which is moved, while it is being moved, is partly in the term "wherefrom" and partly in the term "whereto." But an angel is without parts. Therefore an angel cannot be moved locally.</w:t>
      </w:r>
    </w:p>
    <w:p>
      <w:r>
        <w:rPr>
          <w:b/>
        </w:rPr>
        <w:t>Article 2. Whether an angel can be in several places at once?</w:t>
      </w:r>
    </w:p>
    <w:p>
      <w:pPr>
        <w:pStyle w:val="Quote"/>
      </w:pPr>
      <w:r>
        <w:t>Neither, if any angel moves the heavens, is it necessary for him to be everywhere. First of all, because his power is applied only to what is first moved by him. Now there is one part of the heavens in which there is movement first of all, namely, the part to the east: hence the Philosopher (</w:t>
      </w:r>
      <w:r>
        <w:rPr>
          <w:b/>
          <w:highlight w:val="yellow"/>
        </w:rPr>
        <w:t>Phys</w:t>
      </w:r>
      <w:r>
        <w:t>. vii, text 84) attributes the power of the heavenly mover to the part which is in the east. Secondly, because philosophers do not hold that one separate substance moves all the spheres immediately. Hence it need not be everywhere.</w:t>
      </w:r>
    </w:p>
    <w:p>
      <w:pPr>
        <w:pStyle w:val="Heading2"/>
      </w:pPr>
      <w:r>
        <w:t>Volume 2 - Question 51. The cause of habits, as to their formation</w:t>
      </w:r>
    </w:p>
    <w:p>
      <w:r>
        <w:rPr>
          <w:b/>
        </w:rPr>
        <w:t>Article 2. Whether any habit is caused by acts?</w:t>
      </w:r>
    </w:p>
    <w:p>
      <w:pPr>
        <w:pStyle w:val="Quote"/>
      </w:pPr>
      <w:r>
        <w:t xml:space="preserve">Reply to Objection 2. The same thing, and in the same respect, cannot be mover and moved; but nothing prevents a thing from being moved by itself as to different respects, as is proved in </w:t>
      </w:r>
      <w:r>
        <w:rPr>
          <w:b/>
          <w:highlight w:val="yellow"/>
        </w:rPr>
        <w:t>Phys</w:t>
      </w:r>
      <w:r>
        <w:t>ics viii, text. 28,29.</w:t>
      </w:r>
    </w:p>
    <w:p>
      <w:pPr>
        <w:pStyle w:val="Quote"/>
      </w:pPr>
      <w:r>
        <w:t>Objection 2. Further, habit is a perfection (</w:t>
      </w:r>
      <w:r>
        <w:rPr>
          <w:b/>
          <w:highlight w:val="yellow"/>
        </w:rPr>
        <w:t>Phys</w:t>
      </w:r>
      <w:r>
        <w:t>. vii, text. 17,18). But since perfection conveys a notion of end and term, it seems that it cannot be more or less. Therefore a habit cannot increase.</w:t>
      </w:r>
    </w:p>
    <w:p>
      <w:pPr>
        <w:pStyle w:val="Heading2"/>
      </w:pPr>
      <w:r>
        <w:t>Volume 1 - Question 51. The angels in comparison with bodies</w:t>
      </w:r>
    </w:p>
    <w:p>
      <w:r>
        <w:rPr>
          <w:b/>
        </w:rPr>
        <w:t>Article 3. Whether the angels exercise functions of life in the bodies assumed?</w:t>
      </w:r>
    </w:p>
    <w:p>
      <w:pPr>
        <w:pStyle w:val="Quote"/>
      </w:pPr>
      <w:r>
        <w:t xml:space="preserve">Reply to Objection 3. Movement coming from a united mover is a proper function of life; but the bodies assumed by the angels are not thus moved, since the angels are not their forms. Yet the angels are moved accidentally, when such bodies are moved, since they are in them as movers are in the moved; and they are here in such a way as not to be elsewhere which cannot be said of God. Accordingly, although God is not moved when the things are moved in which He exists, since He is everywhere; yet the angels are moved accidentally according to the movement of the bodies assumed. But they are not moved according to the movement of the heavenly bodies, even though they be in them as the movers in the thing moved, because the heavenly bodies do not change place in their entirety; nor for the spirit which moves the world is there any fixed locality according to any restricted part of the world's substance, which now is in the east, and now in the west, but according to a fixed quarter; because "the moving energy is always in the east," as stated in </w:t>
      </w:r>
      <w:r>
        <w:rPr>
          <w:b/>
          <w:highlight w:val="yellow"/>
        </w:rPr>
        <w:t>Phys</w:t>
      </w:r>
      <w:r>
        <w:t>. viii, text 84.</w:t>
      </w:r>
    </w:p>
    <w:p>
      <w:pPr>
        <w:pStyle w:val="Quote"/>
      </w:pPr>
      <w:r>
        <w:t>It is clear, therefore, since we speak of habits and dispositions in respect of a relation to something (</w:t>
      </w:r>
      <w:r>
        <w:rPr>
          <w:b/>
          <w:highlight w:val="yellow"/>
        </w:rPr>
        <w:t>Phys</w:t>
      </w:r>
      <w:r>
        <w:t>. vii, text. 17), that in two ways intensity and remission may be observed in habits and dispositions. First, in respect of the habit itself: thus, for instance, we speak of greater or less health; greater or less science, which extends to more or fewer things. Secondly, in respect of participation by the subject: in so far as equal science or health is participated more in one than in another, according to a diverse aptitude arising either from nature, or from custom. For habit and disposition do not give species to the subject: nor again do they essentially imply indivisibility.</w:t>
      </w:r>
    </w:p>
    <w:p>
      <w:pPr>
        <w:pStyle w:val="Quote"/>
      </w:pPr>
      <w:r>
        <w:t>Reply to Objection 3. Alteration is primarily indeed in the qualities of the third species; but secondarily it may be in the qualities of the first species: for, supposing an alteration as to hot and cold, there follows in an animal an alteration as to health and sickness. In like manner, if an alteration take place in the passions of the sensitive appetite, or the sensitive powers of apprehension, an alteration follows as to science and virtue (</w:t>
      </w:r>
      <w:r>
        <w:rPr>
          <w:b/>
          <w:highlight w:val="yellow"/>
        </w:rPr>
        <w:t>Phys</w:t>
      </w:r>
      <w:r>
        <w:t>. viii, text. 20).</w:t>
      </w:r>
    </w:p>
    <w:p>
      <w:pPr>
        <w:pStyle w:val="Quote"/>
      </w:pPr>
      <w:r>
        <w:t>Objection 2. Further, movement is "the act of an imperfect being," as the Philosopher says (</w:t>
      </w:r>
      <w:r>
        <w:rPr>
          <w:b/>
          <w:highlight w:val="yellow"/>
        </w:rPr>
        <w:t>Phys</w:t>
      </w:r>
      <w:r>
        <w:t>. iii, text 14). But a beatified angel is not imperfect. Consequently a beatified angel is not moved locally.</w:t>
      </w:r>
    </w:p>
    <w:p>
      <w:pPr>
        <w:pStyle w:val="Quote"/>
      </w:pPr>
      <w:r>
        <w:t xml:space="preserve">Objection 2. Further, the thing wherein a quality is caused is moved to that quality, as may be clearly seen in that which is heated or cooled: whereas that which produces the act that causes the quality, moves, as may be seen in that which heats or cools. If therefore habits were caused in anything by its own act, it would follow that the same would be mover and moved, active and passive: which is impossible, as stated in </w:t>
      </w:r>
      <w:r>
        <w:rPr>
          <w:b/>
          <w:highlight w:val="yellow"/>
        </w:rPr>
        <w:t>Phys</w:t>
      </w:r>
      <w:r>
        <w:t>ics iii, 8.</w:t>
      </w:r>
    </w:p>
    <w:p>
      <w:pPr>
        <w:pStyle w:val="Quote"/>
      </w:pPr>
      <w:r>
        <w:t>Objection 1. It would seem that habits cannot increase. For increase concerns quantity (</w:t>
      </w:r>
      <w:r>
        <w:rPr>
          <w:b/>
          <w:highlight w:val="yellow"/>
        </w:rPr>
        <w:t>Phys</w:t>
      </w:r>
      <w:r>
        <w:t>. v, text. 18). But habits are not in the genus quantity, but in that of quality. Therefore there can be no increase of habits.</w:t>
      </w:r>
    </w:p>
    <w:p>
      <w:pPr>
        <w:pStyle w:val="Quote"/>
      </w:pPr>
      <w:r>
        <w:t xml:space="preserve">Objection 3. Further, those things which can be more or less are subject to alteration: for that which from being less hot becomes more hot, is said to be altered. But in habits there is no alteration, as is proved in </w:t>
      </w:r>
      <w:r>
        <w:rPr>
          <w:b/>
          <w:highlight w:val="yellow"/>
        </w:rPr>
        <w:t>Phys</w:t>
      </w:r>
      <w:r>
        <w:t>. vii, text. 15,17. Therefore habits cannot increase.</w:t>
      </w:r>
    </w:p>
    <w:p>
      <w:pPr>
        <w:pStyle w:val="Heading2"/>
      </w:pPr>
      <w:r>
        <w:t>Volume 3 - Question 51. The virtues which are connected with prudence</w:t>
      </w:r>
    </w:p>
    <w:p>
      <w:r>
        <w:rPr>
          <w:b/>
        </w:rPr>
        <w:t>Article 1. Whether euboulia (deliberating well) is a virtue?</w:t>
      </w:r>
    </w:p>
    <w:p>
      <w:pPr>
        <w:pStyle w:val="Quote"/>
      </w:pPr>
      <w:r>
        <w:t xml:space="preserve">Objection 2. Further, virtue is a perfection, according to </w:t>
      </w:r>
      <w:r>
        <w:rPr>
          <w:b/>
          <w:highlight w:val="yellow"/>
        </w:rPr>
        <w:t>Phys</w:t>
      </w:r>
      <w:r>
        <w:t>. vii. But euboulia (deliberating well) is concerned with counsel, which implies doubt and research, and these are marks of imperfection. Therefore euboulia (deliberating well) is not a virtue.</w:t>
      </w:r>
    </w:p>
    <w:p>
      <w:pPr>
        <w:pStyle w:val="Quote"/>
      </w:pPr>
      <w:r>
        <w:t>I answer that, A beatified angel can be moved locally. As, however, to be in a place belongs equivocally to a body and to an angel, so likewise does local movement. For a body is in a place in so far as it is contained under the place, and is commensurate with the place. Hence it is necessary for local movement of a body to be commensurate with the place, and according to its exigency. Hence it is that the continuity of movement is according to the continuity of magnitude; and according to priority and posteriority of local movement, as the Philosopher says (</w:t>
      </w:r>
      <w:r>
        <w:rPr>
          <w:b/>
          <w:highlight w:val="yellow"/>
        </w:rPr>
        <w:t>Phys</w:t>
      </w:r>
      <w:r>
        <w:t>. iv, text 99). But an angel is not in a place as commensurate and contained, but rather as containing it. Hence it is not necessary for the local movement of an angel to be commensurate with the place, nor for it to be according to the exigency of the place, so as to have continuity therefrom; but it is a non-continuous movement. For since the angel is in a place only by virtual contact, as was said above (I:52:1), it follows necessarily that the movement of an angel in a place is nothing else than the various contacts of various places successively, and not at once; because an angel cannot be in several places at one time, as was said above (I:52:2). Nor is it necessary for these contacts to be continuous. Nevertheless a certain kind of continuity can be found in such contacts. Because, as was said above (I:52:1), there is nothing to hinder us from assigning a divisible place to an angel according to virtual contact; just as a divisible place is assigned to a body by contact of magnitude. Hence as a body successively, and not all at once, quits the place in which it was before, and thence arises continuity in its local movement; so likewise an angel can successively quit the divisible place in which he was before, and so his movement will be continuous. And he can all at once quit the whole place, and in the same instant apply himself to the whole of another place, and thus his movement will not be continuous.</w:t>
      </w:r>
    </w:p>
    <w:p>
      <w:r>
        <w:rPr>
          <w:b/>
        </w:rPr>
        <w:t>Article 2. Whether an angel passes through intermediate space?</w:t>
      </w:r>
    </w:p>
    <w:p>
      <w:pPr>
        <w:pStyle w:val="Quote"/>
      </w:pPr>
      <w:r>
        <w:t xml:space="preserve">But if an angel's movement be not continuous, it is possible for him to pass from one extreme to another without going through the middle: which is evident thus. Between the two extreme limits there are infinite intermediate places; whether the places be taken as divisible or as indivisible. This is clearly evident with regard to places which are indivisible; because between every two points that are infinite intermediate points, since no two points follow one another without a middle, as is proved in </w:t>
      </w:r>
      <w:r>
        <w:rPr>
          <w:b/>
          <w:highlight w:val="yellow"/>
        </w:rPr>
        <w:t>Phys</w:t>
      </w:r>
      <w:r>
        <w:t>. vi, text. 1. And the same must of necessity be said of divisible places: and this is shown from the continuous movement of a body. For a body is not moved from place to place except in time. But in the whole time which measures the movement of a body, there are not two "nows" in which the body moved is not in one place and in another; for if it were in one and the same place in two "nows," it would follow that it would be at rest there; since to be at rest is nothing else than to be in the same place now and previously. Therefore since there are infinite "nows" between the first and the last "now" of the time which measures the movement, there must be infinite places between the first from which the movement begins, and the last where the movement ceases. This again is made evident from sensible experience. Let there be a body of a palm's length, and let there be a plane measuring two palms, along which it travels; it is evident that the first place from which the movement starts is that of the one palm; and the place wherein the movement ends is that of the other palm. Now it is clear that when it begins to move, it gradually quits the first palm and enters the second. According, then, as the magnitude of the palm is divided, even so are the intermediate places multiplied; because every distinct point in the magnitude of the first palm is the beginning of a place, and a distinct point in the magnitude of the other palm is the limit of the same. Accordingly, since magnitude is infinitely divisible and the points in every magnitude are likewise infinite in potentiality, it follows that between every two places there are infinite intermediate places.</w:t>
      </w:r>
    </w:p>
    <w:p>
      <w:pPr>
        <w:pStyle w:val="Quote"/>
      </w:pPr>
      <w:r>
        <w:t>I answer that, As was observed above in the preceding article, the local motion of an angel can be continuous, and non-continuous. If it be continuous, the angel cannot pass from one extreme to another without passing through the mid-space; because, as is said by the Philosopher (</w:t>
      </w:r>
      <w:r>
        <w:rPr>
          <w:b/>
          <w:highlight w:val="yellow"/>
        </w:rPr>
        <w:t>Phys</w:t>
      </w:r>
      <w:r>
        <w:t>. v, text 22; vi, text 77), "The middle is that into which a thing which is continually moved comes, before arriving at the last into which it is moved"; because the order of first and last in continuous movement, is according to the order of the first and last in magnitude, as he says (</w:t>
      </w:r>
      <w:r>
        <w:rPr>
          <w:b/>
          <w:highlight w:val="yellow"/>
        </w:rPr>
        <w:t>Phys</w:t>
      </w:r>
      <w:r>
        <w:t>. iv, text 99).</w:t>
      </w:r>
    </w:p>
    <w:p>
      <w:r>
        <w:rPr>
          <w:b/>
        </w:rPr>
        <w:t>Article 2. Whether habits increases by addition?</w:t>
      </w:r>
    </w:p>
    <w:p>
      <w:pPr>
        <w:pStyle w:val="Quote"/>
      </w:pPr>
      <w:r>
        <w:t>On the contrary, The Philosopher says (</w:t>
      </w:r>
      <w:r>
        <w:rPr>
          <w:b/>
          <w:highlight w:val="yellow"/>
        </w:rPr>
        <w:t>Phys</w:t>
      </w:r>
      <w:r>
        <w:t>. iv, text. 84): "That which is hot is made hotter, without making, in the matter, something hot, that was not hot, when the thing was less hot." Therefore, in like manner, neither is any addition made in other forms when they increase.</w:t>
      </w:r>
    </w:p>
    <w:p>
      <w:pPr>
        <w:pStyle w:val="Quote"/>
      </w:pPr>
      <w:r>
        <w:t xml:space="preserve">Reply to Objection 1. Even in bodily bulk increase is twofold. First, by addition of one subject to another; such is the increase of living things. Secondly, by mere intensity, without any addition at all; such is the case with things subject to rarefaction, as is stated in </w:t>
      </w:r>
      <w:r>
        <w:rPr>
          <w:b/>
          <w:highlight w:val="yellow"/>
        </w:rPr>
        <w:t>Phys</w:t>
      </w:r>
      <w:r>
        <w:t>. iv, text. 63.</w:t>
      </w:r>
    </w:p>
    <w:p>
      <w:r>
        <w:rPr>
          <w:b/>
        </w:rPr>
        <w:t>Article 3. Whether several angels can be at the same time in the same place?</w:t>
      </w:r>
    </w:p>
    <w:p>
      <w:pPr>
        <w:pStyle w:val="Quote"/>
      </w:pPr>
      <w:r>
        <w:t>Objection 1. It would seem that several angels can be at the same time in the same place. For several bodies cannot be at the same time in the same place, because they fill the place. But the angels do not fill a place, because only a body fills a place, so that it be not empty, as appears from the Philosopher (</w:t>
      </w:r>
      <w:r>
        <w:rPr>
          <w:b/>
          <w:highlight w:val="yellow"/>
        </w:rPr>
        <w:t>Phys</w:t>
      </w:r>
      <w:r>
        <w:t>. iv, text 52,58). Therefore several angels can be in the one place.</w:t>
      </w:r>
    </w:p>
    <w:p>
      <w:pPr>
        <w:pStyle w:val="Quote"/>
      </w:pPr>
      <w:r>
        <w:t xml:space="preserve">Objection 2. Further, there is a greater difference between an angel and a body than there is between two angels. But an angel and a body are at the one time in the one place: because there is no place which is not filled with a sensible body, as we find proved in </w:t>
      </w:r>
      <w:r>
        <w:rPr>
          <w:b/>
          <w:highlight w:val="yellow"/>
        </w:rPr>
        <w:t>Phys</w:t>
      </w:r>
      <w:r>
        <w:t>. iv, text. 58. Much more, then, can two angels be in the same place.</w:t>
      </w:r>
    </w:p>
    <w:p>
      <w:pPr>
        <w:pStyle w:val="Heading2"/>
      </w:pPr>
      <w:r>
        <w:t>Volume 4 - Question 52. Christ's descent into hell</w:t>
      </w:r>
    </w:p>
    <w:p>
      <w:r>
        <w:rPr>
          <w:b/>
        </w:rPr>
        <w:t>Article 1. Whether it was fitting for Christ to descend into hell?</w:t>
      </w:r>
    </w:p>
    <w:p>
      <w:pPr>
        <w:pStyle w:val="Quote"/>
      </w:pPr>
      <w:r>
        <w:t xml:space="preserve">Objection 3. Further, by Christ's death His soul was separated from His body, and this was laid in the sepulchre, as stated above (Article 51). But it seems that He descended into hell, not according to His soul only, because seemingly the soul, being incorporeal, cannot be a subject of local motion; for this belongs to bodies, as is proved in </w:t>
      </w:r>
      <w:r>
        <w:rPr>
          <w:b/>
          <w:highlight w:val="yellow"/>
        </w:rPr>
        <w:t>Phys</w:t>
      </w:r>
      <w:r>
        <w:t>. vi, text. 32; while descent implies corporeal motion. Therefore it was not fitting for Christ to descend into hell.</w:t>
      </w:r>
    </w:p>
    <w:p>
      <w:r>
        <w:rPr>
          <w:b/>
        </w:rPr>
        <w:t>Article 3. Whether the movement of an angel is instantaneous?</w:t>
      </w:r>
    </w:p>
    <w:p>
      <w:pPr>
        <w:pStyle w:val="Quote"/>
      </w:pPr>
      <w:r>
        <w:t>But this does not hold good in the present case; and it is shown thus. It is of the nature of rest that the subject in repose be not otherwise disposed now than it was before: and therefore in every "now" of time which measures rest, the subject reposing is in the same "where" in the first, in the middle, and in the last "now." On the other hand, it is of the very nature of movement for the subject moved to be otherwise now than it was before: and therefore in every "now" of time which measures movement, the movable subject is in various dispositions; hence in the last "now" it must have a different form from what it had before. So it is evident that to rest during the whole time in some (disposition), for instance, in whiteness, is to be in it in every instant of such time. Hence it is not possible for anything to rest in one term during the whole of the preceding time, and afterwards in the last instant of that time to be in the other term. But this is possible in movement: because to be moved in any whole time, is not to be in the same disposition in every instant of that time. Therefore all instantaneous changes of the kind are terms of a continuous movement: just as generation is the term of the alteration of matter, and illumination is the term of the local movement of the illuminating body. Now the local movement of an angel is not the term of any other continuous movement, but is of itself, depending upon no other movement. Consequently it is impossible to say that he is in any place during the whole time, and that in the last "now" he is in another place: but some "now" must be assigned in which he was last in the preceding place. But where there are many "nows" succeeding one another, there is necessarily time; since time is nothing else than the reckoning of before and after in movement. It remains, then, that the movement of an angel is in time. It is in continuous time if his movement be continuous, and in non-continuous time if his movement is non-continuous for, as was said (Article 1), his movement can be of either kind, since the continuity of time comes of the continuity of movement, as the Philosopher says (</w:t>
      </w:r>
      <w:r>
        <w:rPr>
          <w:b/>
          <w:highlight w:val="yellow"/>
        </w:rPr>
        <w:t>Phys</w:t>
      </w:r>
      <w:r>
        <w:t>. iv, text 99).</w:t>
      </w:r>
    </w:p>
    <w:p>
      <w:r>
        <w:rPr>
          <w:b/>
        </w:rPr>
        <w:t>Article 3. Whether every act increases its habit?</w:t>
      </w:r>
    </w:p>
    <w:p>
      <w:pPr>
        <w:pStyle w:val="Quote"/>
      </w:pPr>
      <w:r>
        <w:t xml:space="preserve">I answer that, "Like acts cause like habits" (Ethic. ii, 1,2). Now things are like or unlike not only in respect of their qualities being the same or various, but also in respect of the same or a different mode of participation. For it is not only black that is unlike white, but also less white is unlike more white, since there is movement from less white to more white, even as from one opposite to another, as stated in </w:t>
      </w:r>
      <w:r>
        <w:rPr>
          <w:b/>
          <w:highlight w:val="yellow"/>
        </w:rPr>
        <w:t>Phys</w:t>
      </w:r>
      <w:r>
        <w:t>. v, text. 52.</w:t>
      </w:r>
    </w:p>
    <w:p>
      <w:pPr>
        <w:pStyle w:val="Heading2"/>
      </w:pPr>
      <w:r>
        <w:t>Volume 2 - Question 54. The distinction of habits</w:t>
      </w:r>
    </w:p>
    <w:p>
      <w:r>
        <w:rPr>
          <w:b/>
        </w:rPr>
        <w:t>Article 2. Whether habits are distinguished by their objects?</w:t>
      </w:r>
    </w:p>
    <w:p>
      <w:pPr>
        <w:pStyle w:val="Quote"/>
      </w:pPr>
      <w:r>
        <w:t>Reply to Objection 3. As the Philosopher says (</w:t>
      </w:r>
      <w:r>
        <w:rPr>
          <w:b/>
          <w:highlight w:val="yellow"/>
        </w:rPr>
        <w:t>Phys</w:t>
      </w:r>
      <w:r>
        <w:t>. ii, text. 89; Ethic. vii, 8), the end is, in practical matters, what the principle is in speculative matters. Consequently diversity of ends demands a diversity of virtues, even as diversity of active principles does. Moreover the ends are objects of the internal acts, with which, above all, the virtues are concerned, as is evident from what has been said (I-II:18:6; I-II:19:2 ad 1; I-II:34:4).</w:t>
      </w:r>
    </w:p>
    <w:p>
      <w:pPr>
        <w:pStyle w:val="Heading2"/>
      </w:pPr>
      <w:r>
        <w:t>Volume 2 - Question 53. How habits are corrupted or diminished</w:t>
      </w:r>
    </w:p>
    <w:p>
      <w:r>
        <w:rPr>
          <w:b/>
        </w:rPr>
        <w:t>Article 3. Whether a habit is corrupted or diminished through mere cessation from act?</w:t>
      </w:r>
    </w:p>
    <w:p>
      <w:pPr>
        <w:pStyle w:val="Quote"/>
      </w:pPr>
      <w:r>
        <w:t xml:space="preserve">I answer that, As stated in </w:t>
      </w:r>
      <w:r>
        <w:rPr>
          <w:b/>
          <w:highlight w:val="yellow"/>
        </w:rPr>
        <w:t>Phys</w:t>
      </w:r>
      <w:r>
        <w:t>. vii, text. 27, a thing is a cause of movement in two ways. First, directly; and such a thing causes movement by reason of its proper form; thus fire causes heat. Secondly, indirectly; for instance, that which removes an obstacle. It is in this latter way that the destruction or diminution of a habit results through cessation from act, in so far, to wit, as we cease from exercising an act which overcame the causes that destroyed or weakened that habit. For it has been stated (Article 1) that habits are destroyed or diminished directly through some contrary agency. Consequently all habits that are gradually undermined by contrary agencies which need to be counteracted by acts proceeding from those habits, are diminished or even destroyed altogether by long cessation from act, as is clearly seen in the case both of science and of virtue. For it is evident that a habit of moral virtue makes a man ready to choose the mean in deeds and passions. And when a man fails to make use of his virtuous habit in order to moderate his own passions or deeds, the necessary result is that many passions and deeds fail to observe the mode of virtue, by reason of the inclination of the sensitive appetite and of other external agencies. Wherefore virtue is destroyed or lessened through cessation from act. The same applies to the intellectual habits, which render man ready to judge aright of those things that are pictured by his imagination. Hence when man ceases to make use of his intellectual habits, strange fancies, sometimes in opposition to them, arise in his imagination; so that unless those fancies be, as it were, cut off or kept back by frequent use of his intellectual habits, man becomes less fit to judge aright, and sometimes is even wholly disposed to the contrary, and thus the intellectual habit is diminished or even wholly destroyed by cessation from act.</w:t>
      </w:r>
    </w:p>
    <w:p>
      <w:pPr>
        <w:pStyle w:val="Quote"/>
      </w:pPr>
      <w:r>
        <w:t xml:space="preserve">Objection 2. Further, different sciences are different habits. But the same scientific truth belongs to different sciences: thus both the physicist and the astronomer prove the earth to be round, as stated in </w:t>
      </w:r>
      <w:r>
        <w:rPr>
          <w:b/>
          <w:highlight w:val="yellow"/>
        </w:rPr>
        <w:t>Phys</w:t>
      </w:r>
      <w:r>
        <w:t>. ii, text. 17. Therefore habits are not distinguished by their objects.</w:t>
      </w:r>
    </w:p>
    <w:p>
      <w:r>
        <w:rPr>
          <w:b/>
        </w:rPr>
        <w:t>Article 4. Whether gnome (judging well according to general law) is a special virtue?</w:t>
      </w:r>
    </w:p>
    <w:p>
      <w:pPr>
        <w:pStyle w:val="Quote"/>
      </w:pPr>
      <w:r>
        <w:t xml:space="preserve">Objection 3. Further, rare occurrences wherein there is need to depart from the common law, seem for the most part to happen by chance, and with such things reason is not concerned, as stated in </w:t>
      </w:r>
      <w:r>
        <w:rPr>
          <w:b/>
          <w:highlight w:val="yellow"/>
        </w:rPr>
        <w:t>Phys</w:t>
      </w:r>
      <w:r>
        <w:t>. ii, 5. Now all the intellectual virtues depend on right reason. Therefore there is no intellectual virtue about such matters.</w:t>
      </w:r>
    </w:p>
    <w:p>
      <w:pPr>
        <w:pStyle w:val="Quote"/>
      </w:pPr>
      <w:r>
        <w:t>Reply to Objection 3. The intellectual part of the soul, considered in itself, is above time, but the sensitive part is subject to time, and therefore in course of time it undergoes change as to the passions of the sensitive part, and also as to the powers of apprehension. Hence the Philosopher says (</w:t>
      </w:r>
      <w:r>
        <w:rPr>
          <w:b/>
          <w:highlight w:val="yellow"/>
        </w:rPr>
        <w:t>Phys</w:t>
      </w:r>
      <w:r>
        <w:t>. iv. text. 117) that time makes us forget.</w:t>
      </w:r>
    </w:p>
    <w:p>
      <w:pPr>
        <w:pStyle w:val="Heading2"/>
      </w:pPr>
      <w:r>
        <w:t>Volume 2 - Question 55. The virtues, as to their essence</w:t>
      </w:r>
    </w:p>
    <w:p>
      <w:r>
        <w:rPr>
          <w:b/>
        </w:rPr>
        <w:t>Article 2. Whether human virtue is an operative habit?</w:t>
      </w:r>
    </w:p>
    <w:p>
      <w:pPr>
        <w:pStyle w:val="Quote"/>
      </w:pPr>
      <w:r>
        <w:t>Objection 3. Further, the Philosopher says (</w:t>
      </w:r>
      <w:r>
        <w:rPr>
          <w:b/>
          <w:highlight w:val="yellow"/>
        </w:rPr>
        <w:t>Phys</w:t>
      </w:r>
      <w:r>
        <w:t>. vii, text. 17) that virtue "is the disposition of a perfect thing to that which is best." Now the best thing to which man needs to be disposed by virtue is God Himself, as Augustine proves (De Moribus Eccl. 3,6, 14) to Whom the soul is disposed by being made like to Him. Therefore it seems that virtue is a quality of the soul in reference to God, likening it, as it were, to Him; and not in reference to operation. It is not, therefore, an operative habit.</w:t>
      </w:r>
    </w:p>
    <w:p>
      <w:pPr>
        <w:pStyle w:val="Heading2"/>
      </w:pPr>
      <w:r>
        <w:t>Volume 1 - Question 58. The mode of angelic knowledge</w:t>
      </w:r>
    </w:p>
    <w:p>
      <w:r>
        <w:rPr>
          <w:b/>
        </w:rPr>
        <w:t>Article 1. Whether the angel's intellect is sometimes in potentiality, sometimes in act?</w:t>
      </w:r>
    </w:p>
    <w:p>
      <w:pPr>
        <w:pStyle w:val="Quote"/>
      </w:pPr>
      <w:r>
        <w:t xml:space="preserve">Objection 1. It would seem that the angel's intellect is sometimes in potentiality and sometimes in act. For movement is the act of what is in potentiality, as stated in </w:t>
      </w:r>
      <w:r>
        <w:rPr>
          <w:b/>
          <w:highlight w:val="yellow"/>
        </w:rPr>
        <w:t>Phys</w:t>
      </w:r>
      <w:r>
        <w:t>. iii, 6. But the angels' minds are moved by understanding, as Dionysius says (Div. Nom. iv). Therefore the angelic minds are sometimes in potentiality.</w:t>
      </w:r>
    </w:p>
    <w:p>
      <w:pPr>
        <w:pStyle w:val="Quote"/>
      </w:pPr>
      <w:r>
        <w:t xml:space="preserve">I answer that, As the Philosopher states (De Anima iii, text. 8; </w:t>
      </w:r>
      <w:r>
        <w:rPr>
          <w:b/>
          <w:highlight w:val="yellow"/>
        </w:rPr>
        <w:t>Phys</w:t>
      </w:r>
      <w:r>
        <w:t>. viii, 32), the intellect is in potentiality in two ways; first, "as before learning or discovering," that is, before it has the habit of knowledge; secondly, as "when it possesses the habit of knowledge, but does not actually consider." In the first way an angel's intellect is never in potentiality with regard to the things to which his natural knowledge extends. For, as the higher, namely, the heavenly, bodies have no potentiality to existence, which is not fully actuated, in the same way the heavenly intellects, the angels, have no intelligible potentiality which is not fully completed by connatural intelligible species. But with regard to things divinely revealed to them, there is nothing to hinder them from being in potentiality: because even the heavenly bodies are at times in potentiality to being enlightened by the sun.</w:t>
      </w:r>
    </w:p>
    <w:p>
      <w:pPr>
        <w:pStyle w:val="Heading2"/>
      </w:pPr>
      <w:r>
        <w:t>Volume 2 - Question 57. The intellectual virtues</w:t>
      </w:r>
    </w:p>
    <w:p>
      <w:r>
        <w:rPr>
          <w:b/>
        </w:rPr>
        <w:t>Article 2. Whether there are only three habits of the speculative intellect, viz. wisdom, science and understanding?</w:t>
      </w:r>
    </w:p>
    <w:p>
      <w:pPr>
        <w:pStyle w:val="Quote"/>
      </w:pPr>
      <w:r>
        <w:t>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w:t>
      </w:r>
      <w:r>
        <w:rPr>
          <w:b/>
          <w:highlight w:val="yellow"/>
        </w:rPr>
        <w:t>Phys</w:t>
      </w:r>
      <w:r>
        <w:t>. i, text. 2, 3); hence that which is last with respect to all human knowledge, is that which is knowable first and chiefly in its nature. And about these is "wisdom," which considers the highest causes, as stated in Metaph.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2 - Question 58. The difference between moral and intellectual virtues</w:t>
      </w:r>
    </w:p>
    <w:p>
      <w:r>
        <w:rPr>
          <w:b/>
        </w:rPr>
        <w:t>Article 1. Whether every virtue is a moral virtue?</w:t>
      </w:r>
    </w:p>
    <w:p>
      <w:pPr>
        <w:pStyle w:val="Quote"/>
      </w:pPr>
      <w:r>
        <w:t>Reply to Objection 3. "Nature is the principle of movement" (</w:t>
      </w:r>
      <w:r>
        <w:rPr>
          <w:b/>
          <w:highlight w:val="yellow"/>
        </w:rPr>
        <w:t>Phys</w:t>
      </w:r>
      <w:r>
        <w:t>. ii, text. 3). Now to move the faculties to act is the proper function of the appetitive power. Consequently to become as a second nature by consenting to the reason, is proper to those virtues which are in the appetitive faculty.</w:t>
      </w:r>
    </w:p>
    <w:p>
      <w:pPr>
        <w:pStyle w:val="Heading2"/>
      </w:pPr>
      <w:r>
        <w:t>Volume 3 - Question 57. The intellectual virtues</w:t>
      </w:r>
    </w:p>
    <w:p>
      <w:r>
        <w:rPr>
          <w:b/>
        </w:rPr>
        <w:t>Article 2. Whether there are only three habits of the speculative intellect, viz. wisdom, science and understanding?</w:t>
      </w:r>
    </w:p>
    <w:p>
      <w:pPr>
        <w:pStyle w:val="Quote"/>
      </w:pPr>
      <w:r>
        <w:t>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w:t>
      </w:r>
      <w:r>
        <w:rPr>
          <w:b/>
          <w:highlight w:val="yellow"/>
        </w:rPr>
        <w:t>Phys</w:t>
      </w:r>
      <w:r>
        <w:t>. i, text. 2, 3); hence that which is last with respect to all human knowledge, is that which is knowable first and chiefly in its nature. And about these is "wisdom," which considers the highest causes, as stated in Metaph.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1 - Question 60. The love or dilection of the angels</w:t>
      </w:r>
    </w:p>
    <w:p>
      <w:r>
        <w:rPr>
          <w:b/>
        </w:rPr>
        <w:t>Article 2. Whether there is love of choice in the angels?</w:t>
      </w:r>
    </w:p>
    <w:p>
      <w:pPr>
        <w:pStyle w:val="Quote"/>
      </w:pPr>
      <w:r>
        <w:t xml:space="preserve">This is clearly evident in man, with respect to both his intellect and his will. For the intellect knows principles naturally; and from such knowledge in man comes the knowledge of conclusions, which are known by him not naturally, but by discovery, or by teaching. In like manner, the end acts in the will in the same way as the principle does in the intellect, as is laid down in </w:t>
      </w:r>
      <w:r>
        <w:rPr>
          <w:b/>
          <w:highlight w:val="yellow"/>
        </w:rPr>
        <w:t>Phys</w:t>
      </w:r>
      <w:r>
        <w:t>. ii, text. 89. Consequently the will tends naturally to its last end; for every man naturally wills happiness: and all other desires are caused by this natural desire; since whatever a man wills he wills on account of the end. Therefore the love of that good, which a man naturally wills as an end, is his natural love; but the love which comes of this, which is of something loved for the end's sake, is the love of choice.</w:t>
      </w:r>
    </w:p>
    <w:p>
      <w:pPr>
        <w:pStyle w:val="Heading2"/>
      </w:pPr>
      <w:r>
        <w:t>Volume 2 - Question 59. Moral virtue in relation to the passions</w:t>
      </w:r>
    </w:p>
    <w:p>
      <w:r>
        <w:rPr>
          <w:b/>
        </w:rPr>
        <w:t>Article 2. Whether there can be moral virtue with passion?</w:t>
      </w:r>
    </w:p>
    <w:p>
      <w:pPr>
        <w:pStyle w:val="Quote"/>
      </w:pPr>
      <w:r>
        <w:t xml:space="preserve">Objection 2. Further, virtue is a right affection of the soul, as health is to the body, as stated </w:t>
      </w:r>
      <w:r>
        <w:rPr>
          <w:b/>
          <w:highlight w:val="yellow"/>
        </w:rPr>
        <w:t>Phys</w:t>
      </w:r>
      <w:r>
        <w:t>. vii, text. 17: wherefore "virtue is a kind of health of the soul," as Cicero says (Quaest. Tusc. iv). But the soul's passions are "the soul's diseases," as he says in the same book. Now health is incompatible with disease. Therefore neither is passion compatible with virtue.</w:t>
      </w:r>
    </w:p>
    <w:p>
      <w:pPr>
        <w:pStyle w:val="Heading2"/>
      </w:pPr>
      <w:r>
        <w:t>Volume 4 - Question 57. The ascension of Christ</w:t>
      </w:r>
    </w:p>
    <w:p>
      <w:r>
        <w:rPr>
          <w:b/>
        </w:rPr>
        <w:t>Article 3. Whether Christ ascended by His own power?</w:t>
      </w:r>
    </w:p>
    <w:p>
      <w:pPr>
        <w:pStyle w:val="Quote"/>
      </w:pPr>
      <w:r>
        <w:t xml:space="preserve">Reply to Objection 3. Although the Divine power be infinite, and operate infinitely, so far as the worker is concerned, still the effect thereof is received in things according to their capacity, and as God disposes. Now a body is incapable of being moved locally in an instant, because it must be commensurate with space, according to the division of which time is reckoned, as is proved in </w:t>
      </w:r>
      <w:r>
        <w:rPr>
          <w:b/>
          <w:highlight w:val="yellow"/>
        </w:rPr>
        <w:t>Phys</w:t>
      </w:r>
      <w:r>
        <w:t>ics vi. Consequently, it is not necessary for a body moved by God to be moved instantaneously, but with such speed as God disposes.</w:t>
      </w:r>
    </w:p>
    <w:p>
      <w:pPr>
        <w:pStyle w:val="Heading2"/>
      </w:pPr>
      <w:r>
        <w:t>Volume 3 - Question 59. Injustice</w:t>
      </w:r>
    </w:p>
    <w:p>
      <w:r>
        <w:rPr>
          <w:b/>
        </w:rPr>
        <w:t>Article 3. Whether we can suffer injustice willingly?</w:t>
      </w:r>
    </w:p>
    <w:p>
      <w:pPr>
        <w:pStyle w:val="Quote"/>
      </w:pPr>
      <w:r>
        <w:t xml:space="preserve">I answer that, Action by its very nature proceeds from an agent, whereas passion as such is from another: wherefore the same thing in the same respect cannot be both agent and patient, as stated in </w:t>
      </w:r>
      <w:r>
        <w:rPr>
          <w:b/>
          <w:highlight w:val="yellow"/>
        </w:rPr>
        <w:t>Phys</w:t>
      </w:r>
      <w:r>
        <w:t>. iii, 1; viii, 5. Now the proper principle of action in man is the will, wherefore man does properly and essentially what he does voluntarily, and on the other hand a man suffers properly what he suffers against his will, since in so far as he is willing, he is a principle in himself, and so, considered thus, he is active rather than passive. Accordingly we must conclude that properly and strictly speaking no man can do an injustice except voluntarily, nor suffer an injustice save involuntarily; but that accidentally and materially so to speak, it is possible for that which is unjust in itself either to be done involuntarily (as when a man does anything unintentionally), or to be suffered voluntarily (as when a man voluntarily gives to another more than he owes him).</w:t>
      </w:r>
    </w:p>
    <w:p>
      <w:r>
        <w:rPr>
          <w:b/>
        </w:rPr>
        <w:t>Article 4. Whether Christ ascended above all the heavens?</w:t>
      </w:r>
    </w:p>
    <w:p>
      <w:pPr>
        <w:pStyle w:val="Quote"/>
      </w:pPr>
      <w:r>
        <w:t>I answer that, The more fully anything corporeal shares in the Divine goodness, the higher its place in the corporeal order, which is order of place. Hence we see that the more formal bodies are naturally the higher, as is clear from the Philosopher (</w:t>
      </w:r>
      <w:r>
        <w:rPr>
          <w:b/>
          <w:highlight w:val="yellow"/>
        </w:rPr>
        <w:t>Phys</w:t>
      </w:r>
      <w:r>
        <w:t xml:space="preserve">. iv; De Coelo ii), since it is by its form that every body partakes of the Divine Essence, as is shown in </w:t>
      </w:r>
      <w:r>
        <w:rPr>
          <w:b/>
          <w:highlight w:val="yellow"/>
        </w:rPr>
        <w:t>Phys</w:t>
      </w:r>
      <w:r>
        <w:t>ics i. But through glory the body derives a greater share in the Divine goodness than any other natural body does through its natural form; while among other glorious bodies it is manifest that Christ's body shines with greater glory. Hence it was most fitting for it to be set above all bodies. Thus it is that on Ephesians 4:8: "Ascending on high," the gloss says: "in place and dignity."</w:t>
      </w:r>
    </w:p>
    <w:p>
      <w:pPr>
        <w:pStyle w:val="Heading2"/>
      </w:pPr>
      <w:r>
        <w:t>Volume 2 - Question 62. The theological virtues</w:t>
      </w:r>
    </w:p>
    <w:p>
      <w:r>
        <w:rPr>
          <w:b/>
        </w:rPr>
        <w:t>Article 1. Whether there are any theological virtues?</w:t>
      </w:r>
    </w:p>
    <w:p>
      <w:pPr>
        <w:pStyle w:val="Quote"/>
      </w:pPr>
      <w:r>
        <w:t xml:space="preserve">Objection 1. It would seem that there are not any theological virtues. For according to </w:t>
      </w:r>
      <w:r>
        <w:rPr>
          <w:b/>
          <w:highlight w:val="yellow"/>
        </w:rPr>
        <w:t>Phys</w:t>
      </w:r>
      <w:r>
        <w:t>. vii, text. 17, "virtue is the disposition of a perfect thing to that which is best: and by perfect, I mean that which is disposed according to nature." But that which is Divine is above man's nature. Therefore the theological virtues are not virtues of a man.</w:t>
      </w:r>
    </w:p>
    <w:p>
      <w:r>
        <w:rPr>
          <w:b/>
        </w:rPr>
        <w:t>Article 5. Whether an angel by natural love loves God more than he loves himself?</w:t>
      </w:r>
    </w:p>
    <w:p>
      <w:pPr>
        <w:pStyle w:val="Quote"/>
      </w:pPr>
      <w:r>
        <w:t xml:space="preserve">The falsity of such an opinion stands in evidence, if one but consider whither natural movement tends in the natural order of things; because the natural tendency of things devoid of reason shows the nature of the natural inclination residing in the will of an intellectual nature. Now, in natural things, everything which, as such, naturally belongs to another, is principally, and more strongly inclined to that other to which it belongs, than towards itself. Such a natural tendency is evidenced from things which are moved according to nature: because "according as a thing is moved naturally, it has an inborn aptitude to be thus moved," as stated in </w:t>
      </w:r>
      <w:r>
        <w:rPr>
          <w:b/>
          <w:highlight w:val="yellow"/>
        </w:rPr>
        <w:t>Phys</w:t>
      </w:r>
      <w:r>
        <w:t>. ii, text. 78. For we observe that the part naturally exposes itself in order to safeguard the whole; as, for instance, the hand is without deliberation exposed to the blow for the whole body's safety. And since reason copies nature, we find the same inclination among the social virtues; for it behooves the virtuous citizen to expose himself to the danger of death for the public weal of the state; and if man were a natural part of the city, then such inclination would be natural to him.</w:t>
      </w:r>
    </w:p>
    <w:p>
      <w:pPr>
        <w:pStyle w:val="Heading2"/>
      </w:pPr>
      <w:r>
        <w:t>Volume 3 - Question 62. Restitution</w:t>
      </w:r>
    </w:p>
    <w:p>
      <w:r>
        <w:rPr>
          <w:b/>
        </w:rPr>
        <w:t>Article 2. Whether restitution of what has been taken away is necessary for salvation?</w:t>
      </w:r>
    </w:p>
    <w:p>
      <w:pPr>
        <w:pStyle w:val="Quote"/>
      </w:pPr>
      <w:r>
        <w:t>Objection 4. Further, to prevent a person from obtaining a good thing is seemingly the same as to take it away from him, since "to lack little is almost the same as to lack nothing at all," as the Philosopher says (</w:t>
      </w:r>
      <w:r>
        <w:rPr>
          <w:b/>
          <w:highlight w:val="yellow"/>
        </w:rPr>
        <w:t>Phys</w:t>
      </w:r>
      <w:r>
        <w:t>. ii, 5). Now when anyone prevents a man from obtaining a benefice or the like, seemingly he is not bound to restore the benefice, since this would be sometimes impossible. Therefore it is not necessary for salvation to restore what one has taken.</w:t>
      </w:r>
    </w:p>
    <w:p>
      <w:pPr>
        <w:pStyle w:val="Heading2"/>
      </w:pPr>
      <w:r>
        <w:t>Volume 2 - Question 65. The connection of virtues</w:t>
      </w:r>
    </w:p>
    <w:p>
      <w:r>
        <w:rPr>
          <w:b/>
        </w:rPr>
        <w:t>Article 1. Whether the moral virtues are connected with one another?</w:t>
      </w:r>
    </w:p>
    <w:p>
      <w:pPr>
        <w:pStyle w:val="Quote"/>
      </w:pPr>
      <w:r>
        <w:t>But there are some moral virtues which perfect man with regard to some eminent state, such as magnificence and magnanimity; and since it does not happen to all in common to be exercised in the matter of such virtues, it is possible for a man to have the other moral virtues, without actually having the habits of these virtues—provided we speak of acquired virtue. Nevertheless, when once a man has acquired those other virtues he possesses these in proximate potentiality. Because when, by practice, a man has acquired liberality in small gifts and expenditure, if he were to come in for a large sum of money, he would acquire the habit of magnificence with but little practice: even as a geometrician, by dint of little study, acquires scientific knowledge about some conclusion which had never been presented to his mind before. Now we speak of having a thing when we are on the point of having it, according to the saying of the Philosopher (</w:t>
      </w:r>
      <w:r>
        <w:rPr>
          <w:b/>
          <w:highlight w:val="yellow"/>
        </w:rPr>
        <w:t>Phys</w:t>
      </w:r>
      <w:r>
        <w:t>. ii, text. 56): "That which is scarcely lacking is not lacking at all."</w:t>
      </w:r>
    </w:p>
    <w:p>
      <w:pPr>
        <w:pStyle w:val="Heading2"/>
      </w:pPr>
      <w:r>
        <w:t>Volume 1 - Question 66. The order of creation towards distinction</w:t>
      </w:r>
    </w:p>
    <w:p>
      <w:r>
        <w:rPr>
          <w:b/>
        </w:rPr>
        <w:t>Article 1. Whether formlessness of created matter preceded in time its formation?</w:t>
      </w:r>
    </w:p>
    <w:p>
      <w:pPr>
        <w:pStyle w:val="Quote"/>
      </w:pPr>
      <w:r>
        <w:t xml:space="preserve">Reply to Objection 1. The word earth is taken differently in this passage by Augustine, and by other writers. Augustine holds that by the words "earth" and "water," in this passage. primary matter itself is signified on account of its being impossible for Moses to make the idea of such matter intelligible to an ignorant people, except under the similitude of well-known objects. Hence he uses a variety of figures in speaking of it, calling it not water only, nor earth only, lest they should think it to be in very truth water or earth. At the same time it has so far a likeness to earth, in that it is susceptible of form, and to water in its adaptability to a variety of forms. In this respect, then, the earth is said to be "void and empty," or "invisible and shapeless," that matter is known by means of form. Hence, considered in itself, it is called "invisible" or "void," and its potentiality is completed by form; thus Plato says that matter is "place" [Timaeus, quoted by Aristotle, </w:t>
      </w:r>
      <w:r>
        <w:rPr>
          <w:b/>
          <w:highlight w:val="yellow"/>
        </w:rPr>
        <w:t>Phys</w:t>
      </w:r>
      <w:r>
        <w:t>. iv, text. 15]. But other holy writers understand by earth the element of earth, and we have said (Article 1) how, in this sense, the earth was, according to them, without form.</w:t>
      </w:r>
    </w:p>
    <w:p>
      <w:pPr>
        <w:pStyle w:val="Heading2"/>
      </w:pPr>
      <w:r>
        <w:t>Volume 4 - Question 62. The sacraments' principal effect, which is grace</w:t>
      </w:r>
    </w:p>
    <w:p>
      <w:r>
        <w:rPr>
          <w:b/>
        </w:rPr>
        <w:t>Article 3. Whether the sacraments of the New Law contain grace?</w:t>
      </w:r>
    </w:p>
    <w:p>
      <w:pPr>
        <w:pStyle w:val="Quote"/>
      </w:pPr>
      <w:r>
        <w:t xml:space="preserve">Objection 1. It seems that the sacraments of the New Law do not contain grace. For it seems that what is contained is in the container. But grace is not in the sacraments; neither as in a subject, because the subject of grace is not a body but a spirit; nor as in a vessel, for according to </w:t>
      </w:r>
      <w:r>
        <w:rPr>
          <w:b/>
          <w:highlight w:val="yellow"/>
        </w:rPr>
        <w:t>Phys</w:t>
      </w:r>
      <w:r>
        <w:t>. iv, "a vessel is a movable place," and an accident cannot be in a place. Therefore it seems that the sacraments of the New Law do not contain grace.</w:t>
      </w:r>
    </w:p>
    <w:p>
      <w:pPr>
        <w:pStyle w:val="Heading2"/>
      </w:pPr>
      <w:r>
        <w:t>Volume 1 - Question 67. The work of distinction in itself</w:t>
      </w:r>
    </w:p>
    <w:p>
      <w:r>
        <w:rPr>
          <w:b/>
        </w:rPr>
        <w:t>Article 2. Whether light is a body?</w:t>
      </w:r>
    </w:p>
    <w:p>
      <w:pPr>
        <w:pStyle w:val="Quote"/>
      </w:pPr>
      <w:r>
        <w:t xml:space="preserve">Reply to Objection 3. All these properties are assigned to light metaphorically, and might in the same way be attributed to heat. For because movement from place to place is naturally first in the order of movement as is proved </w:t>
      </w:r>
      <w:r>
        <w:rPr>
          <w:b/>
          <w:highlight w:val="yellow"/>
        </w:rPr>
        <w:t>Phys</w:t>
      </w:r>
      <w:r>
        <w:t>. viii, text. 55, we use terms belonging to local movement in speaking of alteration and movement of all kinds. For even the word distance is derived from the idea of remoteness of place, to that of all contraries, as is said Metaph. x, text. 13.</w:t>
      </w:r>
    </w:p>
    <w:p>
      <w:pPr>
        <w:pStyle w:val="Heading2"/>
      </w:pPr>
      <w:r>
        <w:t>Volume 1 - Question 63. The malice of the angels with regard to sin</w:t>
      </w:r>
    </w:p>
    <w:p>
      <w:r>
        <w:rPr>
          <w:b/>
        </w:rPr>
        <w:t>Article 6. Whether there was any interval between the creation and the fall of the angel?</w:t>
      </w:r>
    </w:p>
    <w:p>
      <w:pPr>
        <w:pStyle w:val="Quote"/>
      </w:pPr>
      <w:r>
        <w:t xml:space="preserve">Reply to Objection 4. It is true to say that there is a middle time between every two instants, so far as time is continuous, as it is proved </w:t>
      </w:r>
      <w:r>
        <w:rPr>
          <w:b/>
          <w:highlight w:val="yellow"/>
        </w:rPr>
        <w:t>Phys</w:t>
      </w:r>
      <w:r>
        <w:t>. vi, text. 2. But in the angels, who are not subject to the heavenly movement, which is primarily measured by continuous time, time is taken to mean the succession of their mental acts, or of their affections. So the first instant in the angels is understood to respond to the operation of the angelic mind, whereby it introspects itself by its evening knowledge because on the first day evening is mentioned, but not morning. This operation was good in them all. From such operation some of them were converted to the praise of the Word by their morning knowledge while others, absorbed in themselves, became night, "swelling up with pride," as Augustine says (Gen. ad lit. iv, 24). Hence the first act was common to them all; but in their second they were separated. Consequently they were all of them good in the first instant; but in the second the good were set apart from the wicked.</w:t>
      </w:r>
    </w:p>
    <w:p>
      <w:pPr>
        <w:pStyle w:val="Heading2"/>
      </w:pPr>
      <w:r>
        <w:t>Volume 2 - Question 67. The duration of virtues after this life</w:t>
      </w:r>
    </w:p>
    <w:p>
      <w:r>
        <w:rPr>
          <w:b/>
        </w:rPr>
        <w:t>Article 3. Whether faith remains after this life?</w:t>
      </w:r>
    </w:p>
    <w:p>
      <w:pPr>
        <w:pStyle w:val="Quote"/>
      </w:pPr>
      <w:r>
        <w:t>I answer that, Opposition is of itself the proper cause of one thing being excluded from another, in so far, to wit, as wherever two things are opposite to one another, we find opposition of affirmation and negation. Now in some things we find opposition in respect of contrary forms; thus in colors we find white and black. In others we find opposition in respect of perfection and imperfection: wherefore in alterations, more and less are considered to be contraries, as when a thing from being less hot is made more hot (</w:t>
      </w:r>
      <w:r>
        <w:rPr>
          <w:b/>
          <w:highlight w:val="yellow"/>
        </w:rPr>
        <w:t>Phys</w:t>
      </w:r>
      <w:r>
        <w:t>. v, text. 19). And since perfect and imperfect are opposite to one another, it is impossible for perfection and imperfection to affect the same thing at the same time.</w:t>
      </w:r>
    </w:p>
    <w:p>
      <w:r>
        <w:rPr>
          <w:b/>
        </w:rPr>
        <w:t>Article 4. Whether hope remains after death, in the state of glory?</w:t>
      </w:r>
    </w:p>
    <w:p>
      <w:pPr>
        <w:pStyle w:val="Quote"/>
      </w:pPr>
      <w:r>
        <w:t>I answer that, As stated above (Article 3), that which, in its very nature, implies imperfection of its subject, is incompatible with the opposite perfection in that subject. Thus it is evident that movement of its very nature implies imperfection of its subject, since it is "the act of that which is in potentiality as such" (</w:t>
      </w:r>
      <w:r>
        <w:rPr>
          <w:b/>
          <w:highlight w:val="yellow"/>
        </w:rPr>
        <w:t>Phys</w:t>
      </w:r>
      <w:r>
        <w:t>. iii): so that as soon as this potentiality is brought into act, the movement ceases; for a thing does not continue to become white, when once it is made white. Now hope denotes a movement towards that which is not possessed, as is clear from what we have said above about the passion of hope (Question 40, Articles 1 and 2). Therefore when we possess that which we hope for, viz. the enjoyment of God, it will no longer be possible to have hope.</w:t>
      </w:r>
    </w:p>
    <w:p>
      <w:pPr>
        <w:pStyle w:val="Heading2"/>
      </w:pPr>
      <w:r>
        <w:t>Volume 2 - Question 66. Equality among the virtues</w:t>
      </w:r>
    </w:p>
    <w:p>
      <w:r>
        <w:rPr>
          <w:b/>
        </w:rPr>
        <w:t>Article 5. Whether wisdom is the greatest of the intellectual virtues?</w:t>
      </w:r>
    </w:p>
    <w:p>
      <w:pPr>
        <w:pStyle w:val="Quote"/>
      </w:pPr>
      <w:r>
        <w:t xml:space="preserve">Objection 2. Further, it belongs to the nature of virtue to direct man to happiness: because virtue is "the disposition of a perfect thing to that which is best," as stated in </w:t>
      </w:r>
      <w:r>
        <w:rPr>
          <w:b/>
          <w:highlight w:val="yellow"/>
        </w:rPr>
        <w:t>Phys</w:t>
      </w:r>
      <w:r>
        <w:t>. vii, text. 17. Now prudence is "right reason about things to be done," whereby man is brought to happiness: whereas wisdom takes no notice of human acts, whereby man attains happiness. Therefore prudence is a greater virtue than wisdom.</w:t>
      </w:r>
    </w:p>
    <w:p>
      <w:pPr>
        <w:pStyle w:val="Heading2"/>
      </w:pPr>
      <w:r>
        <w:t>Volume 1 - Question 70. The work of adornment, as regards the fourth day</w:t>
      </w:r>
    </w:p>
    <w:p>
      <w:r>
        <w:rPr>
          <w:b/>
        </w:rPr>
        <w:t>Article 3. Whether the lights of heaven are living beings?</w:t>
      </w:r>
    </w:p>
    <w:p>
      <w:pPr>
        <w:pStyle w:val="Quote"/>
      </w:pPr>
      <w:r>
        <w:t>Reply to Objection 5. The heaven is said to move itself in as far as it is compounded of mover and moved; not by the union of the mover, as the form, with the moved, as the matter, but by contact with the motive power, as we have said. So far, then, the principle that moves it may be called intrinsic, and consequently its movement natural with respect to that active principle; just as we say that voluntary movement is natural to the animal as animal (</w:t>
      </w:r>
      <w:r>
        <w:rPr>
          <w:b/>
          <w:highlight w:val="yellow"/>
        </w:rPr>
        <w:t>Phys</w:t>
      </w:r>
      <w:r>
        <w:t>. viii, text. 27).</w:t>
      </w:r>
    </w:p>
    <w:p>
      <w:pPr>
        <w:pStyle w:val="Quote"/>
      </w:pPr>
      <w:r>
        <w:t xml:space="preserve">Objection 5. Further, the first of movables is the heaven. Now, of all things that are endowed with movement the first moves itself, as is proved in </w:t>
      </w:r>
      <w:r>
        <w:rPr>
          <w:b/>
          <w:highlight w:val="yellow"/>
        </w:rPr>
        <w:t>Phys</w:t>
      </w:r>
      <w:r>
        <w:t>. viii, text. 34, because, what is such of itself precedes that which is by another. But only beings that are living move themselves, as is shown in the same book (text. 27). Therefore the heavenly bodies are living beings.</w:t>
      </w:r>
    </w:p>
    <w:p>
      <w:pPr>
        <w:pStyle w:val="Heading2"/>
      </w:pPr>
      <w:r>
        <w:t>Volume 2 - Question 71. Vice and sin considered in themselves</w:t>
      </w:r>
    </w:p>
    <w:p>
      <w:r>
        <w:rPr>
          <w:b/>
        </w:rPr>
        <w:t>Article 1. Whether vice is contrary to virtue?</w:t>
      </w:r>
    </w:p>
    <w:p>
      <w:pPr>
        <w:pStyle w:val="Quote"/>
      </w:pPr>
      <w:r>
        <w:t>I answer that, Two things may be considered in virtue—the essence of virtue, and that to which virtue is ordained. In the essence of virtue we may consider something directly, and we may consider something consequently. Virtue implies "directly" a disposition whereby the subject is well disposed according to the mode of its nature: wherefore the Philosopher says (</w:t>
      </w:r>
      <w:r>
        <w:rPr>
          <w:b/>
          <w:highlight w:val="yellow"/>
        </w:rPr>
        <w:t>Phys</w:t>
      </w:r>
      <w:r>
        <w:t>. vii, text. 17) that "virtue is a disposition of a perfect thing to that which is best; and by perfect I mean that which is disposed according to its nature." That which virtue implies "consequently" is that it is a kind of goodness: because the goodness of a thing consists in its being well disposed according to the mode of its nature. That to which virtue is directed is a good act, as was shown above (I-II:56:3).</w:t>
      </w:r>
    </w:p>
    <w:p>
      <w:pPr>
        <w:pStyle w:val="Quote"/>
      </w:pPr>
      <w:r>
        <w:t>In examining the truth of this question, where such diversity of opinion exists, we shall do well to bear in mind that the union of soul and body exists for the sake of the soul and not of the body; for the form does not exist for the matter, but the matter for the form. Now the nature and power of the soul are apprehended through its operation, which is to a certain extent its end. Yet for some of these operations, as sensation and nutrition, our body is a necessary instrument. Hence it is clear that the sensitive and nutritive souls must be united to a body in order to exercise their functions. There are, however, operations of the soul, which are not exercised through the medium of the body, though the body ministers, as it were, to their production. The intellect, for example, makes use of the phantasms derived from the bodily senses, and thus far is dependent on the body, although capable of existing apart from it. It is not, however, possible that the functions of nutrition, growth, and generation, through which the nutritive soul operates, can be exercised by the heavenly bodies, for such operations are incompatible with a body naturally incorruptible. Equally impossible is it that the functions of the sensitive soul can appertain to the heavenly body, since all the senses depend on the sense of touch, which perceives elemental qualities, and all the organs of the senses require a certain proportion in the admixture of elements, whereas the nature of the heavenly bodies is not elemental. It follows, then, that of the operations of the soul the only ones left to be attributed to the heavenly bodies are those of understanding and moving; for appetite follows both sensitive and intellectual perception, and is in proportion thereto. But the operations of the intellect, which does not act through the body, do not need a body as their instrument, except to supply phantasms through the senses. Moreover, the operations of the sensitive soul, as we have seen, cannot be attributed to the heavenly bodies. Accordingly, the union of a soul to a heavenly body cannot be for the purpose of the operations of the intellect. It remains, then, only to consider whether the movement of the heavenly bodies demands a soul as the motive power, not that the soul, in order to move the heavenly body, need be united to the latter as its form; but by contact of power, as a mover is united to that which he moves. Wherefore Aristotle (</w:t>
      </w:r>
      <w:r>
        <w:rPr>
          <w:b/>
          <w:highlight w:val="yellow"/>
        </w:rPr>
        <w:t>Phys</w:t>
      </w:r>
      <w:r>
        <w:t>. viii, text. 42,43), after showing that the first mover is made up of two parts, the moving and the moved, goes on to show the nature of the union between these two parts. This, he says, is effected by contact which is mutual if both are bodies; on the part of one only, if one is a body and the other not. The Platonists explain the union of soul and body in the same way, as a contact of a moving power with the object moved, and since Plato holds the heavenly bodies to be living beings, this means nothing else but that substances of spiritual nature are united to them, and act as their moving power. A proof that the heavenly bodies are moved by the direct influence and contact of some spiritual substance, and not, like bodies of specific gravity, by nature, lies in the fact that whereas nature moves to one fixed end which having attained, it rests; this does not appear in the movement of heavenly bodies. Hence it follows that they are moved by some intellectual substances. Augustine appears to be of the same opinion when he expresses his belief that all corporeal things are ruled by God through the spirit of life (De Trin. iii, 4).</w:t>
      </w:r>
    </w:p>
    <w:p>
      <w:pPr>
        <w:pStyle w:val="Quote"/>
      </w:pPr>
      <w:r>
        <w:t>Reply to Objection 3. As Cicero says (De Quaest. Tusc. iv), "disease and sickness are vicious qualities," for in speaking of the body "he calls it" disease "when the whole body is infected," for instance, with fever or the like; he calls it sickness "when the disease is attended with weakness"; and vice "when the parts of the body are not well compacted together." And although at times there may be disease in the body without sickness, for instance, when a man has a hidden complaint without being hindered outwardly from his wonted occupations; "yet, in the soul," as he says, "these two things are indistinguishable, except in thought." For whenever a man is ill-disposed inwardly, through some inordinate affection, he is rendered thereby unfit for fulfilling his duties: since "a tree is known by its fruit," i.e. man by his works, according to Matthew 12:33. But "vice of the soul," as Cicero says (De Quaest. Tusc. iv), "is a habit or affection of the soul discordant and inconsistent with itself through life": and this is to be found even without disease and sickness, e.g. when a man sins from weakness or passion. Consequently vice is of wider extent than sickness or disease; even as virtue extends to more things than health; for health itself is reckoned a kind of virtue (</w:t>
      </w:r>
      <w:r>
        <w:rPr>
          <w:b/>
          <w:highlight w:val="yellow"/>
        </w:rPr>
        <w:t>Phys</w:t>
      </w:r>
      <w:r>
        <w:t>. vii, text. 17). Consequently vice is reckoned as contrary to virtue, more fittingly than sickness or disease.</w:t>
      </w:r>
    </w:p>
    <w:p>
      <w:pPr>
        <w:pStyle w:val="Heading2"/>
      </w:pPr>
      <w:r>
        <w:t>Volume 3 - Question 64. Murder</w:t>
      </w:r>
    </w:p>
    <w:p>
      <w:r>
        <w:rPr>
          <w:b/>
        </w:rPr>
        <w:t>Article 8. Whether one is guilty of murder through killing someone by chance?</w:t>
      </w:r>
    </w:p>
    <w:p>
      <w:pPr>
        <w:pStyle w:val="Quote"/>
      </w:pPr>
      <w:r>
        <w:t>I answer that, According to the Philosopher (</w:t>
      </w:r>
      <w:r>
        <w:rPr>
          <w:b/>
          <w:highlight w:val="yellow"/>
        </w:rPr>
        <w:t>Phys</w:t>
      </w:r>
      <w:r>
        <w:t>. ii, 6) "chance is a cause that acts beside one's intention." Hence chance happenings, strictly speaking, are neither intended nor voluntary. And since every sin is voluntary, according to Augustine (De Vera Relig. xiv) it follows that chance happenings, as such, are not sins.</w:t>
      </w:r>
    </w:p>
    <w:p>
      <w:pPr>
        <w:pStyle w:val="Heading2"/>
      </w:pPr>
      <w:r>
        <w:t>Volume 2 - Question 72. The distinction of sins</w:t>
      </w:r>
    </w:p>
    <w:p>
      <w:r>
        <w:rPr>
          <w:b/>
        </w:rPr>
        <w:t>Article 3. Whether sins differ specifically in reference to their causes?</w:t>
      </w:r>
    </w:p>
    <w:p>
      <w:pPr>
        <w:pStyle w:val="Quote"/>
      </w:pPr>
      <w:r>
        <w:t>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w:t>
      </w:r>
      <w:r>
        <w:rPr>
          <w:b/>
          <w:highlight w:val="yellow"/>
        </w:rPr>
        <w:t>Phys</w:t>
      </w:r>
      <w:r>
        <w:t>. v, text. 4; Ethic. x, 4); yet even terms of movement specify movements, in so far as term has the character of end.</w:t>
      </w:r>
    </w:p>
    <w:p>
      <w:pPr>
        <w:pStyle w:val="Heading2"/>
      </w:pPr>
      <w:r>
        <w:t>Volume 1 - Question 75. Man who is composed of a spiritual and a corporeal substance: and in the first place, concerning what belongs to the essence of the soul</w:t>
      </w:r>
    </w:p>
    <w:p>
      <w:r>
        <w:rPr>
          <w:b/>
        </w:rPr>
        <w:t>Article 1. Whether the soul is a body?</w:t>
      </w:r>
    </w:p>
    <w:p>
      <w:pPr>
        <w:pStyle w:val="Quote"/>
      </w:pPr>
      <w:r>
        <w:t xml:space="preserve">Secondly, because if there be anything that moves and is not moved, it must be the cause of eternal, unchanging movement, as we find proved </w:t>
      </w:r>
      <w:r>
        <w:rPr>
          <w:b/>
          <w:highlight w:val="yellow"/>
        </w:rPr>
        <w:t>Phys</w:t>
      </w:r>
      <w:r>
        <w:t>. viii, 6; and this does not appear to be the case in the movement of an animal, which is caused by the soul. Therefore the soul is a mover moved. But every mover moved is a body. Therefore the soul is a body.</w:t>
      </w:r>
    </w:p>
    <w:p>
      <w:pPr>
        <w:pStyle w:val="Heading2"/>
      </w:pPr>
      <w:r>
        <w:t>Volume 2 - Question 74. The subject of sin</w:t>
      </w:r>
    </w:p>
    <w:p>
      <w:r>
        <w:rPr>
          <w:b/>
        </w:rPr>
        <w:t>Article 1. Whether the will is a subject of sin?</w:t>
      </w:r>
    </w:p>
    <w:p>
      <w:pPr>
        <w:pStyle w:val="Quote"/>
      </w:pPr>
      <w:r>
        <w:t>I answer that, Sin is an act, as stated above (Question 71, Articles 1 and 6). Now some acts pass into external matter, e.g. "to cut" and "to burn": and such acts have for their matter and subject, the thing into which the action passes: thus the Philosopher states (</w:t>
      </w:r>
      <w:r>
        <w:rPr>
          <w:b/>
          <w:highlight w:val="yellow"/>
        </w:rPr>
        <w:t>Phys</w:t>
      </w:r>
      <w:r>
        <w:t>. iii, text. 18) that "movement is the act of the thing moved, caused by a mover." On the other hand, there are acts which do not pass into external matter, but remain in the agent, e.g. "to desire" and "to know": and such are all moral acts, whether virtuous or sinful. Consequently the proper subject of sin must needs be the power which is the principle of the act. Now since it is proper to moral acts that they are voluntary, as stated above (I-II:1:1; I-II:18:6), it follows that the will, which is the principle of voluntary acts, both of good acts, and of evil acts or sins, is the principle of sins. Therefore it follows that sin is in the will as its subject.</w:t>
      </w:r>
    </w:p>
    <w:p>
      <w:pPr>
        <w:pStyle w:val="Quote"/>
      </w:pPr>
      <w:r>
        <w:t>Objection 3. Further, the same thing cannot be both subject and efficient cause of sin: because "the efficient and the material cause do not coincide" (</w:t>
      </w:r>
      <w:r>
        <w:rPr>
          <w:b/>
          <w:highlight w:val="yellow"/>
        </w:rPr>
        <w:t>Phys</w:t>
      </w:r>
      <w:r>
        <w:t>. 2, text. 70). Now the will is the efficient cause of sin: because the first cause of sinning is the will, as Augustine states (De Duabus Anim. x, 10,11). Therefore it is not the subject of sin.</w:t>
      </w:r>
    </w:p>
    <w:p>
      <w:pPr>
        <w:pStyle w:val="Quote"/>
      </w:pPr>
      <w:r>
        <w:t xml:space="preserve">Reply to Objection 1. As everything which is in motion must be moved by something else, a process which cannot be prolonged indefinitely, we must allow that not every mover is moved. For, since to be moved is to pass from potentiality to actuality, the mover gives what it has to the thing moved, inasmuch as it causes it to be in act. But, as is shown in </w:t>
      </w:r>
      <w:r>
        <w:rPr>
          <w:b/>
          <w:highlight w:val="yellow"/>
        </w:rPr>
        <w:t>Phys</w:t>
      </w:r>
      <w:r>
        <w:t>. viii, 6, there is a mover which is altogether immovable, and not moved either essentially, or accidentally; and such a mover can cause an invariable movement. There is, however, another kind of mover, which, though not moved essentially, is moved accidentally; and for this reason it does not cause an invariable movement; such a mover, is the soul. There is, again, another mover, which is moved essentially—namely, the body. And because the philosophers of old believed that nothing existed but bodies, they maintained that every mover is moved; and that the soul is moved directly, and is a body.</w:t>
      </w:r>
    </w:p>
    <w:p>
      <w:r>
        <w:rPr>
          <w:b/>
        </w:rPr>
        <w:t>Article 4. Whether sin is compatible with virtue?</w:t>
      </w:r>
    </w:p>
    <w:p>
      <w:pPr>
        <w:pStyle w:val="Quote"/>
      </w:pPr>
      <w:r>
        <w:t>Objection 3. Further, sin occurs in natural things, even as in voluntary matters (</w:t>
      </w:r>
      <w:r>
        <w:rPr>
          <w:b/>
          <w:highlight w:val="yellow"/>
        </w:rPr>
        <w:t>Phys</w:t>
      </w:r>
      <w:r>
        <w:t xml:space="preserve">. ii, text. 82). Now sin never happens in natural things, except through some corruption of the natural power; thus monsters are due to corruption of some elemental force in the seed, as stated in </w:t>
      </w:r>
      <w:r>
        <w:rPr>
          <w:b/>
          <w:highlight w:val="yellow"/>
        </w:rPr>
        <w:t>Phys</w:t>
      </w:r>
      <w:r>
        <w:t>. ii. Therefore no sin occurs in voluntary matters, except through the corruption of some virtue in the soul: so that sin and virtue cannot be together in the same subject.</w:t>
      </w:r>
    </w:p>
    <w:p>
      <w:r>
        <w:rPr>
          <w:b/>
        </w:rPr>
        <w:t>Article 5. Whether every sin includes an action?</w:t>
      </w:r>
    </w:p>
    <w:p>
      <w:pPr>
        <w:pStyle w:val="Quote"/>
      </w:pPr>
      <w:r>
        <w:t>If, however, in the sin of omission, we consider also the causes, or occasions of the omission, then the sin of omission must of necessity include some act. For there is no sin of omission, unless we omit what we can do or not do: and that we turn aside so as not to do what we can do or not do, must needs be due to some cause or occasion, either united with the omission or preceding it. Now if this cause be not in man's power, the omission will not be sinful, as when anyone omits going to church on account of sickness: but if the cause or occasion be subject to the will, the omission is sinful; and such cause, in so far as it is voluntary, must needs always include some act, at least the interior act of the will: which act sometimes bears directly on the omission, as when a man wills "not to go to church," because it is too much trouble; and in this case this act, of its very nature, belongs to the omission, because the volition of any sin whatever, pertains, of itself, to that sin, since voluntariness is essential to sin. Sometimes, however, the act of the will bears directly on something else which hinders man from doing what he ought, whether this something else be united with the omission, as when a man wills to play at the time he ought to go to church—or, precede the omission, as when a man wills to sit up late at night, the result being that he does not go to church in the morning. In this case the act, interior or exterior, is accidental to the omission, since the omission follows outside the intention, and that which is outside the intention is said to be accidental (</w:t>
      </w:r>
      <w:r>
        <w:rPr>
          <w:b/>
          <w:highlight w:val="yellow"/>
        </w:rPr>
        <w:t>Phys</w:t>
      </w:r>
      <w:r>
        <w:t>. ii, text. 49,50). Wherefore it is evident that then the sin of omission has indeed an act united with, or preceding the omission, but that this act is accidental to the sin of omission.</w:t>
      </w:r>
    </w:p>
    <w:p>
      <w:pPr>
        <w:pStyle w:val="Heading2"/>
      </w:pPr>
      <w:r>
        <w:t>Volume 2 - Question 73. The comparison of one sin with another</w:t>
      </w:r>
    </w:p>
    <w:p>
      <w:r>
        <w:rPr>
          <w:b/>
        </w:rPr>
        <w:t>Article 3. Whether the gravity of sins varies according to their objects?</w:t>
      </w:r>
    </w:p>
    <w:p>
      <w:pPr>
        <w:pStyle w:val="Quote"/>
      </w:pPr>
      <w:r>
        <w:t xml:space="preserve">Objection 3. Further, sins that have different objects are of different kinds. But things of different kinds cannot be compared with one another, as is proved in </w:t>
      </w:r>
      <w:r>
        <w:rPr>
          <w:b/>
          <w:highlight w:val="yellow"/>
        </w:rPr>
        <w:t>Phys</w:t>
      </w:r>
      <w:r>
        <w:t>. vii, text. 30, seqq. Therefore one sin is not graver than another by reason of the difference of objects.</w:t>
      </w:r>
    </w:p>
    <w:p>
      <w:pPr>
        <w:pStyle w:val="Heading2"/>
      </w:pPr>
      <w:r>
        <w:t>Volume 3 - Question 72. The distinction of sins</w:t>
      </w:r>
    </w:p>
    <w:p>
      <w:r>
        <w:rPr>
          <w:b/>
        </w:rPr>
        <w:t>Article 3. Whether sins differ specifically in reference to their causes?</w:t>
      </w:r>
    </w:p>
    <w:p>
      <w:pPr>
        <w:pStyle w:val="Quote"/>
      </w:pPr>
      <w:r>
        <w:t>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w:t>
      </w:r>
      <w:r>
        <w:rPr>
          <w:b/>
          <w:highlight w:val="yellow"/>
        </w:rPr>
        <w:t>Phys</w:t>
      </w:r>
      <w:r>
        <w:t>. v, text. 4; Ethic. x, 4); yet even terms of movement specify movements, in so far as term has the character of end.</w:t>
      </w:r>
    </w:p>
    <w:p>
      <w:pPr>
        <w:pStyle w:val="Heading2"/>
      </w:pPr>
      <w:r>
        <w:t>Volume 1 - Question 76. The union of body and soul</w:t>
      </w:r>
    </w:p>
    <w:p>
      <w:r>
        <w:rPr>
          <w:b/>
        </w:rPr>
        <w:t>Article 1. Whether the intellectual principle is united to the body as its form?</w:t>
      </w:r>
    </w:p>
    <w:p>
      <w:pPr>
        <w:pStyle w:val="Quote"/>
      </w:pPr>
      <w:r>
        <w:t>Reply to Objection 1. As the Philosopher says (</w:t>
      </w:r>
      <w:r>
        <w:rPr>
          <w:b/>
          <w:highlight w:val="yellow"/>
        </w:rPr>
        <w:t>Phys</w:t>
      </w:r>
      <w:r>
        <w:t>. ii, 2), the ultimate natural form to which the consideration of the natural philosopher is directed is indeed separate; yet it exists in matter. He proves this from the fact that "man and the sun generate man from matter." It is separate indeed according to its intellectual power, because the intellectual power does not belong to a corporeal organ, as the power of seeing is the act of the eye; for understanding is an act which cannot be performed by a corporeal organ, like the act of seeing. But it exists in matter so far as the soul itself, to which this power belongs, is the form of the body, and the term of human generation. And so the Philosopher says (De Anima iii) that the intellect is separate, because it is not the faculty of a corporeal organ.</w:t>
      </w:r>
    </w:p>
    <w:p>
      <w:pPr>
        <w:pStyle w:val="Quote"/>
      </w:pPr>
      <w:r>
        <w:t>But if anyone says that the intellectual soul is not the form of the body he must first explain how it is that this action of understanding is the action of this particular man; for each one is conscious that it is himself who understands. Now an action may be attributed to anyone in three ways, as is clear from the Philosopher (</w:t>
      </w:r>
      <w:r>
        <w:rPr>
          <w:b/>
          <w:highlight w:val="yellow"/>
        </w:rPr>
        <w:t>Phys</w:t>
      </w:r>
      <w:r>
        <w:t>. v, 1); for a thing is said to move or act, either by virtue of its whole self, for instance, as a physician heals; or by virtue of a part, as a man sees by his eye; or through an accidental quality, as when we say that something that is white builds, because it is accidental to the builder to be white. So when we say that Socrates or Plato understands, it is clear that this is not attributed to him accidentally; since it is ascribed to him as man, which is predicated of him essentially. We must therefore say either that Socrates understands by virtue of his whole self, as Plato maintained, holding that man is an intellectual soul; or that intelligence is a part of Socrates. The first cannot stand, as was shown above (I:75:4), for this reason, that it is one and the same man who is conscious both that he understands, and that he senses. But one cannot sense without a body: therefore the body must be some part of man. It follows therefore that the intellect by which Socrates understands is a part of Socrates, so that in some way it is united to the body of Socrates.</w:t>
      </w:r>
    </w:p>
    <w:p>
      <w:pPr>
        <w:pStyle w:val="Heading2"/>
      </w:pPr>
      <w:r>
        <w:t>Volume 2 - Question 76. The causes of sin, in particular</w:t>
      </w:r>
    </w:p>
    <w:p>
      <w:r>
        <w:rPr>
          <w:b/>
        </w:rPr>
        <w:t>Article 1. Whether ignorance can be a cause of sin?</w:t>
      </w:r>
    </w:p>
    <w:p>
      <w:pPr>
        <w:pStyle w:val="Quote"/>
      </w:pPr>
      <w:r>
        <w:t>I answer that, According to the Philosopher (</w:t>
      </w:r>
      <w:r>
        <w:rPr>
          <w:b/>
          <w:highlight w:val="yellow"/>
        </w:rPr>
        <w:t>Phys</w:t>
      </w:r>
      <w:r>
        <w:t>. viii, 27) a moving cause is twofold, direct and indirect. A direct cause is one that moves by its own power, as the generator is the moving cause of heavy and light things. An indirect cause, is either one that removes an impediment, or the removal itself of an impediment: and it is in this way that ignorance can be the cause of a sinful act; because it is a privation of knowledge perfecting the reason that forbids the act of sin, in so far as it directs human acts.</w:t>
      </w:r>
    </w:p>
    <w:p>
      <w:r>
        <w:rPr>
          <w:b/>
        </w:rPr>
        <w:t>Article 5. Whether the division of sins according to their debt of punishment diversifies their species?</w:t>
      </w:r>
    </w:p>
    <w:p>
      <w:pPr>
        <w:pStyle w:val="Quote"/>
      </w:pPr>
      <w:r>
        <w:t>We must therefore say that the difference between venial and mortal sin, or any other difference is respect of the debt of punishment, cannot be a difference constituting specific diversity. For what is accidental never constitutes a species; and what is outside the agent's intention is accidental (</w:t>
      </w:r>
      <w:r>
        <w:rPr>
          <w:b/>
          <w:highlight w:val="yellow"/>
        </w:rPr>
        <w:t>Phys</w:t>
      </w:r>
      <w:r>
        <w:t>. ii, text. 50). Now it is evident that punishment is outside the intention of the sinner, wherefore it is accidentally referred to sin on the part of the sinner. Nevertheless it is referred to sin by an extrinsic principle, viz. the justice of the judge, who imposes various punishments according to the various manners of sin. Therefore the difference derived from the debt of punishment, may be consequent to the specific diversity of sins, but cannot constitute it.</w:t>
      </w:r>
    </w:p>
    <w:p>
      <w:r>
        <w:rPr>
          <w:b/>
        </w:rPr>
        <w:t>Article 2. Whether the intellectual principle is multiplied according to the number of bodies?</w:t>
      </w:r>
    </w:p>
    <w:p>
      <w:pPr>
        <w:pStyle w:val="Quote"/>
      </w:pPr>
      <w:r>
        <w:t>On the contrary, The Philosopher says (</w:t>
      </w:r>
      <w:r>
        <w:rPr>
          <w:b/>
          <w:highlight w:val="yellow"/>
        </w:rPr>
        <w:t>Phys</w:t>
      </w:r>
      <w:r>
        <w:t>. ii, 3) that the relation of universal causes to universals is like the relation of particular causes to individuals. But it is impossible that a soul, one in species, should belong to animals of different species. Therefore it is impossible that one individual intellectual soul should belong to several individuals.</w:t>
      </w:r>
    </w:p>
    <w:p>
      <w:r>
        <w:rPr>
          <w:b/>
        </w:rPr>
        <w:t>Article 6. Whether sins of commission and omission differ specifically?</w:t>
      </w:r>
    </w:p>
    <w:p>
      <w:pPr>
        <w:pStyle w:val="Quote"/>
      </w:pPr>
      <w:r>
        <w:t>Objection 3. Further, omission and commission differ as affirmation and negation. Now affirmation and negation cannot be in the same species, since negation has no species; for "there is neither species nor difference of non-being," as the Philosopher states (</w:t>
      </w:r>
      <w:r>
        <w:rPr>
          <w:b/>
          <w:highlight w:val="yellow"/>
        </w:rPr>
        <w:t>Phys</w:t>
      </w:r>
      <w:r>
        <w:t>. iv, text. 67). Therefore omission and commission cannot belong to the same species.</w:t>
      </w:r>
    </w:p>
    <w:p>
      <w:r>
        <w:rPr>
          <w:b/>
        </w:rPr>
        <w:t>Article 5. Whether the division of sins according to their debt of punishment diversifies their species?</w:t>
      </w:r>
    </w:p>
    <w:p>
      <w:pPr>
        <w:pStyle w:val="Quote"/>
      </w:pPr>
      <w:r>
        <w:t>We must therefore say that the difference between venial and mortal sin, or any other difference is respect of the debt of punishment, cannot be a difference constituting specific diversity. For what is accidental never constitutes a species; and what is outside the agent's intention is accidental (</w:t>
      </w:r>
      <w:r>
        <w:rPr>
          <w:b/>
          <w:highlight w:val="yellow"/>
        </w:rPr>
        <w:t>Phys</w:t>
      </w:r>
      <w:r>
        <w:t>. ii, text. 50). Now it is evident that punishment is outside the intention of the sinner, wherefore it is accidentally referred to sin on the part of the sinner. Nevertheless it is referred to sin by an extrinsic principle, viz. the justice of the judge, who imposes various punishments according to the various manners of sin. Therefore the difference derived from the debt of punishment, may be consequent to the specific diversity of sins, but cannot constitute it.</w:t>
      </w:r>
    </w:p>
    <w:p>
      <w:r>
        <w:rPr>
          <w:b/>
        </w:rPr>
        <w:t>Article 6. Whether sins of commission and omission differ specifically?</w:t>
      </w:r>
    </w:p>
    <w:p>
      <w:pPr>
        <w:pStyle w:val="Quote"/>
      </w:pPr>
      <w:r>
        <w:t>Objection 3. Further, omission and commission differ as affirmation and negation. Now affirmation and negation cannot be in the same species, since negation has no species; for "there is neither species nor difference of non-being," as the Philosopher states (</w:t>
      </w:r>
      <w:r>
        <w:rPr>
          <w:b/>
          <w:highlight w:val="yellow"/>
        </w:rPr>
        <w:t>Phys</w:t>
      </w:r>
      <w:r>
        <w:t>. iv, text. 67). Therefore omission and commission cannot belong to the same species.</w:t>
      </w:r>
    </w:p>
    <w:p>
      <w:r>
        <w:rPr>
          <w:b/>
        </w:rPr>
        <w:t>Article 4. Whether in man there is another form besides the intellectual soul?</w:t>
      </w:r>
    </w:p>
    <w:p>
      <w:pPr>
        <w:pStyle w:val="Quote"/>
      </w:pPr>
      <w:r>
        <w:t xml:space="preserve">In order to make this evident, we must consider that the substantial form differs from the accidental form in this, that the accidental form does not make a thing to be "simply," but to be "such," as heat does not make a thing to be simply, but only to be hot. Therefore by the coming of the accidental form a thing is not said to be made or generated simply, but to be made such, or to be in some particular condition; and in like manner, when an accidental form is removed, a thing is said to be corrupted, not simply, but relatively. Now the substantial form gives being simply; therefore by its coming a thing is said to be generated simply; and by its removal to be corrupted simply. For this reason, the old natural philosophers, who held that primary matter was some actual being—for instance, fire or air, or something of that sort—maintained that nothing is generated simply, or corrupted simply; and stated that "every becoming is nothing but an alteration," as we read, </w:t>
      </w:r>
      <w:r>
        <w:rPr>
          <w:b/>
          <w:highlight w:val="yellow"/>
        </w:rPr>
        <w:t>Phys</w:t>
      </w:r>
      <w:r>
        <w:t>. i, 4. Therefore, if besides the intellectual soul there pre-existed in matter another substantial form by which the subject of the soul were made an actual being, it would follow that the soul does not give being simply; and consequently that it is not the substantial form: and so at the advent of the soul there would not be simple generation; nor at its removal simple corruption, all of which is clearly false.</w:t>
      </w:r>
    </w:p>
    <w:p>
      <w:pPr>
        <w:pStyle w:val="Heading2"/>
      </w:pPr>
      <w:r>
        <w:t>Volume 5 - Question 74. The fire of the final conflagration</w:t>
      </w:r>
    </w:p>
    <w:p>
      <w:r>
        <w:rPr>
          <w:b/>
        </w:rPr>
        <w:t>Article 2. Whether the cleansing of the world will be effected by fire?</w:t>
      </w:r>
    </w:p>
    <w:p>
      <w:pPr>
        <w:pStyle w:val="Quote"/>
      </w:pPr>
      <w:r>
        <w:t xml:space="preserve">Objection 3. Further, this cleansing would seem to consist in purifying the parts of the world by separating them from one another. Now the separation of the parts of the world from one another at the world's beginning was effected by God's power alone, for the work of distinction was carried out by that power: wherefore Anaxagoras asserted that the separation was effected by the act of the intellect which moves all things (cf. Aristotle, </w:t>
      </w:r>
      <w:r>
        <w:rPr>
          <w:b/>
          <w:highlight w:val="yellow"/>
        </w:rPr>
        <w:t>Phys</w:t>
      </w:r>
      <w:r>
        <w:t>. viii, 9). Therefore it would seem that at the end of the world the cleansing will be done immediately by God and not by fire.</w:t>
      </w:r>
    </w:p>
    <w:p>
      <w:pPr>
        <w:pStyle w:val="Quote"/>
      </w:pPr>
      <w:r>
        <w:t>Objection 2. Further, man moves himself as every animal does. Now everything that moves itself is divided into two parts, of which one moves, and the other is moved, as the Philosopher proves (</w:t>
      </w:r>
      <w:r>
        <w:rPr>
          <w:b/>
          <w:highlight w:val="yellow"/>
        </w:rPr>
        <w:t>Phys</w:t>
      </w:r>
      <w:r>
        <w:t>. viii, 5). But the part which moves is the soul. Therefore the other part must be such that it can be moved. But primary matter cannot be moved (</w:t>
      </w:r>
      <w:r>
        <w:rPr>
          <w:b/>
          <w:highlight w:val="yellow"/>
        </w:rPr>
        <w:t>Phys</w:t>
      </w:r>
      <w:r>
        <w:t>. v, 1), since it is a being only potentially; indeed everything that is moved is a body. Therefore in man and in every animal there must be another substantial form, by which the body is constituted.</w:t>
      </w:r>
    </w:p>
    <w:p>
      <w:pPr>
        <w:pStyle w:val="Heading2"/>
      </w:pPr>
      <w:r>
        <w:t>Volume 1 - Question 78. The specific powers of the soul</w:t>
      </w:r>
    </w:p>
    <w:p>
      <w:r>
        <w:rPr>
          <w:b/>
        </w:rPr>
        <w:t>Article 3. Whether the five exterior senses are properly distinguished?</w:t>
      </w:r>
    </w:p>
    <w:p>
      <w:pPr>
        <w:pStyle w:val="Quote"/>
      </w:pPr>
      <w:r>
        <w:t>Now, the sight, which is without natural immutation either in its organ or in its object, is the most spiritual, the most perfect, and the most universal of all the senses. After this comes the hearing and then the smell, which require a natural immutation on the part of the object; while local motion is more perfect than, and naturally prior to, the motion of alteration, as the Philosopher proves (</w:t>
      </w:r>
      <w:r>
        <w:rPr>
          <w:b/>
          <w:highlight w:val="yellow"/>
        </w:rPr>
        <w:t>Phys</w:t>
      </w:r>
      <w:r>
        <w:t>. viii, 7). Touch and taste are the most material of all: of the distinction of which we shall speak later on (Replies to Objections 3 and 4). Hence it is that the three other senses are not exercised through a medium united to them, to obviate any natural immutation in their organ; as happens as regards these two senses.</w:t>
      </w:r>
    </w:p>
    <w:p>
      <w:pPr>
        <w:pStyle w:val="Quote"/>
      </w:pPr>
      <w:r>
        <w:t xml:space="preserve">Reply to Objection 1. Not every accident has in itself a power of immutation but only qualities of the third species, which are the principles of alteration: therefore only suchlike qualities are the objects of the senses; because "the senses are affected by the same things whereby inanimate bodies are affected," as stated in </w:t>
      </w:r>
      <w:r>
        <w:rPr>
          <w:b/>
          <w:highlight w:val="yellow"/>
        </w:rPr>
        <w:t>Phys</w:t>
      </w:r>
      <w:r>
        <w:t>. vii, 2.</w:t>
      </w:r>
    </w:p>
    <w:p>
      <w:pPr>
        <w:pStyle w:val="Heading2"/>
      </w:pPr>
      <w:r>
        <w:t>Volume 5 - Question 75. The resurrection</w:t>
      </w:r>
    </w:p>
    <w:p>
      <w:r>
        <w:rPr>
          <w:b/>
        </w:rPr>
        <w:t>Article 3. Whether the resurrection is natural?</w:t>
      </w:r>
    </w:p>
    <w:p>
      <w:pPr>
        <w:pStyle w:val="Quote"/>
      </w:pPr>
      <w:r>
        <w:t xml:space="preserve">Further, things of the one species have one fixed way of origin: wherefore animals begotten of putrefaction are never of the same species as those begotten of seed, as the Commentator says on </w:t>
      </w:r>
      <w:r>
        <w:rPr>
          <w:b/>
          <w:highlight w:val="yellow"/>
        </w:rPr>
        <w:t>Phys</w:t>
      </w:r>
      <w:r>
        <w:t>. viii. Now the natural way of man's origin is for him to be begotten of a like in species: and such is not the case in the resurrection. Therefore it will not be natural.</w:t>
      </w:r>
    </w:p>
    <w:p>
      <w:pPr>
        <w:pStyle w:val="Heading2"/>
      </w:pPr>
      <w:r>
        <w:t>Volume 4 - Question 77. The accidents which remain in this sacrament</w:t>
      </w:r>
    </w:p>
    <w:p>
      <w:r>
        <w:rPr>
          <w:b/>
        </w:rPr>
        <w:t>Article 2. Whether in this sacrament the dimensive quantity of the bread or wine is the subject of the other accidents?</w:t>
      </w:r>
    </w:p>
    <w:p>
      <w:pPr>
        <w:pStyle w:val="Quote"/>
      </w:pPr>
      <w:r>
        <w:t xml:space="preserve">Thirdly, because, since the subject is the principle of individuation of the accidents, it is necessary for what is admitted as the subject of some accidents to be somehow the principle of individuation: for it is of the very notion of an individual that it cannot be in several; and this happens in two ways. First, because it is not natural to it to be in any one; and in this way immaterial separated forms, subsisting of themselves, are also individuals of themselves. Secondly, because a form, be it substantial or accidental, is naturally in someone indeed, not in several, as this whiteness, which is in this body. As to the first, matter is the principle of individuation of all inherent forms, because, since these forms, considered in themselves, are naturally in something as in a subject, from the very fact that one of them is received in matter, which is not in another, it follows that neither can the form itself thus existing be in another. As to the second, it must be maintained that the principle of individuation is dimensive quantity. For that something is naturally in another one solely, is due to the fact that that other is undivided in itself, and distinct from all others. But it is on account of quantity that substance can be divided, as is said in </w:t>
      </w:r>
      <w:r>
        <w:rPr>
          <w:b/>
          <w:highlight w:val="yellow"/>
        </w:rPr>
        <w:t>Phys</w:t>
      </w:r>
      <w:r>
        <w:t>. i. And therefore dimensive quantity itself is a particular principle of individuation in forms of this kind, namely, inasmuch as forms numerically distinct are in different parts of the matter. Hence also dimensive quantity has of itself a kind of individuation, so that we can imagine several lines of the same species, differing in position, which is included in the notion of this quantity; for it belongs to dimension for it to be "quantity having position" (Aristotle, Categor. iv), and therefore dimensive quantity can be the subject of the other accidents, rather than the other way about.</w:t>
      </w:r>
    </w:p>
    <w:p>
      <w:pPr>
        <w:pStyle w:val="Quote"/>
      </w:pPr>
      <w:r>
        <w:t>Objection 5. Further, the resurrection is a kind of movement towards the everlasting union of soul and body. Now movement is natural if it terminate in a natural rest (</w:t>
      </w:r>
      <w:r>
        <w:rPr>
          <w:b/>
          <w:highlight w:val="yellow"/>
        </w:rPr>
        <w:t>Phys</w:t>
      </w:r>
      <w:r>
        <w:t>. v, 6): and the everlasting union of soul and body will be natural, for since the soul is the body's proper mover, it has a body proportionate to it: so that the body is likewise for ever capable of being quickened by it, even as the soul lives for ever. Therefore the resurrection will be natural.</w:t>
      </w:r>
    </w:p>
    <w:p>
      <w:pPr>
        <w:pStyle w:val="Quote"/>
      </w:pPr>
      <w:r>
        <w:t xml:space="preserve">Objection 3. Further, among the other accidents that remain, of the bread and wine, the senses perceive also rarity and density, which cannot be in dimensive quantity existing outside matter; because a thing is rare which has little matter under great dimensions. while a thing is dense which has much matter under small dimensions, as is said in </w:t>
      </w:r>
      <w:r>
        <w:rPr>
          <w:b/>
          <w:highlight w:val="yellow"/>
        </w:rPr>
        <w:t>Phys</w:t>
      </w:r>
      <w:r>
        <w:t>. iv. It does not seem, then, that dimensive quantity can be the subject of the accidents which remain in this sacrament.</w:t>
      </w:r>
    </w:p>
    <w:p>
      <w:pPr>
        <w:pStyle w:val="Heading2"/>
      </w:pPr>
      <w:r>
        <w:t>Volume 5 - Question 76. The cause of the resurrection</w:t>
      </w:r>
    </w:p>
    <w:p>
      <w:r>
        <w:rPr>
          <w:b/>
        </w:rPr>
        <w:t>Article 2. Whether the sound of the trumpet will be the cause of our resurrection?</w:t>
      </w:r>
    </w:p>
    <w:p>
      <w:pPr>
        <w:pStyle w:val="Quote"/>
      </w:pPr>
      <w:r>
        <w:t>I answer that, Cause and effect must needs in some way be united together, since mover and moved, maker and made, are simultaneous (</w:t>
      </w:r>
      <w:r>
        <w:rPr>
          <w:b/>
          <w:highlight w:val="yellow"/>
        </w:rPr>
        <w:t>Phys</w:t>
      </w:r>
      <w:r>
        <w:t>. vii, 2). Now Christ rising again is the univocal cause of our resurrection: wherefore at the resurrection of bodies, it behooves Christ to work the resurrection at the giving of some common bodily sign. According to some this sign will be literally Christ's voice commanding the resurrection, even as He commanded the sea and the storm ceased (Matthew 8:26). Others say that this sign will be nothing else than the manifest appearance of the Son of God in the world, according to the words of Matthew 24:27: "As lightning cometh out of the east, and appeareth even into the west, so shall also the coming of the Son of man be." These rely on the authority of Gregory [Moral. xxxi, as quoted by St. Albert the Great, Sentent. iv, D, 42, 4] who says that "the sound of the trumpet is nothing else but the Son appearing to the world as judge." According to this, the visible presence of the Son of God is called His voice, because as soon as He appears all nature will obey His command in restoring human bodies: hence He is described as coming "with commandment" (1 Thessalonians 4:15). In this way His appearing, in so far as it has the force of a command, is called His voice: which voice, whatever it be, is sometimes called a cry [Matthew 25:6, as of a crier summoning to judgment; sometimes the sound of a trumpet [1 Corinthians 15:52; 1 Thessalonians 4:15, either on account of its distinctness, as stated in the text (Sent. iv, D, 43), or as being in keeping with the use of the trumpet in the Old Testament: for by the trumpet they were summoned to the council, stirred to the battle, and called to the feast; and those who rise again will be summoned to the council of judgment, to the battle in which "the world shall fight . . . against the unwise" (Wisdom 5:21), and to the feast of everlasting solemnity.</w:t>
      </w:r>
    </w:p>
    <w:p>
      <w:pPr>
        <w:pStyle w:val="Heading2"/>
      </w:pPr>
      <w:r>
        <w:t>Volume 4 - Question 75. The change of bread and wine into the Body and Blood of Christ</w:t>
      </w:r>
    </w:p>
    <w:p>
      <w:r>
        <w:rPr>
          <w:b/>
        </w:rPr>
        <w:t>Article 4. Whether bread can be converted into the body of Christ?</w:t>
      </w:r>
    </w:p>
    <w:p>
      <w:pPr>
        <w:pStyle w:val="Quote"/>
      </w:pPr>
      <w:r>
        <w:t xml:space="preserve">Objection 1. It seems that bread cannot be converted into the body of Christ. For conversion is a kind of change. But in every change there must be some subject, which from being previously in potentiality is now in act. because as is said in </w:t>
      </w:r>
      <w:r>
        <w:rPr>
          <w:b/>
          <w:highlight w:val="yellow"/>
        </w:rPr>
        <w:t>Phys</w:t>
      </w:r>
      <w:r>
        <w:t>. iii: "motion is the act of a thing existing in potentiality." But no subject can be assigned for the substance of the bread and of the body of Christ, because it is of the very nature of substance for it "not to be in a subject," as it is said in Praedic. iii. Therefore it is not possible for the whole substance of the bread to be converted into the body of Christ.</w:t>
      </w:r>
    </w:p>
    <w:p>
      <w:pPr>
        <w:pStyle w:val="Quote"/>
      </w:pPr>
      <w:r>
        <w:t xml:space="preserve">Objection 3. Further, when two things are diverse, one never becomes the other, as whiteness never becomes blackness, as is stated in </w:t>
      </w:r>
      <w:r>
        <w:rPr>
          <w:b/>
          <w:highlight w:val="yellow"/>
        </w:rPr>
        <w:t>Phys</w:t>
      </w:r>
      <w:r>
        <w:t>. i. But since two contrary forms are of themselves diverse, as being the principles of formal difference, so two signate matters are of themselves diverse, as being the principles of material distinction. Consequently, it is not possible for this matter of bread to become this matter whereby Christ's body is individuated, and so it is not possible for this substance of bread to be changed into the substance of Christ's body.</w:t>
      </w:r>
    </w:p>
    <w:p>
      <w:pPr>
        <w:pStyle w:val="Quote"/>
      </w:pPr>
      <w:r>
        <w:t>Accordingly the action or movement that is related to nature in the first way can nowise be natural, but is either miraculous if it come from a principle above nature, or violent if from any other principle. The action or movement that is related to nature in the second way is simply natural: but the action that is related to nature in the third way cannot be described as natural simply, but as natural in a restricted sense, in so far, to wit, as it leads to that which is according to nature: but it is called either miraculous or artificial or violent. For, properly speaking, natural is that which is according to nature, and a thing is according to nature if it has that nature and whatever results from that nature (</w:t>
      </w:r>
      <w:r>
        <w:rPr>
          <w:b/>
          <w:highlight w:val="yellow"/>
        </w:rPr>
        <w:t>Phys</w:t>
      </w:r>
      <w:r>
        <w:t>. ii, 1). Consequently, speaking simply, movement cannot be described as natural unless its principle be natural.</w:t>
      </w:r>
    </w:p>
    <w:p>
      <w:r>
        <w:rPr>
          <w:b/>
        </w:rPr>
        <w:t>Article 3. Whether the species remaining in this sacrament can change external objects?</w:t>
      </w:r>
    </w:p>
    <w:p>
      <w:pPr>
        <w:pStyle w:val="Quote"/>
      </w:pPr>
      <w:r>
        <w:t xml:space="preserve">Objection 1. It seems that the species which remain in this sacrament cannot affect external objects. For it is proved in </w:t>
      </w:r>
      <w:r>
        <w:rPr>
          <w:b/>
          <w:highlight w:val="yellow"/>
        </w:rPr>
        <w:t>Phys</w:t>
      </w:r>
      <w:r>
        <w:t>. vii, that forms which are in matter are produced by forms that are in matter, but not from forms which are without matter, because like makes like. But the sacramental species are species without matter, since they remain without a subject, as is evident from what was said above (Article 1). Therefore they cannot affect other matter by producing any form in it.</w:t>
      </w:r>
    </w:p>
    <w:p>
      <w:pPr>
        <w:pStyle w:val="Heading2"/>
      </w:pPr>
      <w:r>
        <w:t>Volume 5 - Question 78. The term "wherefrom" of the resurrection</w:t>
      </w:r>
    </w:p>
    <w:p>
      <w:r>
        <w:rPr>
          <w:b/>
        </w:rPr>
        <w:t>Article 1. Whether death will be the term "wherefrom" of the resurrection in all cases?</w:t>
      </w:r>
    </w:p>
    <w:p>
      <w:pPr>
        <w:pStyle w:val="Quote"/>
      </w:pPr>
      <w:r>
        <w:t xml:space="preserve">I answer that, The saints differ in speaking on this question, as may be seen in the text (Sent. iv, D, 43). However, the safer and more common opinion is that all shall die and rise again from death: and this for three reasons. First, because it is more in accord with Divine justice, which condemned human nature for the sin of its first parent, that all who by the act of nature derive their origin from him should contract the stain of original sin, and consequently be the debtors of death. Secondly, because it is more in agreement with Divine Scripture which foretells the resurrection of all; and resurrection is not predicted properly except of that "which has fallen and perished," as the Damascene says (De Fide Orth. iv). Thirdly, because it is more in harmony with the order of nature where we find that what is corrupted and decayed is not renewed except by means of corruption: thus vinegar does not become wine unless the vinegar be corrupted and pass into the juice of the grape. Wherefore since human nature has incurred the defect of the necessity of death, it cannot return to immortality save by means of death. It is also in keeping with the order of nature for another reason, because, as it is stated in </w:t>
      </w:r>
      <w:r>
        <w:rPr>
          <w:b/>
          <w:highlight w:val="yellow"/>
        </w:rPr>
        <w:t>Phys</w:t>
      </w:r>
      <w:r>
        <w:t>. viii, 1, "the movement of heaven is as a kind of life to all existing in nature," just as the movement of the heart is a kind of life of the whole body: wherefore even as all the members become dead on the heart ceasing to move, so when the heavenly movement ceases nothing can remain living with that life which was sustained by the influence of that movement. Now such is the life by which we live now: and therefore it follows that those who shall live after the movement of the heaven comes to a standstill must depart from this life.</w:t>
      </w:r>
    </w:p>
    <w:p>
      <w:pPr>
        <w:pStyle w:val="Heading2"/>
      </w:pPr>
      <w:r>
        <w:t>Volume 1 - Question 77. The powers of the soul in general</w:t>
      </w:r>
    </w:p>
    <w:p>
      <w:r>
        <w:rPr>
          <w:b/>
        </w:rPr>
        <w:t>Article 6. Whether the powers of the soul flow from its essence?</w:t>
      </w:r>
    </w:p>
    <w:p>
      <w:pPr>
        <w:pStyle w:val="Quote"/>
      </w:pPr>
      <w:r>
        <w:t>Objection 3. Further, emanation involves some sort of movement. But nothing is moved by itself, as the Philosopher proves (</w:t>
      </w:r>
      <w:r>
        <w:rPr>
          <w:b/>
          <w:highlight w:val="yellow"/>
        </w:rPr>
        <w:t>Phys</w:t>
      </w:r>
      <w:r>
        <w:t>. vii, 1,2); except, perhaps, by reason of a part of itself, as an animal is said to be moved by itself, because one part thereof moves and another is moved. Neither is the soul moved, as the Philosopher proves (De Anima i, 4). Therefore the soul does not produce its powers within itself.</w:t>
      </w:r>
    </w:p>
    <w:p>
      <w:pPr>
        <w:pStyle w:val="Heading2"/>
      </w:pPr>
      <w:r>
        <w:t>Volume 5 - Question 79. The conditions of those who rise again, and first of their identity</w:t>
      </w:r>
    </w:p>
    <w:p>
      <w:r>
        <w:rPr>
          <w:b/>
        </w:rPr>
        <w:t>Article 1. Whether in the resurrection the soul will be reunited to the same identical body?</w:t>
      </w:r>
    </w:p>
    <w:p>
      <w:pPr>
        <w:pStyle w:val="Quote"/>
      </w:pPr>
      <w:r>
        <w:t xml:space="preserve">Reply to Objection 3. That which is understood as though it were in matter before its form remains in matter after corruption, because when that which comes afterwards is removed that which came before may yet remain. Now, as the Commentator observes on the First Book of </w:t>
      </w:r>
      <w:r>
        <w:rPr>
          <w:b/>
          <w:highlight w:val="yellow"/>
        </w:rPr>
        <w:t>Phys</w:t>
      </w:r>
      <w:r>
        <w:t>ics and in De Substantia Orbis, in the matter of things subject to generation and corruption, we must presuppose undeterminate dimensions, by reason of which matter is divisible, so as to be able to receive various forms in its various parts. Wherefore after the separation of the substantial form from matter, these dimensions still remain the same: and consequently the matter existing under those dimensions, whatever form it receive, is more identified with that which was generated from it, than any other part of matter existing under any form whatever. Thus the matter that will be brought back to restore the human body will be the same as that body's previous matter.</w:t>
      </w:r>
    </w:p>
    <w:p>
      <w:pPr>
        <w:pStyle w:val="Heading2"/>
      </w:pPr>
      <w:r>
        <w:t>Volume 4 - Question 76. The way in which Christ is in this sacrament</w:t>
      </w:r>
    </w:p>
    <w:p>
      <w:r>
        <w:rPr>
          <w:b/>
        </w:rPr>
        <w:t>Article 5. Whether Christ's body is in this sacrament as in a place?</w:t>
      </w:r>
    </w:p>
    <w:p>
      <w:pPr>
        <w:pStyle w:val="Quote"/>
      </w:pPr>
      <w:r>
        <w:t>On the contrary, The place and the object placed must be equal, as is clear from the Philosopher (</w:t>
      </w:r>
      <w:r>
        <w:rPr>
          <w:b/>
          <w:highlight w:val="yellow"/>
        </w:rPr>
        <w:t>Phys</w:t>
      </w:r>
      <w:r>
        <w:t>. iv). But the place, where this sacrament is, is much less than the body of Christ. Therefore Christ's body is not in this sacrament as in a place.</w:t>
      </w:r>
    </w:p>
    <w:p>
      <w:r>
        <w:rPr>
          <w:b/>
        </w:rPr>
        <w:t>Article 4. Whether the sacramental species can be corrupted?</w:t>
      </w:r>
    </w:p>
    <w:p>
      <w:pPr>
        <w:pStyle w:val="Quote"/>
      </w:pPr>
      <w:r>
        <w:t xml:space="preserve">I answer that, Corruption is "movement from being into non-being" (Aristotle, </w:t>
      </w:r>
      <w:r>
        <w:rPr>
          <w:b/>
          <w:highlight w:val="yellow"/>
        </w:rPr>
        <w:t>Phys</w:t>
      </w:r>
      <w:r>
        <w:t>. v). Now it has been stated (Article 3) that the sacramental species retain the same being as they had before when the substance of the bread was present. Consequently, as the being of those accidents could be corrupted while the substance of the bread and wine was present, so likewise they can be corrupted now that the substance has passed away.</w:t>
      </w:r>
    </w:p>
    <w:p>
      <w:r>
        <w:rPr>
          <w:b/>
        </w:rPr>
        <w:t>Article 7. Whether this change is wrought instantaneously?</w:t>
      </w:r>
    </w:p>
    <w:p>
      <w:pPr>
        <w:pStyle w:val="Quote"/>
      </w:pPr>
      <w:r>
        <w:t xml:space="preserve">And therefore it must be said that this change, as stated above, is wrought by Christ's words which are spoken by the priest, so that the last instant of pronouncing the words is the first instant in which Christ's body is in the sacrament; and that the substance of the bread is there during the whole preceding time. Of this time no instant is to be taken as proximately preceding the last one, because time is not made up of successive instants, as is proved in </w:t>
      </w:r>
      <w:r>
        <w:rPr>
          <w:b/>
          <w:highlight w:val="yellow"/>
        </w:rPr>
        <w:t>Phys</w:t>
      </w:r>
      <w:r>
        <w:t>. vi. And therefore a first instant can be assigned in which Christ's body is present; but a last instant cannot be assigned in which the substance of bread is there, but a last time can be assigned. And the same holds good in natural changes, as is evident from the Philosopher (</w:t>
      </w:r>
      <w:r>
        <w:rPr>
          <w:b/>
          <w:highlight w:val="yellow"/>
        </w:rPr>
        <w:t>Phys</w:t>
      </w:r>
      <w:r>
        <w:t>. viii).</w:t>
      </w:r>
    </w:p>
    <w:p>
      <w:pPr>
        <w:pStyle w:val="Heading2"/>
      </w:pPr>
      <w:r>
        <w:t>Volume 4 - Question 81. The use which Christ made of this sacrament at its institution</w:t>
      </w:r>
    </w:p>
    <w:p>
      <w:r>
        <w:rPr>
          <w:b/>
        </w:rPr>
        <w:t>Article 1. Whether Christ received His own body and blood?</w:t>
      </w:r>
    </w:p>
    <w:p>
      <w:pPr>
        <w:pStyle w:val="Quote"/>
      </w:pPr>
      <w:r>
        <w:t xml:space="preserve">Objection 2. Further, nothing can be within itself except perchance by reason of its parts, for instance. as one part is in another, as is stated in </w:t>
      </w:r>
      <w:r>
        <w:rPr>
          <w:b/>
          <w:highlight w:val="yellow"/>
        </w:rPr>
        <w:t>Phys</w:t>
      </w:r>
      <w:r>
        <w:t>. iv. But what is eaten and drunk is in the eater and drinker. Therefore, since the entire Christ is under each species of the sacrament, it seems impossible for Him to have received this sacrament.</w:t>
      </w:r>
    </w:p>
    <w:p>
      <w:r>
        <w:rPr>
          <w:b/>
        </w:rPr>
        <w:t>Article 2. Whether it will be identically the same man that shall rise again?</w:t>
      </w:r>
    </w:p>
    <w:p>
      <w:pPr>
        <w:pStyle w:val="Quote"/>
      </w:pPr>
      <w:r>
        <w:t>Objection 4. Further, the matter of a statue ranks higher in the statue than the matter of a man does in man: because artificial things belong to the genus of substance by reason of their matter, but natural things by reason of their form, as appears from the Philosopher (</w:t>
      </w:r>
      <w:r>
        <w:rPr>
          <w:b/>
          <w:highlight w:val="yellow"/>
        </w:rPr>
        <w:t>Phys</w:t>
      </w:r>
      <w:r>
        <w:t>. ii, 1), and again from the Commentator (De Anima ii). But if a statue is remade from the same brass, it will not be the same identically. Therefore much less will it be identically the same man if he be reformed from the same ashes.</w:t>
      </w:r>
    </w:p>
    <w:p>
      <w:pPr>
        <w:pStyle w:val="Quote"/>
      </w:pPr>
      <w:r>
        <w:t>The second reason does not disprove the identity of humanity, because union implies action or passion, and though there be a different union, this cannot prevent the identity of humanity, because the action and passion from which humanity resulted are not of the essence of humanity, wherefore a distinction on their part does not involve a distinction of humanity: for it is clear that generation and resurrection are not the self-same movement. Yet the identity of the rising man with the begotten man is not hindered for this reason: and in like manner neither is the identity of humanity prevented if we take union for the relation itself: because this relation is not essential to but concomitant with humanity, since humanity is not one of those forms that are composition or order (</w:t>
      </w:r>
      <w:r>
        <w:rPr>
          <w:b/>
          <w:highlight w:val="yellow"/>
        </w:rPr>
        <w:t>Phys</w:t>
      </w:r>
      <w:r>
        <w:t>. ii, 1), as are the forms of things produced by art, so that if there be another distinct composition there is another distinct form of a house.</w:t>
      </w:r>
    </w:p>
    <w:p>
      <w:r>
        <w:rPr>
          <w:b/>
        </w:rPr>
        <w:t>Article 8. Whether this proposition is false: "The body of Christ is made out of bread"?</w:t>
      </w:r>
    </w:p>
    <w:p>
      <w:pPr>
        <w:pStyle w:val="Quote"/>
      </w:pPr>
      <w:r>
        <w:t xml:space="preserve">Objection 1. It seems that this proposition is false: "The body of Christ is made out of bread." For everything out of which another is made, is that which is made the other; but not conversely: for we say that a black thing is made out of a white thing, and that a white thing is made black: and although we may say that a man becomes black still we do not say that a black thing is made out of a man, as is shown in </w:t>
      </w:r>
      <w:r>
        <w:rPr>
          <w:b/>
          <w:highlight w:val="yellow"/>
        </w:rPr>
        <w:t>Phys</w:t>
      </w:r>
      <w:r>
        <w:t>. i. If it be true, then, that Christ's body is made out of bread, it will be true to say that bread is made the body of Christ. But this seems to be false, because the bread is not the subject of the making, but rather its term. Therefore, it is not said truly that Christ's body is made out of bread.</w:t>
      </w:r>
    </w:p>
    <w:p>
      <w:r>
        <w:rPr>
          <w:b/>
        </w:rPr>
        <w:t>Article 3. Whether the ashes of the human body must needs, by the resurrection, return to the same parts of the body that were dissolved into them?</w:t>
      </w:r>
    </w:p>
    <w:p>
      <w:pPr>
        <w:pStyle w:val="Quote"/>
      </w:pPr>
      <w:r>
        <w:t>Objection 2. Further, difference of matter causes difference of identity. But if the ashes return not to the same parts, each part will not be remade from the same matter of which it consisted before. Therefore they will not be the same identically. Now if the parts are different the whole will also be different, since parts are to the whole as matter is to form (</w:t>
      </w:r>
      <w:r>
        <w:rPr>
          <w:b/>
          <w:highlight w:val="yellow"/>
        </w:rPr>
        <w:t>Phys</w:t>
      </w:r>
      <w:r>
        <w:t>. ii, 3). Therefore it will not be the self-same man; which is contrary to the truth of the resurrection.</w:t>
      </w:r>
    </w:p>
    <w:p>
      <w:pPr>
        <w:pStyle w:val="Heading2"/>
      </w:pPr>
      <w:r>
        <w:t>Volume 1 - Question 86. What our intellect knows in material things</w:t>
      </w:r>
    </w:p>
    <w:p>
      <w:r>
        <w:rPr>
          <w:b/>
        </w:rPr>
        <w:t>Article 1. Whether our intellect knows singulars?</w:t>
      </w:r>
    </w:p>
    <w:p>
      <w:pPr>
        <w:pStyle w:val="Quote"/>
      </w:pPr>
      <w:r>
        <w:t>On the contrary, The Philosopher says (</w:t>
      </w:r>
      <w:r>
        <w:rPr>
          <w:b/>
          <w:highlight w:val="yellow"/>
        </w:rPr>
        <w:t>Phys</w:t>
      </w:r>
      <w:r>
        <w:t>. i, 5), that "the universal is known by reason; and the singular is known by sense."</w:t>
      </w:r>
    </w:p>
    <w:p>
      <w:pPr>
        <w:pStyle w:val="Heading2"/>
      </w:pPr>
      <w:r>
        <w:t>Volume 1 - Question 85. The mode and order of understanding</w:t>
      </w:r>
    </w:p>
    <w:p>
      <w:r>
        <w:rPr>
          <w:b/>
        </w:rPr>
        <w:t>Article 3. Whether the more universal is first in our intellectual cognition?</w:t>
      </w:r>
    </w:p>
    <w:p>
      <w:pPr>
        <w:pStyle w:val="Quote"/>
      </w:pPr>
      <w:r>
        <w:t>Objection 3. Further, the Philosopher says (</w:t>
      </w:r>
      <w:r>
        <w:rPr>
          <w:b/>
          <w:highlight w:val="yellow"/>
        </w:rPr>
        <w:t>Phys</w:t>
      </w:r>
      <w:r>
        <w:t>. i, 1), that the object defined comes in our knowledge before the parts of its definition. But the more universal is part of the definition of the less universal, as "animal" is part of the definition of "man." Therefore the universals are secondarily known by us.</w:t>
      </w:r>
    </w:p>
    <w:p>
      <w:pPr>
        <w:pStyle w:val="Quote"/>
      </w:pPr>
      <w:r>
        <w:t>On the contrary, "We must proceed from the universal to the singular and individual" (</w:t>
      </w:r>
      <w:r>
        <w:rPr>
          <w:b/>
          <w:highlight w:val="yellow"/>
        </w:rPr>
        <w:t>Phys</w:t>
      </w:r>
      <w:r>
        <w:t>. i, 1)</w:t>
      </w:r>
    </w:p>
    <w:p>
      <w:pPr>
        <w:pStyle w:val="Heading2"/>
      </w:pPr>
      <w:r>
        <w:t>Volume 2 - Question 85. The effects of sin, and, first, of the corruption of the good of nature</w:t>
      </w:r>
    </w:p>
    <w:p>
      <w:r>
        <w:rPr>
          <w:b/>
        </w:rPr>
        <w:t>Article 2. Whether the entire good of human nature can be destroyed by sin?</w:t>
      </w:r>
    </w:p>
    <w:p>
      <w:pPr>
        <w:pStyle w:val="Quote"/>
      </w:pPr>
      <w:r>
        <w:t>Since, however, this same good of nature may be continually diminished by sin, some, in order to illustrate this, have made use of the example of a finite thing being diminished indefinitely, without being entirely destroyed. For the Philosopher says (</w:t>
      </w:r>
      <w:r>
        <w:rPr>
          <w:b/>
          <w:highlight w:val="yellow"/>
        </w:rPr>
        <w:t>Phys</w:t>
      </w:r>
      <w:r>
        <w:t>. i, text. 37) that if from a finite magnitude a continual subtraction be made in the same quantity, it will at last be entirely destroyed, for instance if from any finite length I continue to subtract the length of a span. If, however, the subtraction be made each time in the same proportion, and not in the same quantity, it may go on indefinitely, as, for instance, if a quantity be halved, and one half be diminished by half, it will be possible to go on thus indefinitely, provided that what is subtracted in each case be less than what was subtracted before. But this does not apply to the question at issue, since a subsequent sin does not diminish the good of nature less than a previous sin, but perhaps more, if it be a more grievous sin.</w:t>
      </w:r>
    </w:p>
    <w:p>
      <w:pPr>
        <w:pStyle w:val="Heading2"/>
      </w:pPr>
      <w:r>
        <w:t>Volume 1 - Question 87. How the intellectual soul knows itself and all within itself</w:t>
      </w:r>
    </w:p>
    <w:p>
      <w:r>
        <w:rPr>
          <w:b/>
        </w:rPr>
        <w:t>Article 1. Whether the intellectual soul knows itself by its essence?</w:t>
      </w:r>
    </w:p>
    <w:p>
      <w:pPr>
        <w:pStyle w:val="Quote"/>
      </w:pPr>
      <w:r>
        <w:t xml:space="preserve">I answer that, Everything is knowable so far as it is in act, and not, so far as it is in potentiality (Metaph. ix, Did. viii, 9): for a thing is a being, and is true, and therefore knowable, according as it is actual. This is quite clear as regards sensible things, for the eye does not see what is potentially, but what is actually colored. In like manner it is clear that the intellect, so far as it knows material things, does not know save what is in act: and hence it does not know primary matter except as proportionate to form, as is stated </w:t>
      </w:r>
      <w:r>
        <w:rPr>
          <w:b/>
          <w:highlight w:val="yellow"/>
        </w:rPr>
        <w:t>Phys</w:t>
      </w:r>
      <w:r>
        <w:t>. i, 7. Consequently immaterial substances are intelligible by their own essence according as each one is actual by its own essence.</w:t>
      </w:r>
    </w:p>
    <w:p>
      <w:r>
        <w:rPr>
          <w:b/>
        </w:rPr>
        <w:t>Article 2. Whether our intellect can know the infinite?</w:t>
      </w:r>
    </w:p>
    <w:p>
      <w:pPr>
        <w:pStyle w:val="Quote"/>
      </w:pPr>
      <w:r>
        <w:t xml:space="preserve">I answer that, Since a faculty and its object are proportional to each other, the intellect must be related to the infinite, as is its object, which is the quiddity of a material thing. Now in material things the infinite does not exist actually, but only potentially, in the sense of one succeeding another, as is said </w:t>
      </w:r>
      <w:r>
        <w:rPr>
          <w:b/>
          <w:highlight w:val="yellow"/>
        </w:rPr>
        <w:t>Phys</w:t>
      </w:r>
      <w:r>
        <w:t>. iii, 6. Therefore infinity is potentially in our mind through its considering successively one thing after another: because never does our intellect understand so many things, that it cannot understand more. On the other hand, our intellect cannot understand the infinite either actually or habitually. Not actually, for our intellect cannot know actually at the same time, except what it knows through one species. But the infinite is not represented by one species, for if it were it would be something whole and complete. Consequently it cannot be understood except by a successive consideration of one part after another, as is clear from its definition (</w:t>
      </w:r>
      <w:r>
        <w:rPr>
          <w:b/>
          <w:highlight w:val="yellow"/>
        </w:rPr>
        <w:t>Phys</w:t>
      </w:r>
      <w:r>
        <w:t>. iii, 6): for the infinite is that "from which, however much we may take, there always remains something to be taken." Thus the infinite could not be known actually, unless all its parts were counted: which is impossible.</w:t>
      </w:r>
    </w:p>
    <w:p>
      <w:pPr>
        <w:pStyle w:val="Quote"/>
      </w:pPr>
      <w:r>
        <w:t>Moreover, as sense, like the intellect, proceeds from potentiality to act, the same order of knowledge appears in the senses. For by sense we judge of the more common before the less common, in reference both to place and time; in reference to place, when a thing is seen afar off it is seen to be a body before it is seen to be an animal; and to be an animal before it is seen to be a man, and to be a man before it seen to be Socrates or Plato; and the same is true as regards time, for a child can distinguish man from not man before he distinguishes this man from that, and therefore "children at first call men fathers, and later on distinguish each one from the others" (</w:t>
      </w:r>
      <w:r>
        <w:rPr>
          <w:b/>
          <w:highlight w:val="yellow"/>
        </w:rPr>
        <w:t>Phys</w:t>
      </w:r>
      <w:r>
        <w:t>. i, 1). The reason of this is clear: because he who knows a thing indistinctly is in a state of potentiality as regards its principle of distinction; as he who knows "genus" is in a state of potentiality as regards "difference." Thus it is evident that indistinct knowledge is midway between potentiality and act.</w:t>
      </w:r>
    </w:p>
    <w:p>
      <w:pPr>
        <w:pStyle w:val="Quote"/>
      </w:pPr>
      <w:r>
        <w:t>On the contrary, It is said (</w:t>
      </w:r>
      <w:r>
        <w:rPr>
          <w:b/>
          <w:highlight w:val="yellow"/>
        </w:rPr>
        <w:t>Phys</w:t>
      </w:r>
      <w:r>
        <w:t>. i, 4) that "the infinite, considered as such, is unknown."</w:t>
      </w:r>
    </w:p>
    <w:p>
      <w:pPr>
        <w:pStyle w:val="Quote"/>
      </w:pPr>
      <w:r>
        <w:t>Secondly, we must consider that our intellect proceeds from a state of potentiality to a state of actuality; and every power thus proceeding from potentiality to actuality comes first to an incomplete act, which is the medium between potentiality and actuality, before accomplishing the perfect act. The perfect act of the intellect is complete knowledge, when the object is distinctly and determinately known; whereas the incomplete act is imperfect knowledge, when the object is known indistinctly, and as it were confusedly. A thing thus imperfectly known, is known partly in act and partly in potentiality, and hence the Philosopher says (</w:t>
      </w:r>
      <w:r>
        <w:rPr>
          <w:b/>
          <w:highlight w:val="yellow"/>
        </w:rPr>
        <w:t>Phys</w:t>
      </w:r>
      <w:r>
        <w:t>. i, 1), that "what is manifest and certain is known to us at first confusedly; afterwards we know it by distinguishing its principles and elements." Now it is evident that to know an object that comprises many things, without proper knowledge of each thing contained in it, is to know that thing confusedly. In this way we can have knowledge not only of the universal whole, which contains parts potentially, but also of the integral whole; for each whole can be known confusedly, without its parts being known. But to know distinctly what is contained in the universal whole is to know the less common, as to "animal" indistinctly is to know it as "animal"; whereas to know "animal" distinctly is know it as "rational" or "irrational animal," that is, to know a man or a lion: therefore our intellect knows "animal" before it knows man; and the same reason holds in comparing any more universal idea with the less universal.</w:t>
      </w:r>
    </w:p>
    <w:p>
      <w:pPr>
        <w:pStyle w:val="Heading2"/>
      </w:pPr>
      <w:r>
        <w:t>Volume 5 - Question 83. The subtlety of the bodies of the blessed</w:t>
      </w:r>
    </w:p>
    <w:p>
      <w:r>
        <w:rPr>
          <w:b/>
        </w:rPr>
        <w:t>Article 2. Whether by reason of this subtlety a glorified body is able to be in the same place with another body not glorified?</w:t>
      </w:r>
    </w:p>
    <w:p>
      <w:pPr>
        <w:pStyle w:val="Quote"/>
      </w:pPr>
      <w:r>
        <w:t>Objection 5. Further, as point is to point, so is line to line, surface to surface, and body to body. Now two points can be coincident, as in the case of two lines touching one another, and two lines when two surfaces are in contact with one another, and two surfaces when two bodies touch one another, because "contiguous things are those whose boundaries coincide" (</w:t>
      </w:r>
      <w:r>
        <w:rPr>
          <w:b/>
          <w:highlight w:val="yellow"/>
        </w:rPr>
        <w:t>Phys</w:t>
      </w:r>
      <w:r>
        <w:t>. vi, 6). Therefore it is not against the nature of a body to be in the same place together with another body. Now whatever excellence is competent to the nature of a body will all be bestowed on the glorified body. Therefore a glorified body, by reason of its subtlety, will be able to be in the same place together with another body.</w:t>
      </w:r>
    </w:p>
    <w:p>
      <w:pPr>
        <w:pStyle w:val="Quote"/>
      </w:pPr>
      <w:r>
        <w:t xml:space="preserve">Reply to Objection 5. As stated in </w:t>
      </w:r>
      <w:r>
        <w:rPr>
          <w:b/>
          <w:highlight w:val="yellow"/>
        </w:rPr>
        <w:t>Phys</w:t>
      </w:r>
      <w:r>
        <w:t>. iv, 5, "a point is not in a place": hence if it be said to be in a place, this is only accidental, because the body of which it is a term is in a place. And just as the whole place corresponds to the whole body, so the term of the place corresponds to the term of the body. But it happens that two places have one term, even as two lines terminate in one point. And consequently though two bodies must needs be in distinct places, yet the same term of two places corresponds to the two terms of the two bodies. It is in this sense that the bounds of contiguous bodies are said to coincide.</w:t>
      </w:r>
    </w:p>
    <w:p>
      <w:r>
        <w:rPr>
          <w:b/>
        </w:rPr>
        <w:t>Article 3. Whether our intellect can know contingent things?</w:t>
      </w:r>
    </w:p>
    <w:p>
      <w:pPr>
        <w:pStyle w:val="Quote"/>
      </w:pPr>
      <w:r>
        <w:t xml:space="preserve">Objection 2. Further, as stated in </w:t>
      </w:r>
      <w:r>
        <w:rPr>
          <w:b/>
          <w:highlight w:val="yellow"/>
        </w:rPr>
        <w:t>Phys</w:t>
      </w:r>
      <w:r>
        <w:t>. iv, 12, "what sometimes is and sometimes is not, is measured by time." Now the intellect abstracts from time, and from other material conditions. Therefore, as it is proper to a contingent thing sometime to be and sometime not to be, it seems that contingent things are not known by the intellect.</w:t>
      </w:r>
    </w:p>
    <w:p>
      <w:pPr>
        <w:pStyle w:val="Quote"/>
      </w:pPr>
      <w:r>
        <w:t>Accordingly we must say that the obstacle to our body's being now in the same place with another body can nowise be removed by the gift of subtlety. For nothing can prevent a body from occupying the same place together with another body, except something in it that requires a different place: since nothing is an obstacle to identity, save that which is a cause of distinction. Now this distinction of place is not required by any quality of the body, because a body demands a place, not by reason of its quality: wherefore if we remove from a body the fact of its being hot or cold, heavy or light, it still retains the necessity of the aforesaid distinction, as the Philosopher proves (</w:t>
      </w:r>
      <w:r>
        <w:rPr>
          <w:b/>
          <w:highlight w:val="yellow"/>
        </w:rPr>
        <w:t>Phys</w:t>
      </w:r>
      <w:r>
        <w:t>. iv), and as is self-evident. In like manner neither can matter cause the necessity of the aforesaid distinction, because matter does not occupy a place except through its dimensive quantity. Again neither does form occupy a place, unless it have a place through its matter. It remains therefore that the necessity for two bodies occupying each a distinct place results from the nature of dimensive quantity, to which a place is essentially befitting. For this forms part of its definition, since dimensive quantity is quantity occupying a place. Hence it is that if we remove all else in a thing from it, the necessity of this distinction is found in its dimensive quantity alone. Thus take the example of a separate line, supposing there to be two such lines, or two parts of one line, they must needs occupy distinct places, else one line added to another would not make something greater, and this is against common sense. The same applies to surfaces and mathematical bodies. And since matter demands place, through being the subject of dimension, the aforesaid necessity results in placed matter, so that just as it is impossible for there to be two lines, or two parts of a line, unless they occupy distinct places, so is it impossible for there to be two matters, or two parts of matter, without there be distinction of place. And since distinction of matter is the principle of the distinction between individuals, it follows that, as Boethius says (De Trin.), "we cannot possibly conceive two bodies occupying one place," so that this distinction of individuals requires this difference of accidents. Now subtlety does not deprive the glorified body of its dimension; wherefore it nowise removes from it the aforesaid necessity of occupying a distinct place from another body. Therefore the subtlety of a glorified body will not enable it to be in the same place together with another body, but it will be possible for it to be together with another body by the operation of the Divine power: even as the body of Peter had the power whereby the sick were healed at the passing of Peter's shadow (Acts 5:15) not through any inherent property, but by the power of God for the upbuilding of the faith. Thus will the Divine power make it possible for a glorified body to be in the same place together with another body for the perfection of glory.</w:t>
      </w:r>
    </w:p>
    <w:p>
      <w:pPr>
        <w:pStyle w:val="Quote"/>
      </w:pPr>
      <w:r>
        <w:t>I answer that, It cannot be maintained that a glorified body, by reason of its subtlety, is able to be in the same place with another body, unless the obstacle to its being now in the same place with another body be removed by that subtlety. Some say that in the present state this obstacle is its grossness by virtue of which it is able to occupy a place; and that this grossness is removed by the gift of subtlety. But there are two reasons why this cannot be maintained. First, because the grossness which the gift of subtlety removes is a kind of defect, for instance an inordinateness of matter in not being perfectly subject to its form. For all that pertains to the integrity of the body will rise again in the body, both as regards the matter and as regards the form. And the fact that a body is able to fill a place belongs to it by reason of that which pertains to its integrity, and not on account of any defect of nature. For since fulness is opposed to vacancy, that alone does not fill a place, which being put in a place, nevertheless leaves a place vacant. Now a vacuum is defined by the Philosopher (</w:t>
      </w:r>
      <w:r>
        <w:rPr>
          <w:b/>
          <w:highlight w:val="yellow"/>
        </w:rPr>
        <w:t>Phys</w:t>
      </w:r>
      <w:r>
        <w:t>. iv, 6,7) as being "a place not filled by a sensible body." And a body is said to be sensible by reason of its matter, form, and natural accidents, all of which pertain to the integrity of nature. It is also plain that the glorified body will be sensible even to touch, as evidenced by the body of our Lord (Luke 24:39): nor will it lack matter, or form, or natural accidents, namely heat, cold, and so forth. Hence it is evident that the glorified body, the gift of subtlety notwithstanding, will fill a place: for it would seem madness to say that the place in which there will be a glorified body will be empty. Secondly their aforesaid argument does not avail, because to hinder the co-existence of a body in the same place is more than to fill a place. For if we suppose dimensions separate from matter, those dimensions do not fill a place. Hence some who held the possibility of a vacuum, said that a vacuum is a place wherein such like dimensions exist apart from a sensible body; and yet those dimensions hinder another body from being together with them in the same place. This is made clear by the Philosopher (</w:t>
      </w:r>
      <w:r>
        <w:rPr>
          <w:b/>
          <w:highlight w:val="yellow"/>
        </w:rPr>
        <w:t>Phys</w:t>
      </w:r>
      <w:r>
        <w:t>. iv, 1,8; Metaph. ii, 2), where he considers it impossible for a mathematical body, which is nothing but separate dimensions, to be together with another natural sensible body. Consequently, granted that the subtlety of a glorified body hindered it from filling a place, nevertheless it would not follow that for this reason it is able to be in the same place with another body, since the removal of the lesser does not involve the removal of the greater.</w:t>
      </w:r>
    </w:p>
    <w:p>
      <w:pPr>
        <w:pStyle w:val="Heading2"/>
      </w:pPr>
      <w:r>
        <w:t>Volume 5 - Question 84. The agility of the bodies of the blessed</w:t>
      </w:r>
    </w:p>
    <w:p>
      <w:r>
        <w:rPr>
          <w:b/>
        </w:rPr>
        <w:t>Article 2. Whether the saints will never use their agility for the purpose of movement?</w:t>
      </w:r>
    </w:p>
    <w:p>
      <w:pPr>
        <w:pStyle w:val="Quote"/>
      </w:pPr>
      <w:r>
        <w:t>Objection 1. It would seem that the saints will never use their agility for the purpose of movement. For, according to the Philosopher (</w:t>
      </w:r>
      <w:r>
        <w:rPr>
          <w:b/>
          <w:highlight w:val="yellow"/>
        </w:rPr>
        <w:t>Phys</w:t>
      </w:r>
      <w:r>
        <w:t>. iii, 2), "movement is the act of the imperfect." But there will be no imperfection in glorified bodies. Neither therefore will there be any movement.</w:t>
      </w:r>
    </w:p>
    <w:p>
      <w:pPr>
        <w:pStyle w:val="Quote"/>
      </w:pPr>
      <w:r>
        <w:t>Reply to Objection 1. Local movement changes nothing that is intrinsic to a thing, but only that which is without namely place. Hence that which is moved locally is perfect as to those things which are within (</w:t>
      </w:r>
      <w:r>
        <w:rPr>
          <w:b/>
          <w:highlight w:val="yellow"/>
        </w:rPr>
        <w:t>Phys</w:t>
      </w:r>
      <w:r>
        <w:t>. viii, 7), although it has an imperfection as to place, because while it is in one place it is in potentiality with regard to another place, since it cannot be in several places at the same time, for this belongs to God alone. But this defect is not inconsistent with the perfection of glory, as neither is the defect whereby a creature is formed from nothing. Hence such like defects will remain in glorified bodies.</w:t>
      </w:r>
    </w:p>
    <w:p>
      <w:r>
        <w:rPr>
          <w:b/>
        </w:rPr>
        <w:t>Article 3. Whether the movement of the saints will be instantaneous?</w:t>
      </w:r>
    </w:p>
    <w:p>
      <w:pPr>
        <w:pStyle w:val="Quote"/>
      </w:pPr>
      <w:r>
        <w:t xml:space="preserve">Hence others [Alexander of Hales, Sum. Th. III, 23, mem. 3] say that it is a property of the nature of a glorified body, since it is a body, to pass through the interval and consequently to be moved in time, but that by the power of glory, which raises it to a certain infinitude above the power of nature, it is possible for it not to pass through the interval, and consequently to be moved instantaneously. But this is impossible since it implies a contradiction: which is proved as follows. Suppose a body which we will call Z to be in motion from A to B. It is clear that Z, as long as it is wholly in A is not in motion; and in like manner when it is wholly in B, because then the movement is past. Therefore if it is at any time in motion it must needs be neither wholly in A nor wholly in B. Therefore while it is in motion, it is either nowhere, or partly in A, and partly in B, or wholly in some other intervening place, say C, or partly in A and C and partly in C and B. But it is impossible for it to be nowhere, for then there would be a dimensive quantity without a place, which is impossible. Nor again is it possible for it to be partly in A and partly in B without being in some way in the intervening space. for since B is a place distant from A, it would follow that in the intervening space the part of Z which is in B is not continuous with the part which is in A. Therefore it follows that it is either wholly in C, or partly in C, and partly in some other place that intervenes between C and A, say D, and so forth. Therefore it follows that Z does not pass from A to B unless first of all it be in all the intervening places: unless we suppose that it passes from A to B without ever being moved, which implies a contradiction, because the very succession of places is local movement. The same applies to any change whatever having two opposite terms, each of which is a positive entity, but not to those changes which have only one positive term, the other being a pure privation, since between affirmation and negation or privation there is no fixed distance: wherefore that which is in the negation may be nearer to or more remote from affirmation, and conversely, by reason of something that causes either of them or disposes thereto: so that while that which is moved is wholly under a negation it is changed into affirmation, and "vice versa"; wherefore in such things "to be changing precedes to be changed," as is proved in </w:t>
      </w:r>
      <w:r>
        <w:rPr>
          <w:b/>
          <w:highlight w:val="yellow"/>
        </w:rPr>
        <w:t>Phys</w:t>
      </w:r>
      <w:r>
        <w:t>. vi, 5. Nor is there any comparison with the movement of an angel, because being in a place is predicated equivocally of a body and an angel. Hence it is clear that it is altogether impossible for a body to pass from one place to another, unless it pass through every interval.</w:t>
      </w:r>
    </w:p>
    <w:p>
      <w:pPr>
        <w:pStyle w:val="Quote"/>
      </w:pPr>
      <w:r>
        <w:t xml:space="preserve">On the contrary, In local movement space. movement and time are equally divisible, as is demonstrated in </w:t>
      </w:r>
      <w:r>
        <w:rPr>
          <w:b/>
          <w:highlight w:val="yellow"/>
        </w:rPr>
        <w:t>Phys</w:t>
      </w:r>
      <w:r>
        <w:t>. vi, 4. Now the space traversed by a glorified body in motion is divisible. Therefore both the movement and the time are divisible. But an instant is indivisible. Therefore this movement will not be instantaneous.</w:t>
      </w:r>
    </w:p>
    <w:p>
      <w:pPr>
        <w:pStyle w:val="Quote"/>
      </w:pPr>
      <w:r>
        <w:t xml:space="preserve">Further, a thing cannot be at the same time wholly in one place and partly in another place, since it would follow that the remaining part is in two places at the same time, which is impossible. But whatever is in motion is partly in a term "wherefrom" and partly in a term "whereto," as is proved in </w:t>
      </w:r>
      <w:r>
        <w:rPr>
          <w:b/>
          <w:highlight w:val="yellow"/>
        </w:rPr>
        <w:t>Phys</w:t>
      </w:r>
      <w:r>
        <w:t>. vi, 6: while whatever has been in motion is wholly in the term whereto the movement is directed; and it is impossible at the same time for it to be moved and to have been moved. Now that which is moved instantaneously is being moved and has been moved at the same time. Therefore the local movement of a glorified body cannot be instantaneous.</w:t>
      </w:r>
    </w:p>
    <w:p>
      <w:pPr>
        <w:pStyle w:val="Quote"/>
      </w:pPr>
      <w:r>
        <w:t>Objection 2. Further, the Philosopher (</w:t>
      </w:r>
      <w:r>
        <w:rPr>
          <w:b/>
          <w:highlight w:val="yellow"/>
        </w:rPr>
        <w:t>Phys</w:t>
      </w:r>
      <w:r>
        <w:t>. iv, 8) proves that there is no movement through a vacuum, because it would follow that something moves instantaneously, since a vacuum offers no resistance whatever to a thing that is in motion, whereas the plenum offers resistance; and so there would be no proportion between the velocity of movement in a vacuum and that of movement in a plenum, since the ratio of movements in point of velocity is as the ratio of the resistance offered by the medium. Now the velocities of any two movements that take place in time must needs be proportional, since any one space of time is proportional to any other. But in like manner no full place can resist a glorified body since this can be in the same place with another body, no matter how this may occur; even as neither can a vacuum resist a body. Therefore if it moves at all, it moves instantaneously.</w:t>
      </w:r>
    </w:p>
    <w:p>
      <w:pPr>
        <w:pStyle w:val="Quote"/>
      </w:pPr>
      <w:r>
        <w:t>Reply to Objection 1. That which is little lacking is as it were not lacking at all (</w:t>
      </w:r>
      <w:r>
        <w:rPr>
          <w:b/>
          <w:highlight w:val="yellow"/>
        </w:rPr>
        <w:t>Phys</w:t>
      </w:r>
      <w:r>
        <w:t>. ii, 5); wherefore we say: "I do so and so at once," when it is to be done after a short time. It is in this sense that Augustine speaks when he says that "wheresoever the will shall be, there shall the body be forthwith." Or we may say that in the blessed there will never be an inordinate will: so that they never will wish their body to be instantaneously where it cannot be, and consequently whatever instant the will shall choose, at that same instant the body will be in whatever place the will shall determine.</w:t>
      </w:r>
    </w:p>
    <w:p>
      <w:r>
        <w:rPr>
          <w:b/>
        </w:rPr>
        <w:t>Article 5. Whether death and other bodily defects are the result of sin?</w:t>
      </w:r>
    </w:p>
    <w:p>
      <w:pPr>
        <w:pStyle w:val="Quote"/>
      </w:pPr>
      <w:r>
        <w:t xml:space="preserve">I answer that, One thing causes another in two ways: first, by reason of itself; secondly, accidentally. By reason of itself, one thing is the cause of another, if it produces its effect by reason of the power of its nature or form, the result being that the effect is directly intended by the cause. Consequently, as death and such like defects are beside the intention of the sinner, it is evident that sin is not, of itself, the cause of these defects. Accidentally, one thing is the cause of another if it causes it by removing an obstacle: thus it is stated in </w:t>
      </w:r>
      <w:r>
        <w:rPr>
          <w:b/>
          <w:highlight w:val="yellow"/>
        </w:rPr>
        <w:t>Phys</w:t>
      </w:r>
      <w:r>
        <w:t>. viii, text. 32, that "by displacing a pillar a man moves accidentally the stone resting thereon." In this way the sin of our first parent is the cause of death and all such like defects in human nature, in so far as by the sin of our first parent original justice was taken away, whereby not only were the lower powers of the soul held together under the control of reason, without any disorder whatever, but also the whole body was held together in subjection to the soul, without any defect, as stated in the I:97:1. Wherefore, original justice being forfeited through the sin of our first parent; just as human nature was stricken in the soul by the disorder among the powers, as stated above (Article 3; I-II:82:3), so also it became subject to corruption, by reason of disorder in the body.</w:t>
      </w:r>
    </w:p>
    <w:p>
      <w:pPr>
        <w:pStyle w:val="Heading2"/>
      </w:pPr>
      <w:r>
        <w:t>Volume 2 - Question 90. The essence of law</w:t>
      </w:r>
    </w:p>
    <w:p>
      <w:r>
        <w:rPr>
          <w:b/>
        </w:rPr>
        <w:t>Article 1. Whether law is something pertaining to reason?</w:t>
      </w:r>
    </w:p>
    <w:p>
      <w:pPr>
        <w:pStyle w:val="Quote"/>
      </w:pPr>
      <w:r>
        <w:t>I answer that, Law is a rule and measure of acts, whereby man is induced to act or is restrained from acting: for "lex" [law] is derived from "ligare" [to bind], because it binds one to act. Now the rule and measure of human acts is the reason, which is the first principle of human acts, as is evident from what has been stated above (I-II:1:1 ad 3); since it belongs to the reason to direct to the end, which is the first principle in all matters of action, according to the Philosopher (</w:t>
      </w:r>
      <w:r>
        <w:rPr>
          <w:b/>
          <w:highlight w:val="yellow"/>
        </w:rPr>
        <w:t>Phys</w:t>
      </w:r>
      <w:r>
        <w:t>. ii). Now that which is the principle in any genus, is the rule and measure of that genus: for instance, unity in the genus of numbers, and the first movement in the genus of movements. Consequently it follows that law is something pertaining to reason.</w:t>
      </w:r>
    </w:p>
    <w:p>
      <w:r>
        <w:rPr>
          <w:b/>
        </w:rPr>
        <w:t>Article 5. Whether by virtue of its subtlety a glorified body will no longer need to be in an equal place?</w:t>
      </w:r>
    </w:p>
    <w:p>
      <w:pPr>
        <w:pStyle w:val="Quote"/>
      </w:pPr>
      <w:r>
        <w:t xml:space="preserve">Further, the dimensions of a place and of that which is in that place are the same, as shown in </w:t>
      </w:r>
      <w:r>
        <w:rPr>
          <w:b/>
          <w:highlight w:val="yellow"/>
        </w:rPr>
        <w:t>Phys</w:t>
      </w:r>
      <w:r>
        <w:t>. iv, text. 30,76,77. Therefore if the place were larger than that which is in the place the same thing would be greater and smaller than itself, which is absurd.</w:t>
      </w:r>
    </w:p>
    <w:p>
      <w:pPr>
        <w:pStyle w:val="Quote"/>
      </w:pPr>
      <w:r>
        <w:t>On the contrary, The Philosopher says (</w:t>
      </w:r>
      <w:r>
        <w:rPr>
          <w:b/>
          <w:highlight w:val="yellow"/>
        </w:rPr>
        <w:t>Phys</w:t>
      </w:r>
      <w:r>
        <w:t>. iv, text. 30) that "whatever is in a place occupies a place equal to itself." Now the glorified body will be in a place. Therefore it will occupy a place equal to itself.</w:t>
      </w:r>
    </w:p>
    <w:p>
      <w:pPr>
        <w:pStyle w:val="Quote"/>
      </w:pPr>
      <w:r>
        <w:t>Objection 2. Further, the Philosopher proves (</w:t>
      </w:r>
      <w:r>
        <w:rPr>
          <w:b/>
          <w:highlight w:val="yellow"/>
        </w:rPr>
        <w:t>Phys</w:t>
      </w:r>
      <w:r>
        <w:t>. iv, 6), that two bodies are not in the same place, because it would follow that the greatest body would occupy the smallest place, since its various parts could be in the same part of the place: for it makes no difference whether two bodies or however many be in the same place. Now a glorified body will be in the same place with another body, as is commonly admitted. Therefore it will be possible for it to be in any place however small.</w:t>
      </w:r>
    </w:p>
    <w:p>
      <w:r>
        <w:rPr>
          <w:b/>
        </w:rPr>
        <w:t>Article 8. Whether the intellect understands the indivisible before the divisible?</w:t>
      </w:r>
    </w:p>
    <w:p>
      <w:pPr>
        <w:pStyle w:val="Quote"/>
      </w:pPr>
      <w:r>
        <w:t>Objection 1. It would seem that the intellect understands the indivisible before the divisible. For the Philosopher says (</w:t>
      </w:r>
      <w:r>
        <w:rPr>
          <w:b/>
          <w:highlight w:val="yellow"/>
        </w:rPr>
        <w:t>Phys</w:t>
      </w:r>
      <w:r>
        <w:t>. i, 1) that "we understand and know from the knowledge of principles and elements." But principles are indivisible, and elements are of divisible things. Therefore the indivisible is known to us before the divisible.</w:t>
      </w:r>
    </w:p>
    <w:p>
      <w:pPr>
        <w:pStyle w:val="Heading2"/>
      </w:pPr>
      <w:r>
        <w:t>Volume 1 - Question 91. The production of the first man's body</w:t>
      </w:r>
    </w:p>
    <w:p>
      <w:r>
        <w:rPr>
          <w:b/>
        </w:rPr>
        <w:t>Article 2. Whether the human body was immediately produced by God?</w:t>
      </w:r>
    </w:p>
    <w:p>
      <w:pPr>
        <w:pStyle w:val="Quote"/>
      </w:pPr>
      <w:r>
        <w:t>Reply to Objection 2. Perfect animals, produced from seed, cannot be made by the sole power of a heavenly body, as Avicenna imagined; although the power of a heavenly body may assist by co-operation in the work of natural generation, as the Philosopher says (</w:t>
      </w:r>
      <w:r>
        <w:rPr>
          <w:b/>
          <w:highlight w:val="yellow"/>
        </w:rPr>
        <w:t>Phys</w:t>
      </w:r>
      <w:r>
        <w:t>. ii, 26), "man and the sun beget man from matter." For this reason, a place of moderate temperature is required for the production of man and other animals. But the power of heavenly bodies suffices for the production of some imperfect animals from properly disposed matter: for it is clear that more conditions are required to produce a perfect than an imperfect thing.</w:t>
      </w:r>
    </w:p>
    <w:p>
      <w:pPr>
        <w:pStyle w:val="Heading2"/>
      </w:pPr>
      <w:r>
        <w:t>Volume 5 - Question 86. The conditions under which the bodies of the damned will rise again</w:t>
      </w:r>
    </w:p>
    <w:p>
      <w:r>
        <w:rPr>
          <w:b/>
        </w:rPr>
        <w:t>Article 3. Whether the bodies of the damned will be impassible?</w:t>
      </w:r>
    </w:p>
    <w:p>
      <w:pPr>
        <w:pStyle w:val="Quote"/>
      </w:pPr>
      <w:r>
        <w:t>Objection 1. It would seem that the bodies of the damned will be impassible. For, according to the Philosopher (Topic. vi), "increase of passion results in loss of substance." Now "if a finite thing be continually lessened, it must needs at length be done away" (</w:t>
      </w:r>
      <w:r>
        <w:rPr>
          <w:b/>
          <w:highlight w:val="yellow"/>
        </w:rPr>
        <w:t>Phys</w:t>
      </w:r>
      <w:r>
        <w:t>. i, 4). Therefore if the bodies of the damned will be passible, and will be ever suffering, they will at length be done away and corrupted: and this has been shown to be false (Article 2). Therefore they will be impassible.</w:t>
      </w:r>
    </w:p>
    <w:p>
      <w:pPr>
        <w:pStyle w:val="Heading2"/>
      </w:pPr>
      <w:r>
        <w:t>Volume 4 - Question 85. Penance as a virtue</w:t>
      </w:r>
    </w:p>
    <w:p>
      <w:r>
        <w:rPr>
          <w:b/>
        </w:rPr>
        <w:t>Article 6. Whether penance is the first of the virtues?</w:t>
      </w:r>
    </w:p>
    <w:p>
      <w:pPr>
        <w:pStyle w:val="Quote"/>
      </w:pPr>
      <w:r>
        <w:t xml:space="preserve">Reply to Objection 2. In successive movements withdrawal from one extreme precedes approach to the other, in point of time; and also in the order of nature, if we consider the subject, i.e. the order of the material cause; but if we consider the order of the efficient and final causes, approach to the end is first, for it is this that the efficient cause intends first of all: and it is this order which we consider chiefly in the acts of the soul, as stated in </w:t>
      </w:r>
      <w:r>
        <w:rPr>
          <w:b/>
          <w:highlight w:val="yellow"/>
        </w:rPr>
        <w:t>Phys</w:t>
      </w:r>
      <w:r>
        <w:t>. ii.</w:t>
      </w:r>
    </w:p>
    <w:p>
      <w:pPr>
        <w:pStyle w:val="Heading2"/>
      </w:pPr>
      <w:r>
        <w:t>Volume 4 - Question 90. The parts of Penance, in general</w:t>
      </w:r>
    </w:p>
    <w:p>
      <w:r>
        <w:rPr>
          <w:b/>
        </w:rPr>
        <w:t>Article 1. Whether Penance should be assigned any parts?</w:t>
      </w:r>
    </w:p>
    <w:p>
      <w:pPr>
        <w:pStyle w:val="Quote"/>
      </w:pPr>
      <w:r>
        <w:t>I answer that, The parts of a thing are those into which the whole is divided materially, for the parts of a thing are to the whole, what matter is to the form; wherefore the parts are reckoned as a kind of material cause, and the whole as a kind of formal cause (</w:t>
      </w:r>
      <w:r>
        <w:rPr>
          <w:b/>
          <w:highlight w:val="yellow"/>
        </w:rPr>
        <w:t>Phys</w:t>
      </w:r>
      <w:r>
        <w:t>. ii). Accordingly wherever, on the part of matter, we find a kind of plurality, there we shall find a reason for assigning parts.</w:t>
      </w:r>
    </w:p>
    <w:p>
      <w:r>
        <w:rPr>
          <w:b/>
        </w:rPr>
        <w:t>Article 3. Whether the body of man was given an apt disposition?</w:t>
      </w:r>
    </w:p>
    <w:p>
      <w:pPr>
        <w:pStyle w:val="Quote"/>
      </w:pPr>
      <w:r>
        <w:t>I answer that, All natural things were produced by the Divine art, and so may be called God's works of art. Now every artist intends to give to his work the best disposition; not absolutely the best, but the best as regards the proposed end; and even if this entails some defect, the artist cares not: thus, for instance, when man makes himself a saw for the purpose of cutting, he makes it of iron, which is suitable for the object in view; and he does not prefer to make it of glass, though this be a more beautiful material, because this very beauty would be an obstacle to the end he has in view. Therefore God gave to each natural being the best disposition; not absolutely so, but in the view of its proper end. This is what the Philosopher says (</w:t>
      </w:r>
      <w:r>
        <w:rPr>
          <w:b/>
          <w:highlight w:val="yellow"/>
        </w:rPr>
        <w:t>Phys</w:t>
      </w:r>
      <w:r>
        <w:t>. ii, 7): "And because it is better so, not absolutely, but for each one's substance."</w:t>
      </w:r>
    </w:p>
    <w:p>
      <w:pPr>
        <w:pStyle w:val="Heading2"/>
      </w:pPr>
      <w:r>
        <w:t>Volume 1 - Question 92. The production of the woman</w:t>
      </w:r>
    </w:p>
    <w:p>
      <w:r>
        <w:rPr>
          <w:b/>
        </w:rPr>
        <w:t>Article 3. Whether the woman was fittingly made from the rib of man?</w:t>
      </w:r>
    </w:p>
    <w:p>
      <w:pPr>
        <w:pStyle w:val="Quote"/>
      </w:pPr>
      <w:r>
        <w:t>Reply to Objection 1. Some say that the woman's body was formed by a material increase, without anything being added; in the same way as our Lord multiplied the five loaves. But this is quite impossible. For such an increase of matter would either be by a change of the very substance of the matter itself, or by a change of its dimensions. Not by change of the substance of the matter, both because matter, considered in itself, is quite unchangeable, since it has a potential existence, and has nothing but the nature of a subject, and because quantity and size are extraneous to the essence of matter itself. Wherefore multiplication of matter is quite unintelligible, as long as the matter itself remains the same without anything added to it; unless it receives greater dimensions. This implies rarefaction, which is for the same matter to receive greater dimensions, as the Philosopher says (</w:t>
      </w:r>
      <w:r>
        <w:rPr>
          <w:b/>
          <w:highlight w:val="yellow"/>
        </w:rPr>
        <w:t>Phys</w:t>
      </w:r>
      <w:r>
        <w:t>. iv). To say, therefore, that the same matter is enlarged, without being rarefied, is to combine contradictories —viz. the definition with the absence of the thing defined.</w:t>
      </w:r>
    </w:p>
    <w:p>
      <w:pPr>
        <w:pStyle w:val="Heading2"/>
      </w:pPr>
      <w:r>
        <w:t>Volume 5 - Question 91. The quality of the world after the judgment</w:t>
      </w:r>
    </w:p>
    <w:p>
      <w:r>
        <w:rPr>
          <w:b/>
        </w:rPr>
        <w:t>Article 2. Whether the movement of the heavenly bodies will cease?</w:t>
      </w:r>
    </w:p>
    <w:p>
      <w:pPr>
        <w:pStyle w:val="Quote"/>
      </w:pPr>
      <w:r>
        <w:t>Objection 9. Further, the movement of the heaven is the cause of time. Therefore if the movement of the heaven fail, time must needs fail: and if this were to fail, it would fail in an instant. Now an instant is defined (</w:t>
      </w:r>
      <w:r>
        <w:rPr>
          <w:b/>
          <w:highlight w:val="yellow"/>
        </w:rPr>
        <w:t>Phys</w:t>
      </w:r>
      <w:r>
        <w:t>. viii) "the beginning of the future and the end of the past." Consequently there would be time after the last instant of time, which is impossible. Therefore the movement of the heavens will never cease.</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 xml:space="preserve">Reply to Objection 12. The infinite is unknown if we take it in the privative sense, as such, because it indicates removal of completion whence knowledge of a thing is derived. Wherefore the infinite amounts to the same as matter subject to privation, as stated in </w:t>
      </w:r>
      <w:r>
        <w:rPr>
          <w:b/>
          <w:highlight w:val="yellow"/>
        </w:rPr>
        <w:t>Phys</w:t>
      </w:r>
      <w:r>
        <w:t>. iii. But if we take the infinite in the negative sense, it indicates the absence of limiting matter, since even a form is somewhat limited by its matter. Hence the infinite in this sense is of itself most knowable; and it is in this way that God is infinite.</w:t>
      </w:r>
    </w:p>
    <w:p>
      <w:pPr>
        <w:pStyle w:val="Heading2"/>
      </w:pPr>
      <w:r>
        <w:t>Volume 2 - Question 95. Human law</w:t>
      </w:r>
    </w:p>
    <w:p>
      <w:r>
        <w:rPr>
          <w:b/>
        </w:rPr>
        <w:t>Article 3. Whether Isidore's description of the quality of positive law is appropriate?</w:t>
      </w:r>
    </w:p>
    <w:p>
      <w:pPr>
        <w:pStyle w:val="Quote"/>
      </w:pPr>
      <w:r>
        <w:t>I answer that, Whenever a thing is for an end, its form must be determined proportionately to that end; as the form of a saw is such as to be suitable for cutting (</w:t>
      </w:r>
      <w:r>
        <w:rPr>
          <w:b/>
          <w:highlight w:val="yellow"/>
        </w:rPr>
        <w:t>Phys</w:t>
      </w:r>
      <w:r>
        <w:t>. ii, text. 88). Again, everything that is ruled and measured must have a form proportionate to its rule and measure. Now both these conditions are verified of human law: since it is both something ordained to an end; and is a rule or measure ruled or measured by a higher measure. And this higher measure is twofold, viz. the Divine law and the natural law, as explained above (Article 2; I-II:93:3). Now the end of human law is to be useful to man, as the jurist states [Pandect. Justin. lib. xxv, ff., tit. iii; De Leg. et Senat.]. Wherefore Isidore in determining the nature of law, lays down, at first, three conditions; viz. that it "foster religion," inasmuch as it is proportionate to the Divine law; that it be "helpful to discipline," inasmuch as it is proportionate to the nature law; and that it "further the common weal," inasmuch as it is proportionate to the utility of mankind.</w:t>
      </w:r>
    </w:p>
    <w:p>
      <w:pPr>
        <w:pStyle w:val="Heading2"/>
      </w:pPr>
      <w:r>
        <w:t>Volume 2 - Question 94. The natural law</w:t>
      </w:r>
    </w:p>
    <w:p>
      <w:r>
        <w:rPr>
          <w:b/>
        </w:rPr>
        <w:t>Article 4. Whether the natural law is the same in all men?</w:t>
      </w:r>
    </w:p>
    <w:p>
      <w:pPr>
        <w:pStyle w:val="Quote"/>
      </w:pPr>
      <w:r>
        <w:t xml:space="preserve">I answer that, As stated above (Article 2,Article 3), to the natural law belongs those things to which a man is inclined naturally: and among these it is proper to man to be inclined to act according to reason. Now the process of reason is from the common to the proper, as stated in </w:t>
      </w:r>
      <w:r>
        <w:rPr>
          <w:b/>
          <w:highlight w:val="yellow"/>
        </w:rPr>
        <w:t>Phys</w:t>
      </w:r>
      <w:r>
        <w:t>. i. The speculative reason, however, is differently situated in this matter, from the practical reason. For, since the speculative reason is busied chiefly with the necessary things, which cannot be otherwise than they are, its proper conclusions, like the universal principles, contain the truth without fail. The practical reason, on the other hand, is busied with contingent matters, about which human actions are concerned: and consequently, although there is necessity in the general principles, the more we descend to matters of detail, the more frequently we encounter defects. Accordingly then in speculative matters truth is the same in all men, both as to principles and as to conclusions: although the truth is not known to all as regards the conclusions, but only as regards the principles which are called common notions. But in matters of action, truth or practical rectitude is not the same for all, as to matters of detail, but only as to the general principles: and where there is the same rectitude in matters of detail, it is not equally known to all.</w:t>
      </w:r>
    </w:p>
    <w:p>
      <w:pPr>
        <w:pStyle w:val="Heading2"/>
      </w:pPr>
      <w:r>
        <w:t>Volume 5 - Question 93. The happiness of the saints and their mansions</w:t>
      </w:r>
    </w:p>
    <w:p>
      <w:r>
        <w:rPr>
          <w:b/>
        </w:rPr>
        <w:t>Article 2. Whether the degrees of beatitude should be called mansions?</w:t>
      </w:r>
    </w:p>
    <w:p>
      <w:pPr>
        <w:pStyle w:val="Quote"/>
      </w:pPr>
      <w:r>
        <w:t>I answer that, Since local movement precedes all other movements, terms of movement, distance and the like are derived from local movement to all other movements according to the Philosopher (</w:t>
      </w:r>
      <w:r>
        <w:rPr>
          <w:b/>
          <w:highlight w:val="yellow"/>
        </w:rPr>
        <w:t>Phys</w:t>
      </w:r>
      <w:r>
        <w:t>., liber viii, 7). Now the end of local movement is a place, and when a thing has arrived at that place it remains there at rest and is maintained therein. Hence in every movement this very rest at the end of the movement is called an establishment [collocatio] or mansion. Wherefore since the term movement is transferred to the actions of the appetite and will, the attainment of the end of an appetitive movement is called a mansion or establishment: so that the unity of a house corresponds to the unity of beatitude which unity is on the part of the object, and the plurality of mansions corresponds to the differences of beatitude on the part of the blessed: even so we observe in natural things that there is one same place above to which all light objects tend, whereas each one reaches it more closely, according as it is lighter, so that they have various mansions corresponding to their various lightness.</w:t>
      </w:r>
    </w:p>
    <w:p>
      <w:pPr>
        <w:pStyle w:val="Heading2"/>
      </w:pPr>
      <w:r>
        <w:t>Volume 1 - Question 98. The preservation of the species</w:t>
      </w:r>
    </w:p>
    <w:p>
      <w:r>
        <w:rPr>
          <w:b/>
        </w:rPr>
        <w:t>Article 1. Whether in the state of innocence generation existed?</w:t>
      </w:r>
    </w:p>
    <w:p>
      <w:pPr>
        <w:pStyle w:val="Quote"/>
      </w:pPr>
      <w:r>
        <w:t xml:space="preserve">Objection 1. It would seem there would have been no generation in the state of innocence. For, as stated in </w:t>
      </w:r>
      <w:r>
        <w:rPr>
          <w:b/>
          <w:highlight w:val="yellow"/>
        </w:rPr>
        <w:t>Phys</w:t>
      </w:r>
      <w:r>
        <w:t>. v, 5, "corruption is contrary to generation." But contraries affect the same subject: also there would have been no corruption in the state of innocence. Therefore neither would there have been generation.</w:t>
      </w:r>
    </w:p>
    <w:p>
      <w:pPr>
        <w:pStyle w:val="Heading2"/>
      </w:pPr>
      <w:r>
        <w:t>Volume 3 - Question 96. Superstition in observances</w:t>
      </w:r>
    </w:p>
    <w:p>
      <w:r>
        <w:rPr>
          <w:b/>
        </w:rPr>
        <w:t>Article 2. Whether observances directed to the alteration of bodies, as for the purpose of acquiring health or the like, are unlawful?</w:t>
      </w:r>
    </w:p>
    <w:p>
      <w:pPr>
        <w:pStyle w:val="Quote"/>
      </w:pPr>
      <w:r>
        <w:t xml:space="preserve">Reply to Objection 2. The natural forces of natural bodies result from their substantial forms which they acquire through the influence of heavenly bodies; wherefore through this same influence they acquire certain active forces. On the other hand the forms of artificial bodies result from the conception of the craftsman; and since they are nothing else but composition, order and shape, as stated in </w:t>
      </w:r>
      <w:r>
        <w:rPr>
          <w:b/>
          <w:highlight w:val="yellow"/>
        </w:rPr>
        <w:t>Phys</w:t>
      </w:r>
      <w:r>
        <w:t>. i, 5, they cannot have a natural active force. Consequently, no force accrues to them from the influence of heavenly bodies, in so far as they are artificial, but only in respect of their natural matter. Hence it is false, what Porphyry held, according to Augustine (De Civ. Dei x, 11), that "by herbs, stones, animals, certain particular sounds, words, shapes and devices, or again by certain movements of the stars observed in the course of the heavens it is possible for men to fashion on earth forces capable of carrying into effect the various dispositions of the stars," as though the results of the magic arts were to be ascribed to the power of the heavenly bodies. On fact as Augustine adds (De Civ. Dei x, 11), "all these things are to be ascribed to the demons, who delude the souls that are subject to them."</w:t>
      </w:r>
    </w:p>
    <w:p>
      <w:pPr>
        <w:pStyle w:val="Heading2"/>
      </w:pPr>
      <w:r>
        <w:t>Volume 3 - Question 98. Perjury</w:t>
      </w:r>
    </w:p>
    <w:p>
      <w:r>
        <w:rPr>
          <w:b/>
        </w:rPr>
        <w:t>Article 1. Whether it is necessary for perjury that the statement confirmed on oath be false?</w:t>
      </w:r>
    </w:p>
    <w:p>
      <w:pPr>
        <w:pStyle w:val="Quote"/>
      </w:pPr>
      <w:r>
        <w:t xml:space="preserve">Reply to Objection 2. In syllogisms the premises are of greater weight, since they are in the position of active principle, as stated in </w:t>
      </w:r>
      <w:r>
        <w:rPr>
          <w:b/>
          <w:highlight w:val="yellow"/>
        </w:rPr>
        <w:t>Phys</w:t>
      </w:r>
      <w:r>
        <w:t>. ii, 3: whereas in moral matters the end is of greater importance than the active principle. Hence though it is a perverse oath when a man swears to the truth by false gods, yet perjury takes its name from that kind of perversity in an oath, that deprives the oath of its end, by swearing what is false.</w:t>
      </w:r>
    </w:p>
    <w:p>
      <w:pPr>
        <w:pStyle w:val="Heading2"/>
      </w:pPr>
      <w:r>
        <w:t>Volume 2 - Question 102. The causes of the ceremonial precepts</w:t>
      </w:r>
    </w:p>
    <w:p>
      <w:r>
        <w:rPr>
          <w:b/>
        </w:rPr>
        <w:t>Article 1. Whether there was any cause for the ceremonial precepts?</w:t>
      </w:r>
    </w:p>
    <w:p>
      <w:pPr>
        <w:pStyle w:val="Quote"/>
      </w:pPr>
      <w:r>
        <w:t xml:space="preserve">I answer that, Since, according to the Philosopher (Metaph. i, 2), it is the function of a "wise man to do everything in order," those things which proceed from the Divine wisdom must needs be well ordered, as the Apostle states (Romans 13:1). Now there are two conditions required for things to be well ordered. First, that they be ordained to their due end, which is the principle of the whole order in matters of action: since those things that happen by chance outside the intention of the end, or which are not done seriously but for fun, are said to be inordinate. Secondly, that which is done in view of the end should be proportionate to the end. From this it follows that the reason for whatever conduces to the end is taken from the end: thus the reason for the disposition of a saw is taken from cutting, which is its end, as stated in </w:t>
      </w:r>
      <w:r>
        <w:rPr>
          <w:b/>
          <w:highlight w:val="yellow"/>
        </w:rPr>
        <w:t>Phys</w:t>
      </w:r>
      <w:r>
        <w:t>. ii, 9. Now it is evident that the ceremonial precepts, like all the other precepts of the Law, were institutions of Divine wisdom: hence it is written (Deuteronomy 4:6): "This is your wisdom and understanding in the sight of nations." Consequently we must needs say that the ceremonial precepts were ordained to a certain end, wherefrom their reasonable causes can be gathered.</w:t>
      </w:r>
    </w:p>
    <w:p>
      <w:pPr>
        <w:pStyle w:val="Heading2"/>
      </w:pPr>
      <w:r>
        <w:t>Volume 1 - Question 105. The change of creatures by God</w:t>
      </w:r>
    </w:p>
    <w:p>
      <w:r>
        <w:rPr>
          <w:b/>
        </w:rPr>
        <w:t>Article 2. Whether God can move a body immediately?</w:t>
      </w:r>
    </w:p>
    <w:p>
      <w:pPr>
        <w:pStyle w:val="Quote"/>
      </w:pPr>
      <w:r>
        <w:t>Reply to Objection 3. The Philosopher (</w:t>
      </w:r>
      <w:r>
        <w:rPr>
          <w:b/>
          <w:highlight w:val="yellow"/>
        </w:rPr>
        <w:t>Phys</w:t>
      </w:r>
      <w:r>
        <w:t>. viii, 10) intends to prove that the power of the first mover is not a power of the first mover "of bulk," by the following argument. The power of the first mover is infinite (which he proves from the fact that the first mover can move in infinite time). Now an infinite power, if it were a power "of bulk," would move without time, which is impossible; therefore the infinite power of the first mover must be in something which is not measured by its bulk. Whence it is clear that for a body to be moved without time can only be the result of an infinite power. The reason is that every power of bulk moves in its entirety; since it moves by the necessity of its nature. But an infinite power surpasses out of all proportion any finite power. Now the greater the power of the mover, the greater is the velocity of the movement. Therefore, since a finite power moves in a determinate time, it follows that an infinite power does not move in any time; for between one time and any other time there is some proportion. On the other hand, a power which is not in bulk is the power of an intelligent being, which operates in its effects according to what is fitting to them; and therefore, since it cannot be fitting for a body to be moved without time, it does not follow that it moves without time.</w:t>
      </w:r>
    </w:p>
    <w:p>
      <w:pPr>
        <w:pStyle w:val="Quote"/>
      </w:pPr>
      <w:r>
        <w:t>Objection 3. Further, the Philosopher proves (</w:t>
      </w:r>
      <w:r>
        <w:rPr>
          <w:b/>
          <w:highlight w:val="yellow"/>
        </w:rPr>
        <w:t>Phys</w:t>
      </w:r>
      <w:r>
        <w:t>. viii, 10) that an infinite power moves instantaneously. But it is impossible for a body to be moved in one instant; for since every movement is between opposites, it follows that two opposites would exist at once in the same subject, which is impossible. Therefore a body cannot be moved immediately by an infinite power. But God's power is infinite, as we have explained (I:25:2. Therefore God cannot move a body immediately.</w:t>
      </w:r>
    </w:p>
    <w:p>
      <w:pPr>
        <w:pStyle w:val="Quote"/>
      </w:pPr>
      <w:r>
        <w:t>Objection 1. It would seem that God cannot move a body immediately. For as the mover and the moved must exist simultaneously, as the Philosopher says (</w:t>
      </w:r>
      <w:r>
        <w:rPr>
          <w:b/>
          <w:highlight w:val="yellow"/>
        </w:rPr>
        <w:t>Phys</w:t>
      </w:r>
      <w:r>
        <w:t>. vii, 2), it follows that there must be some contact between the mover and moved. But there can be no contact between God and a body; for Dionysius says (Div. Nom. 1): "There is no contact with God." Therefore God cannot move a body immediately.</w:t>
      </w:r>
    </w:p>
    <w:p>
      <w:pPr>
        <w:pStyle w:val="Heading2"/>
      </w:pPr>
      <w:r>
        <w:t>Volume 1 - Question 104. The special effects of the divine government</w:t>
      </w:r>
    </w:p>
    <w:p>
      <w:r>
        <w:rPr>
          <w:b/>
        </w:rPr>
        <w:t>Article 4. Whether anything is annihilated?</w:t>
      </w:r>
    </w:p>
    <w:p>
      <w:pPr>
        <w:pStyle w:val="Quote"/>
      </w:pPr>
      <w:r>
        <w:t>Objection 2. Further, every creature has a finite power. But no finite power extends to the infinite. Wherefore the Philosopher proves (</w:t>
      </w:r>
      <w:r>
        <w:rPr>
          <w:b/>
          <w:highlight w:val="yellow"/>
        </w:rPr>
        <w:t>Phys</w:t>
      </w:r>
      <w:r>
        <w:t>. viii, 10) that, "a finite power cannot move in infinite time." Therefore a creature cannot last for an infinite duration; and so at some time it will be reduced to nothing.</w:t>
      </w:r>
    </w:p>
    <w:p>
      <w:pPr>
        <w:pStyle w:val="Heading2"/>
      </w:pPr>
      <w:r>
        <w:t>Volume 1 - Question 103. The government of things in general</w:t>
      </w:r>
    </w:p>
    <w:p>
      <w:r>
        <w:rPr>
          <w:b/>
        </w:rPr>
        <w:t>Article 5. Whether all things are subject to the Divine government?</w:t>
      </w:r>
    </w:p>
    <w:p>
      <w:pPr>
        <w:pStyle w:val="Quote"/>
      </w:pPr>
      <w:r>
        <w:t xml:space="preserve">Reply to Objection 2. Government implies a certain change effected by the governor in the things governed. Now every movement is the act of a movable thing, caused by the moving principle, as is laid down </w:t>
      </w:r>
      <w:r>
        <w:rPr>
          <w:b/>
          <w:highlight w:val="yellow"/>
        </w:rPr>
        <w:t>Phys</w:t>
      </w:r>
      <w:r>
        <w:t>. iii, 3. And every act is proportionate to that of which it is an act. Consequently, various movable things must be moved variously, even as regards movement by one and the same mover. Thus by the one art of the Divine governor, various things are variously governed according to their variety. Some, according to their nature, act of themselves, having dominion over their actions; and these are governed by God, not only in this, that they are moved by God Himself, Who works in them interiorly; but also in this, that they are induced by Him to do good and to fly from evil, by precepts and prohibitions, rewards and punishments. But irrational creatures which do not act but are acted upon, are not thus governed by God. Hence, when the Apostle says that "God hath no care for oxen," he does not wholly withdraw them from the Divine government, but only as regards the way in which rational creatures are governed.</w:t>
      </w:r>
    </w:p>
    <w:p>
      <w:pPr>
        <w:pStyle w:val="Heading2"/>
      </w:pPr>
      <w:r>
        <w:t>Volume 2 - Question 105. The reason for the judicial precepts</w:t>
      </w:r>
    </w:p>
    <w:p>
      <w:r>
        <w:rPr>
          <w:b/>
        </w:rPr>
        <w:t>Article 3. Whether the judicial precepts regarding foreigners were framed in a suitable manner?</w:t>
      </w:r>
    </w:p>
    <w:p>
      <w:pPr>
        <w:pStyle w:val="Quote"/>
      </w:pPr>
      <w:r>
        <w:t>Reply to Objection 5. The builder of a new house, the planter of a vineyard, the newly married husband, were excluded from fighting, for two reasons. First, because man is wont to give all his affection to those things which he has lately acquired, or is on the point of having, and consequently he is apt to dread the loss of these above other things. Wherefore it was likely enough that on account of this affection they would fear death all the more, and be so much the less brave in battle. Secondly, because, as the Philosopher says (</w:t>
      </w:r>
      <w:r>
        <w:rPr>
          <w:b/>
          <w:highlight w:val="yellow"/>
        </w:rPr>
        <w:t>Phys</w:t>
      </w:r>
      <w:r>
        <w:t>. ii, 5), "it is a misfortune for a man if he is prevented from obtaining something good when it is within his grasp." And so lest the surviving relations should be the more grieved at the death of these men who had not entered into the possession of the good things prepared for them; and also lest the people should be horror-stricken at the sight of their misfortune: these men were taken away from the danger of death by being removed from the battle.</w:t>
      </w:r>
    </w:p>
    <w:p>
      <w:r>
        <w:rPr>
          <w:b/>
        </w:rPr>
        <w:t>Article 6. Whether all things are immediately governed by God?</w:t>
      </w:r>
    </w:p>
    <w:p>
      <w:pPr>
        <w:pStyle w:val="Quote"/>
      </w:pPr>
      <w:r>
        <w:t>Objection 2. Further, it is better that a thing be done by one, if possible, than by many, as the Philosopher says (</w:t>
      </w:r>
      <w:r>
        <w:rPr>
          <w:b/>
          <w:highlight w:val="yellow"/>
        </w:rPr>
        <w:t>Phys</w:t>
      </w:r>
      <w:r>
        <w:t>. viii, 6). But God can by Himself govern all things without any intermediary cause. Therefore it seems that He governs all things immediately.</w:t>
      </w:r>
    </w:p>
    <w:p>
      <w:pPr>
        <w:pStyle w:val="Heading2"/>
      </w:pPr>
      <w:r>
        <w:t>Volume 5 - Question 98. The will and intellect of the damned</w:t>
      </w:r>
    </w:p>
    <w:p>
      <w:r>
        <w:rPr>
          <w:b/>
        </w:rPr>
        <w:t>Article 7. Whether the damned can make use of the knowledge they had in this world? [Cf. I, 89]</w:t>
      </w:r>
    </w:p>
    <w:p>
      <w:pPr>
        <w:pStyle w:val="Quote"/>
      </w:pPr>
      <w:r>
        <w:t>Objection 3. Further, the damned are subject to time. But "length of time is the cause of forgetfulness" (</w:t>
      </w:r>
      <w:r>
        <w:rPr>
          <w:b/>
          <w:highlight w:val="yellow"/>
        </w:rPr>
        <w:t>Phys</w:t>
      </w:r>
      <w:r>
        <w:t>. lib. iv, 13). Therefore the damned will forget what they knew here.</w:t>
      </w:r>
    </w:p>
    <w:p>
      <w:pPr>
        <w:pStyle w:val="Heading2"/>
      </w:pPr>
      <w:r>
        <w:t>Volume 2 - Question 109. The necessity of grace</w:t>
      </w:r>
    </w:p>
    <w:p>
      <w:r>
        <w:rPr>
          <w:b/>
        </w:rPr>
        <w:t>Article 3. Whether by his own natural powers and without grace man can love God above all things?</w:t>
      </w:r>
    </w:p>
    <w:p>
      <w:pPr>
        <w:pStyle w:val="Quote"/>
      </w:pPr>
      <w:r>
        <w:t xml:space="preserve">I answer that, As was said above (I:60:5), where the various opinions concerning the natural love of the angels were set forth, man in a state of perfect nature, could by his natural power, do the good natural to him without the addition of any gratuitous gift, though not without the help of God moving him. Now to love God above all things is natural to man and to every nature, not only rational but irrational, and even to inanimate nature according to the manner of love which can belong to each creature. And the reason of this is that it is natural to all to seek and love things according as they are naturally fit (to be sought and loved) since "all things act according as they are naturally fit" as stated in </w:t>
      </w:r>
      <w:r>
        <w:rPr>
          <w:b/>
          <w:highlight w:val="yellow"/>
        </w:rPr>
        <w:t>Phys</w:t>
      </w:r>
      <w:r>
        <w:t>. ii, 8. Now it is manifest that the good of the part is for the good of the whole; hence everything, by its natural appetite and love, loves its own proper good on account of the common good of the whole universe, which is God. Hence Dionysius says (Div. Nom. iv) that "God leads everything to love of Himself." Hence in the state of perfect nature man referred the love of himself and of all other things to the love of God as to its end; and thus he loved God more than himself and above all things. But in the state of corrupt nature man falls short of this in the appetite of his rational will, which, unless it is cured by God's grace, follows its private good, on account of the corruption of nature. And hence we must say that in the state of perfect nature man did not need the gift of grace added to his natural endowments, in order to love God above all things naturally, although he needed God's help to move him to it; but in the state of corrupt nature man needs, even for this, the help of grace to heal his nature.</w:t>
      </w:r>
    </w:p>
    <w:p>
      <w:pPr>
        <w:pStyle w:val="Heading2"/>
      </w:pPr>
      <w:r>
        <w:t>Volume 1 - Question 110. How angels act on bodies</w:t>
      </w:r>
    </w:p>
    <w:p>
      <w:r>
        <w:rPr>
          <w:b/>
        </w:rPr>
        <w:t>Article 3. Whether bodies obey the angels as regards local motion?</w:t>
      </w:r>
    </w:p>
    <w:p>
      <w:pPr>
        <w:pStyle w:val="Quote"/>
      </w:pPr>
      <w:r>
        <w:t>Objection 2. Further, the Philosopher (</w:t>
      </w:r>
      <w:r>
        <w:rPr>
          <w:b/>
          <w:highlight w:val="yellow"/>
        </w:rPr>
        <w:t>Phys</w:t>
      </w:r>
      <w:r>
        <w:t>. viii, 7) proves that local motion is the first of all movements. But the angels cannot cause other movements by a formal change of the matter. Therefore neither can they cause local motion.</w:t>
      </w:r>
    </w:p>
    <w:p>
      <w:pPr>
        <w:pStyle w:val="Quote"/>
      </w:pPr>
      <w:r>
        <w:t>I answer that, As Dionysius says (Div. Nom. vii): "Divine wisdom has joined the ends of the first to the principles of the second." Hence it is clear that the inferior nature at its highest point is in conjunction with superior nature. Now corporeal nature is below the spiritual nature. But among all corporeal movements the most perfect is local motion, as the Philosopher proves (</w:t>
      </w:r>
      <w:r>
        <w:rPr>
          <w:b/>
          <w:highlight w:val="yellow"/>
        </w:rPr>
        <w:t>Phys</w:t>
      </w:r>
      <w:r>
        <w:t>. viii, 7). The reason of this is that what is moved locally is not as such in potentiality to anything intrinsic, but only to something extrinsic—that is, to place. Therefore the corporeal nature has a natural aptitude to be moved immediately by the spiritual nature as regards place. Hence also the philosophers asserted that the supreme bodies are moved locally by the spiritual substances; whence we see that the soul moves the body first and chiefly by a local motion.</w:t>
      </w:r>
    </w:p>
    <w:p>
      <w:pPr>
        <w:pStyle w:val="Heading2"/>
      </w:pPr>
      <w:r>
        <w:t>Volume 2 - Question 110. The grace of God as regards its essence</w:t>
      </w:r>
    </w:p>
    <w:p>
      <w:r>
        <w:rPr>
          <w:b/>
        </w:rPr>
        <w:t>Article 3. Whether grace is the same as virtue?</w:t>
      </w:r>
    </w:p>
    <w:p>
      <w:pPr>
        <w:pStyle w:val="Quote"/>
      </w:pPr>
      <w:r>
        <w:t>But if anyone rightly considers the nature of virtue, this cannot hold, since, as the Philosopher says (</w:t>
      </w:r>
      <w:r>
        <w:rPr>
          <w:b/>
          <w:highlight w:val="yellow"/>
        </w:rPr>
        <w:t>Phys</w:t>
      </w:r>
      <w:r>
        <w:t>ic. vii, text. 17), "virtue is disposition of what is perfect—and I call perfect what is disposed according to its nature." Now from this it is clear that the virtue of a thing has reference to some pre-existing nature, from the fact that everything is disposed with reference to what befits its nature. But it is manifest that the virtues acquired by human acts of which we spoke above (55, seqq.) are dispositions, whereby a man is fittingly disposed with reference to the nature whereby he is a man; whereas infused virtues dispose man in a higher manner and towards a higher end, and consequently in relation to some higher nature, i.e. in relation to a participation of the Divine Nature, according to 2 Peter 1:4: "He hath given us most great and most precious promises; that by these you may be made partakers of the Divine Nature." And it is in respect of receiving this nature that we are said to be born again sons of God.</w:t>
      </w:r>
    </w:p>
    <w:p>
      <w:pPr>
        <w:pStyle w:val="Quote"/>
      </w:pPr>
      <w:r>
        <w:t xml:space="preserve">Objection 3. Further, grace is a quality. Now it is clearly not in the "fourth" species of quality; viz. "form" which is the "abiding figure of things," since it does not belong to bodies. Nor is it in the "third," since it is not a "passion nor a passion-like quality," which is in the sensitive part of the soul, as is proved in </w:t>
      </w:r>
      <w:r>
        <w:rPr>
          <w:b/>
          <w:highlight w:val="yellow"/>
        </w:rPr>
        <w:t>Phys</w:t>
      </w:r>
      <w:r>
        <w:t>ic. viii; and grace is principally in the mind. Nor is it in the "second" species, which is "natural power" or "impotence"; since grace is above nature and does not regard good and evil, as does natural power. Therefore it must be in the "first" species which is "habit" or "disposition." Now habits of the mind are virtues; since even knowledge itself is a virtue after a manner, as stated above (Question 57, Articles 1 and 2). Therefore grace is the same as virtue.</w:t>
      </w:r>
    </w:p>
    <w:p>
      <w:pPr>
        <w:pStyle w:val="Heading2"/>
      </w:pPr>
      <w:r>
        <w:t>Volume 1 - Question 117. The action of man</w:t>
      </w:r>
    </w:p>
    <w:p>
      <w:r>
        <w:rPr>
          <w:b/>
        </w:rPr>
        <w:t>Article 1. Whether one man can teach another?</w:t>
      </w:r>
    </w:p>
    <w:p>
      <w:pPr>
        <w:pStyle w:val="Quote"/>
      </w:pPr>
      <w:r>
        <w:t>We must therefore decide the question differently, by saying that the teacher causes knowledge in the learner, by reducing him from potentiality to act, as the Philosopher says (</w:t>
      </w:r>
      <w:r>
        <w:rPr>
          <w:b/>
          <w:highlight w:val="yellow"/>
        </w:rPr>
        <w:t>Phys</w:t>
      </w:r>
      <w:r>
        <w:t>. viii, 4). In order to make this clear, we must observe that of effects proceeding from an exterior principle, some proceed from the exterior principle alone; as the form of a house is caused to be in matter by art alone: whereas other effects proceed sometimes from an exterior principle, sometimes from an interior principle: thus health is caused in a sick man, sometimes by an exterior principle, namely by the medical art, sometimes by an interior principle as when a man is healed by the force of nature. In these latter effects two things must be noticed.</w:t>
      </w:r>
    </w:p>
    <w:p>
      <w:pPr>
        <w:pStyle w:val="Heading2"/>
      </w:pPr>
      <w:r>
        <w:t>Volume 1 - Question 115. The action of the corporeal creature</w:t>
      </w:r>
    </w:p>
    <w:p>
      <w:r>
        <w:rPr>
          <w:b/>
        </w:rPr>
        <w:t>Article 3. Whether the heavenly bodies are the cause of what is produced in bodies here below?</w:t>
      </w:r>
    </w:p>
    <w:p>
      <w:pPr>
        <w:pStyle w:val="Quote"/>
      </w:pPr>
      <w:r>
        <w:t>Therefore it is necessary, as the Philosopher says (De Gener. ii, 10), to suppose a movable principle, which by reason of its presence or absence causes variety in the generation and corruption of inferior bodies. Such are the heavenly bodies. Consequently whatever generates here below, moves to the production of the species, as the instrument of a heavenly body: thus the Philosopher says (</w:t>
      </w:r>
      <w:r>
        <w:rPr>
          <w:b/>
          <w:highlight w:val="yellow"/>
        </w:rPr>
        <w:t>Phys</w:t>
      </w:r>
      <w:r>
        <w:t>. ii, 2) that "man and the sun generate man."</w:t>
      </w:r>
    </w:p>
    <w:p>
      <w:pPr>
        <w:pStyle w:val="Heading2"/>
      </w:pPr>
      <w:r>
        <w:t>Volume 2 - Question 113. The effects of grace</w:t>
      </w:r>
    </w:p>
    <w:p>
      <w:r>
        <w:rPr>
          <w:b/>
        </w:rPr>
        <w:t>Article 7. Whether the justification of the ungodly takes place in an instant or successively?</w:t>
      </w:r>
    </w:p>
    <w:p>
      <w:pPr>
        <w:pStyle w:val="Quote"/>
      </w:pPr>
      <w:r>
        <w:t xml:space="preserve">Reply to Objection 5. The succession of opposites in the same subject must be looked at differently in the things that are subject to time and in those that are above time. For in those that are in time, there is no last instant in which the previous form inheres in the subject; but there is the last time, and the first instant that the subsequent form inheres in the matter or subject; and this for the reason, that in time we are not to consider one instant, since neither do instants succeed each other immediately in time, nor points in a line, as is proved in </w:t>
      </w:r>
      <w:r>
        <w:rPr>
          <w:b/>
          <w:highlight w:val="yellow"/>
        </w:rPr>
        <w:t>Phys</w:t>
      </w:r>
      <w:r>
        <w:t>ic. vi, 1. But time is terminated by an instant. Hence in the whole of the previous time wherein anything is moving towards its form, it is under the opposite form; but in the last instant of this time, which is the first instant of the subsequent time, it has the form which is the term of the movement.</w:t>
      </w:r>
    </w:p>
    <w:p>
      <w:pPr>
        <w:pStyle w:val="Quote"/>
      </w:pPr>
      <w:r>
        <w:t>Objection 5. Further, if grace is infused into the soul, there must be an instant when it first dwells in the soul; so, too, if sin is forgiven there must be a last instant that man is in sin. But it cannot be the same instant, otherwise opposites would be in the same simultaneously. Hence they must be two successive instants; between which there must be time, as the Philosopher says (</w:t>
      </w:r>
      <w:r>
        <w:rPr>
          <w:b/>
          <w:highlight w:val="yellow"/>
        </w:rPr>
        <w:t>Phys</w:t>
      </w:r>
      <w:r>
        <w:t>. vi, 1). Therefore the justification of the ungodly takes place not all at once, but successively.</w:t>
      </w:r>
    </w:p>
    <w:p>
      <w:r>
        <w:rPr>
          <w:b/>
        </w:rPr>
        <w:t>Article 8. Whether the infusion of grace is naturally the first of the things required for the justification of the ungodly?</w:t>
      </w:r>
    </w:p>
    <w:p>
      <w:pPr>
        <w:pStyle w:val="Quote"/>
      </w:pPr>
      <w:r>
        <w:t>Reply to Objection 3. As the Philosopher says (</w:t>
      </w:r>
      <w:r>
        <w:rPr>
          <w:b/>
          <w:highlight w:val="yellow"/>
        </w:rPr>
        <w:t>Phys</w:t>
      </w:r>
      <w:r>
        <w:t>. ii, 9), in movements of the soul the movement toward the speculative principle or the practical end is the very first, but in exterior movements the removal of the impediment precedes the attainment of the end. And as the free-will's movement is a movement of the soul, in the order of nature it moves towards God as to its end, before removing the impediment of sin.</w:t>
      </w:r>
    </w:p>
    <w:p>
      <w:pPr>
        <w:pStyle w:val="Heading2"/>
      </w:pPr>
      <w:r>
        <w:t>Volume 3 - Question 117. Liberality</w:t>
      </w:r>
    </w:p>
    <w:p>
      <w:r>
        <w:rPr>
          <w:b/>
        </w:rPr>
        <w:t>Article 4. Whether it belongs to a liberal man chiefly to give?</w:t>
      </w:r>
    </w:p>
    <w:p>
      <w:pPr>
        <w:pStyle w:val="Quote"/>
      </w:pPr>
      <w:r>
        <w:t>I answer that, It is proper to a liberal man to use money. Now the use of money consists in parting with it. For the acquisition of money is like generation rather than use: while the keeping of money, in so far as it is directed to facilitate the use of money, is like a habit. Now in parting with a thing —for instance, when we throw something—the farther we put it away the greater the force [virtus] employed. Hence parting with money by giving it to others proceeds from a greater virtue than when we spend it on ourselves. But it is proper to a virtue as such to tend to what is more perfect, since "virtue is a kind of perfection" (</w:t>
      </w:r>
      <w:r>
        <w:rPr>
          <w:b/>
          <w:highlight w:val="yellow"/>
        </w:rPr>
        <w:t>Phys</w:t>
      </w:r>
      <w:r>
        <w:t>. vii, text. 17,18). Therefore a liberal man is praised chiefly for giving.</w:t>
      </w:r>
    </w:p>
    <w:p>
      <w:pPr>
        <w:pStyle w:val="Heading2"/>
      </w:pPr>
      <w:r>
        <w:t>Volume 3 - Question 129. Magnanimity</w:t>
      </w:r>
    </w:p>
    <w:p>
      <w:r>
        <w:rPr>
          <w:b/>
        </w:rPr>
        <w:t>Article 2. Whether magnanimity is essentially about great honors?</w:t>
      </w:r>
    </w:p>
    <w:p>
      <w:pPr>
        <w:pStyle w:val="Quote"/>
      </w:pPr>
      <w:r>
        <w:t>I answer that According to the Philosopher (</w:t>
      </w:r>
      <w:r>
        <w:rPr>
          <w:b/>
          <w:highlight w:val="yellow"/>
        </w:rPr>
        <w:t>Phys</w:t>
      </w:r>
      <w:r>
        <w:t>.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Ethic. ii, 3.</w:t>
      </w:r>
    </w:p>
    <w:p>
      <w:pPr>
        <w:pStyle w:val="Heading2"/>
      </w:pPr>
      <w:r>
        <w:t>Volume 3 - Question 144. Shamefacedness</w:t>
      </w:r>
    </w:p>
    <w:p>
      <w:r>
        <w:rPr>
          <w:b/>
        </w:rPr>
        <w:t>Article 1. Whether shamefacedness is a virtue?</w:t>
      </w:r>
    </w:p>
    <w:p>
      <w:pPr>
        <w:pStyle w:val="Quote"/>
      </w:pPr>
      <w:r>
        <w:t xml:space="preserve">I answer that, Virtue is taken in two ways, in a strict sense and in a broad sense. Taken strictly virtue is a perfection, as stated in </w:t>
      </w:r>
      <w:r>
        <w:rPr>
          <w:b/>
          <w:highlight w:val="yellow"/>
        </w:rPr>
        <w:t>Phys</w:t>
      </w:r>
      <w:r>
        <w:t>. vii, 17,18. Wherefore anything that is inconsistent with perfection, though it be good, falls short of the notion of virtue. Now shamefacedness is inconsistent with perfection, because it is the fear of something base, namely of that which is disgraceful. Hence Damascene says (De Fide Orth. ii, 15) that "shamefacedness is fear of a base action." Now just as hope is about a possible and difficult good, so is fear about a possible and arduous evil, as stated above (I-II:40:1; I-II:41:2; I-II:42:3), when we were treating of the passions. But one who is perfect as to a virtuous habit, does not apprehend that which would be disgraceful and base to do, as being possible and arduous, that is to say difficult for him to avoid; nor does he actually do anything base, so as to be in fear of disgrace. Therefore shamefacedness, properly speaking, is not a virtue, since it falls short of the perfection of virtue.</w:t>
      </w:r>
    </w:p>
    <w:p>
      <w:pPr>
        <w:pStyle w:val="Heading2"/>
      </w:pPr>
      <w:r>
        <w:t>Volume 3 - Question 145. Honesty</w:t>
      </w:r>
    </w:p>
    <w:p>
      <w:r>
        <w:rPr>
          <w:b/>
        </w:rPr>
        <w:t>Article 1. Whether honesty is the same as virtue?</w:t>
      </w:r>
    </w:p>
    <w:p>
      <w:pPr>
        <w:pStyle w:val="Quote"/>
      </w:pPr>
      <w:r>
        <w:t xml:space="preserve">I answer that, As Isidore says (Etym. x) "honesty means an honorable state," wherefore a thing may be said to be honest through being worthy of honor. Now honor, as stated above (II-II:144:2 ad 2), is due to excellence: and the excellence of a man is gauged chiefly according to his virtue, as stated in </w:t>
      </w:r>
      <w:r>
        <w:rPr>
          <w:b/>
          <w:highlight w:val="yellow"/>
        </w:rPr>
        <w:t>Phys</w:t>
      </w:r>
      <w:r>
        <w:t>. vii, 17. Therefore, properly speaking, honesty refers to the same thing as virtue.</w:t>
      </w:r>
    </w:p>
    <w:p>
      <w:pPr>
        <w:pStyle w:val="Heading2"/>
      </w:pPr>
      <w:r>
        <w:t>Volume 3 - Question 152. Virginity</w:t>
      </w:r>
    </w:p>
    <w:p>
      <w:r>
        <w:rPr>
          <w:b/>
        </w:rPr>
        <w:t>Article 1. Whether virginity consists in integrity of the flesh?</w:t>
      </w:r>
    </w:p>
    <w:p>
      <w:pPr>
        <w:pStyle w:val="Quote"/>
      </w:pPr>
      <w:r>
        <w:t xml:space="preserve">Objection 3. Further, the integrity of the flesh would seem to consist in the seal of virginal purity. Yet sometimes the seal is broken without loss of virginity. For Augustine says (De Civ. Dei i, 18) that "those organs may be injured through being wounded by mischance. </w:t>
      </w:r>
      <w:r>
        <w:rPr>
          <w:b/>
          <w:highlight w:val="yellow"/>
        </w:rPr>
        <w:t>Phys</w:t>
      </w:r>
      <w:r>
        <w:t>icians, too, sometimes do for the sake of health that which makes one shudder to see: and a midwife has been known to destroy by touch the proof of virginity that she sought." And he adds: "Nobody, I think, would be so foolish as to deem this maiden to have forfeited even bodily sanctity, though she lost the integrity of that organ." Therefore virginity does not consist in incorruption of the flesh.</w:t>
      </w:r>
    </w:p>
    <w:p>
      <w:pPr>
        <w:pStyle w:val="Heading2"/>
      </w:pPr>
      <w:r>
        <w:t>Volume 3 - Question 156. Incontinence</w:t>
      </w:r>
    </w:p>
    <w:p>
      <w:r>
        <w:rPr>
          <w:b/>
        </w:rPr>
        <w:t>Article 1. Whether incontinence pertains to the soul or to the body?</w:t>
      </w:r>
    </w:p>
    <w:p>
      <w:pPr>
        <w:pStyle w:val="Quote"/>
      </w:pPr>
      <w:r>
        <w:t xml:space="preserve">Reply to Objection 1. The human soul is the form of the body, and has certain powers which make use of bodily organs. The operations of these organs conduce somewhat to those operations of the soul which are accomplished without bodily instruments, namely to the acts of the intellect and of the will, in so far as the intellect receives from the senses, and the will is urged by passions of the sensitive appetite. Accordingly, since woman, as regards the body, has a weak temperament, the result is that for the most part, whatever she holds to, she holds to it weakly; although in rare cases the opposite occurs, according to Proverbs 31:10, "Who shall find a valiant woman?" And since small and weak things "are accounted as though they were not" [Aristotle, </w:t>
      </w:r>
      <w:r>
        <w:rPr>
          <w:b/>
          <w:highlight w:val="yellow"/>
        </w:rPr>
        <w:t>Phys</w:t>
      </w:r>
      <w:r>
        <w:t>. ii, 5 the Philosopher speaks of women as though they had not the firm judgment of reason, although the contrary happens in some women. Hence he states that "we do not describe women as being continent, because they are vacillating" through being unstable of reason, and "are easily led" so that they follow their passions readily.</w:t>
      </w:r>
    </w:p>
    <w:p>
      <w:pPr>
        <w:pStyle w:val="Heading2"/>
      </w:pPr>
      <w:r>
        <w:t>Volume 3 - Question 161. Humility</w:t>
      </w:r>
    </w:p>
    <w:p>
      <w:r>
        <w:rPr>
          <w:b/>
        </w:rPr>
        <w:t>Article 1. Whether humility is a virtue?</w:t>
      </w:r>
    </w:p>
    <w:p>
      <w:pPr>
        <w:pStyle w:val="Quote"/>
      </w:pPr>
      <w:r>
        <w:t>Objection 4. Further, virtue is "the disposition of that which is perfect" (</w:t>
      </w:r>
      <w:r>
        <w:rPr>
          <w:b/>
          <w:highlight w:val="yellow"/>
        </w:rPr>
        <w:t>Phys</w:t>
      </w:r>
      <w:r>
        <w:t>. vii, text. 17). But humility seemingly belongs to the imperfect: wherefore it becomes not God to be humble, since He can be subject to none. Therefore it seems that humility is not a virtue.</w:t>
      </w:r>
    </w:p>
    <w:p>
      <w:pPr>
        <w:pStyle w:val="Heading2"/>
      </w:pPr>
      <w:r>
        <w:t>Volume 3 - Question 162. Pride</w:t>
      </w:r>
    </w:p>
    <w:p>
      <w:r>
        <w:rPr>
          <w:b/>
        </w:rPr>
        <w:t>Article 5. Whether pride is a mortal sin?</w:t>
      </w:r>
    </w:p>
    <w:p>
      <w:pPr>
        <w:pStyle w:val="Quote"/>
      </w:pPr>
      <w:r>
        <w:t xml:space="preserve">Reply to Objection 3. Pride arises from virtue, not as from its direct cause, but as from an accidental cause, in so far as a man makes a virtue an occasion for pride. And nothing prevents one contrary from being the accidental cause of another, as stated in </w:t>
      </w:r>
      <w:r>
        <w:rPr>
          <w:b/>
          <w:highlight w:val="yellow"/>
        </w:rPr>
        <w:t>Phys</w:t>
      </w:r>
      <w:r>
        <w:t>. viii, 1. Hence some are even proud of their humility.</w:t>
      </w:r>
    </w:p>
    <w:p>
      <w:pPr>
        <w:pStyle w:val="Heading2"/>
      </w:pPr>
      <w:r>
        <w:t>Volume 3 - Question 171. Prophecy</w:t>
      </w:r>
    </w:p>
    <w:p>
      <w:r>
        <w:rPr>
          <w:b/>
        </w:rPr>
        <w:t>Article 4. Whether by the Divine revelation a prophet knows all that can be known prophetically?</w:t>
      </w:r>
    </w:p>
    <w:p>
      <w:pPr>
        <w:pStyle w:val="Quote"/>
      </w:pPr>
      <w:r>
        <w:t>Objection 2. Further, "God's works are perfect" (Deuteronomy 32:4). Now prophecy is a "Divine revelation," as stated above (Article 3). Therefore it is perfect; and this would not be so unless all possible matters of prophecy were revealed prophetically, since "the perfect is that which lacks nothing" (</w:t>
      </w:r>
      <w:r>
        <w:rPr>
          <w:b/>
          <w:highlight w:val="yellow"/>
        </w:rPr>
        <w:t>Phys</w:t>
      </w:r>
      <w:r>
        <w:t>. iii, 6). Therefore all possible matters of prophecy are revealed to the prophet.</w:t>
      </w:r>
    </w:p>
    <w:p>
      <w:pPr>
        <w:pStyle w:val="Heading2"/>
      </w:pPr>
      <w:r>
        <w:t>Volume 3 - Question 184. The state of perfection in general</w:t>
      </w:r>
    </w:p>
    <w:p>
      <w:r>
        <w:rPr>
          <w:b/>
        </w:rPr>
        <w:t>Article 2. Whether any one can be perfect in this life?</w:t>
      </w:r>
    </w:p>
    <w:p>
      <w:pPr>
        <w:pStyle w:val="Quote"/>
      </w:pPr>
      <w:r>
        <w:t>Objection 2. Further, "The perfect is that which lacks nothing" (</w:t>
      </w:r>
      <w:r>
        <w:rPr>
          <w:b/>
          <w:highlight w:val="yellow"/>
        </w:rPr>
        <w:t>Phys</w:t>
      </w:r>
      <w:r>
        <w:t>. iii, 6). Now there is no one in this life who lacks nothing; for it is written (James 3:2): "In many things we all offend"; and (Psalm 138:16): "Thy eyes did see my imperfect being." Therefore none is perfect in this life.</w:t>
      </w:r>
    </w:p>
    <w:p>
      <w:pPr>
        <w:pStyle w:val="Heading2"/>
      </w:pPr>
      <w:r>
        <w:t>Volume 3 - Question 180. The contemplative life</w:t>
      </w:r>
    </w:p>
    <w:p>
      <w:r>
        <w:rPr>
          <w:b/>
        </w:rPr>
        <w:t>Article 6. Whether the operation of contemplation is fittingly divided into a threefold movement, circular, straight and oblique?</w:t>
      </w:r>
    </w:p>
    <w:p>
      <w:pPr>
        <w:pStyle w:val="Quote"/>
      </w:pPr>
      <w:r>
        <w:t xml:space="preserve">I answer that, As stated above (II-II:119:1 ad 3), the operation of the intellect, wherein contemplation essentially consists, is called a movement, in so far as movement is the act of a perfect thing, according to the Philosopher (De Anima iii, 1). Since, however, it is through sensible objects that we come to the knowledge of intelligible things, and since sensible operations do not take place without movement, the result is that even intelligible operations are described as movements, and are differentiated in likeness to various movements. Now of bodily movements, local movements are the most perfect and come first, as proved in </w:t>
      </w:r>
      <w:r>
        <w:rPr>
          <w:b/>
          <w:highlight w:val="yellow"/>
        </w:rPr>
        <w:t>Phys</w:t>
      </w:r>
      <w:r>
        <w:t>. viii, 7; wherefore the foremost among intelligible operations are described by being likened to them. These movements are of three kinds; for there is the "circular" movement, by which a thing moves uniformly round one point as center, another is the "straight" movement, by which a thing goes from one point to another; the third is "oblique," being composed as it were of both the others. Consequently, in intelligible operations, that which is simply uniform is compared to circular movement; the intelligible operation by which one proceeds from one point to another is compared to the straight movement; while the intelligible operation which unites something of uniformity with progress to various points is compared to the oblique movement.</w:t>
      </w:r>
    </w:p>
    <w:p>
      <w:pPr>
        <w:pStyle w:val="Quote"/>
      </w:pPr>
      <w:r>
        <w:t xml:space="preserve">I answer that, As stated above (Article 1), the perfection of the Christian life consists in charity. Now perfection implies a certain universality because according to </w:t>
      </w:r>
      <w:r>
        <w:rPr>
          <w:b/>
          <w:highlight w:val="yellow"/>
        </w:rPr>
        <w:t>Phys</w:t>
      </w:r>
      <w:r>
        <w:t>. iii, 6, "the perfect is that which lacks nothing." Hence we may consider a threefold perfection. One is absolute, and answers to a totality not only on the part of the lover, but also on the part of the object loved, so that God be loved as much as He is lovable. Such perfection as this is not possible to any creature, but is competent to God alone, in Whom good is wholly and essentially.</w:t>
      </w:r>
    </w:p>
    <w:p>
      <w:r>
        <w:rPr>
          <w:b/>
        </w:rPr>
        <w:t>Article 3. Whether, in this life, perfection consists in the observance of the commandments or of the counsels?</w:t>
      </w:r>
    </w:p>
    <w:p>
      <w:pPr>
        <w:pStyle w:val="Quote"/>
      </w:pPr>
      <w:r>
        <w:t>I answer that, Perfection is said to consist in a thing in two ways: in one way, primarily and essentially; in another, secondarily and accidentally. Primarily and essentially the perfection of the Christian life consists in charity, principally as to the love of God, secondarily as to the love of our neighbor, both of which are the matter of the chief commandments of the Divine law, as stated above. Now the love of God and of our neighbor is not commanded according to a measure, so that what is in excess of the measure be a matter of counsel. This is evident from the very form of the commandment, pointing, as it does, to perfection—for instance in the words, "Thou shalt love the Lord thy God with thy whole heart": since "the whole" is the same as "the perfect," according to the Philosopher (</w:t>
      </w:r>
      <w:r>
        <w:rPr>
          <w:b/>
          <w:highlight w:val="yellow"/>
        </w:rPr>
        <w:t>Phys</w:t>
      </w:r>
      <w:r>
        <w:t>. iii, 6), and in the words, "Thou shalt love thy neighbor as thyself," since every one loves himself most. The reason of this is that "the end of the commandment is charity," according to the Apostle (1 Timothy 1:5); and the end is not subject to a measure, but only such things as are directed to the end, as the Philosopher observes (Polit. i, 3); thus a physician does not measure the amount of his healing, but how much medicine or diet he shall employ for the purpose of healing. Consequently it is evident that perfection consists essentially in the observance of the commandments; wherefore Augustine says (De Perf. Justit. viii): "Why then should not this perfection be prescribed to man, although no man has it in this life?"</w:t>
      </w:r>
    </w:p>
    <w:p>
      <w:r>
        <w:rPr>
          <w:b/>
        </w:rPr>
        <w:t>Article 4. Whether whoever is perfect is in the state of perfection?</w:t>
      </w:r>
    </w:p>
    <w:p>
      <w:pPr>
        <w:pStyle w:val="Quote"/>
      </w:pPr>
      <w:r>
        <w:t xml:space="preserve">Objection 2. Further, according to </w:t>
      </w:r>
      <w:r>
        <w:rPr>
          <w:b/>
          <w:highlight w:val="yellow"/>
        </w:rPr>
        <w:t>Phys</w:t>
      </w:r>
      <w:r>
        <w:t>. v, 2, movement "from one contrary to another" has the same aspect as "movement from less to more." Now when a man is changed from sin to grace, he is said to change his state, in so far as the state of sin differs from the state of grace. Therefore it would seem that in the same manner, when one progresses from a lesser to a greater grace, so as to reach the perfect degree, one is in the state of perfection.</w:t>
      </w:r>
    </w:p>
    <w:p>
      <w:pPr>
        <w:pStyle w:val="Heading2"/>
      </w:pPr>
      <w:r>
        <w:t>Volume 3 - Question 188. The different kinds of religious life</w:t>
      </w:r>
    </w:p>
    <w:p>
      <w:r>
        <w:rPr>
          <w:b/>
        </w:rPr>
        <w:t>Article 8. Whether the religious life of those who live in community is more perfect than that of those who lead a solitary life?</w:t>
      </w:r>
    </w:p>
    <w:p>
      <w:pPr>
        <w:pStyle w:val="Quote"/>
      </w:pPr>
      <w:r>
        <w:t xml:space="preserve">It must, however, be observed that what is solitary should be self-sufficing by itself. Now such a thing is one "that lacks nothing," and this belongs to the idea of a perfect thing [Aristotle, </w:t>
      </w:r>
      <w:r>
        <w:rPr>
          <w:b/>
          <w:highlight w:val="yellow"/>
        </w:rPr>
        <w:t>Phys</w:t>
      </w:r>
      <w:r>
        <w:t>. iii, 6]. Wherefore solitude befits the contemplative who has already attained to perfection. This happens in two ways: in one way by the gift only of God, as in the case of John the Baptist, who was "filled with the Holy Ghost even from his mother's womb" (Luke 1:11), so that he was in the desert even as a boy; in another way by the practice of virtuous action, according to (Hebrews 5:1)4: "Strong meat is for the perfect; for them who by custom have their senses exercised to the discerning of good and evil."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